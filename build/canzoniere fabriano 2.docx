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08195" cy="6526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08195" cy="6526530"/>
                    </a:xfrm>
                    <a:prstGeom prst="rect">
                      <a:avLst/>
                    </a:prstGeom>
                  </pic:spPr>
                </pic:pic>
              </a:graphicData>
            </a:graphic>
          </wp:anchor>
        </w:drawing>
      </w:r>
    </w:p>
    <w:sdt>
      <w:sdtPr>
        <w:docPartObj>
          <w:docPartGallery w:val="Table of Contents"/>
          <w:docPartUnique w:val="true"/>
        </w:docPartObj>
      </w:sdtPr>
      <w:sdtContent>
        <w:p>
          <w:pPr>
            <w:pStyle w:val="TOC2"/>
            <w:tabs>
              <w:tab w:val="clear" w:pos="720"/>
              <w:tab w:val="right" w:pos="7256" w:leader="dot"/>
            </w:tabs>
            <w:rPr/>
          </w:pPr>
          <w:r>
            <w:fldChar w:fldCharType="begin"/>
          </w:r>
          <w:r>
            <w:rPr>
              <w:rStyle w:val="IndexLink"/>
            </w:rPr>
            <w:instrText xml:space="preserve"> TOC \f \o "1-9" \h</w:instrText>
          </w:r>
          <w:r>
            <w:rPr>
              <w:rStyle w:val="IndexLink"/>
            </w:rPr>
            <w:fldChar w:fldCharType="separate"/>
          </w:r>
          <w:hyperlink w:anchor="__RefHeading___Toc6570_1976528581">
            <w:r>
              <w:rPr>
                <w:rStyle w:val="IndexLink"/>
              </w:rPr>
              <w:t>1 - Acqua siamo noi</w:t>
            </w:r>
            <w:r>
              <w:rPr>
                <w:rStyle w:val="IndexLink"/>
              </w:rPr>
              <w:tab/>
              <w:t>8</w:t>
            </w:r>
          </w:hyperlink>
        </w:p>
        <w:p>
          <w:pPr>
            <w:pStyle w:val="TOC2"/>
            <w:tabs>
              <w:tab w:val="clear" w:pos="720"/>
              <w:tab w:val="right" w:pos="7256" w:leader="dot"/>
            </w:tabs>
            <w:rPr/>
          </w:pPr>
          <w:hyperlink w:anchor="__RefHeading___Toc6572_1976528581">
            <w:r>
              <w:rPr>
                <w:rStyle w:val="IndexLink"/>
              </w:rPr>
              <w:t>2 - Al cader della giornata</w:t>
              <w:tab/>
              <w:t>10</w:t>
            </w:r>
          </w:hyperlink>
        </w:p>
        <w:p>
          <w:pPr>
            <w:pStyle w:val="TOC2"/>
            <w:tabs>
              <w:tab w:val="clear" w:pos="720"/>
              <w:tab w:val="right" w:pos="7256" w:leader="dot"/>
            </w:tabs>
            <w:rPr/>
          </w:pPr>
          <w:hyperlink w:anchor="__RefHeading___Toc6574_1976528581">
            <w:r>
              <w:rPr>
                <w:rStyle w:val="IndexLink"/>
              </w:rPr>
              <w:t>3 - Al chiaror del mattin</w:t>
              <w:tab/>
              <w:t>11</w:t>
            </w:r>
          </w:hyperlink>
        </w:p>
        <w:p>
          <w:pPr>
            <w:pStyle w:val="TOC2"/>
            <w:tabs>
              <w:tab w:val="clear" w:pos="720"/>
              <w:tab w:val="right" w:pos="7256" w:leader="dot"/>
            </w:tabs>
            <w:rPr/>
          </w:pPr>
          <w:hyperlink w:anchor="__RefHeading___Toc6576_1976528581">
            <w:r>
              <w:rPr>
                <w:rStyle w:val="IndexLink"/>
              </w:rPr>
              <w:t>4 - Alla nostra signora della strada (Madonna degli scout)</w:t>
              <w:tab/>
              <w:t>12</w:t>
            </w:r>
          </w:hyperlink>
        </w:p>
        <w:p>
          <w:pPr>
            <w:pStyle w:val="TOC2"/>
            <w:tabs>
              <w:tab w:val="clear" w:pos="720"/>
              <w:tab w:val="right" w:pos="7256" w:leader="dot"/>
            </w:tabs>
            <w:rPr/>
          </w:pPr>
          <w:hyperlink w:anchor="__RefHeading___Toc6578_1976528581">
            <w:r>
              <w:rPr>
                <w:rStyle w:val="IndexLink"/>
              </w:rPr>
              <w:t>5 - Allelu</w:t>
            </w:r>
            <w:r>
              <w:rPr>
                <w:rStyle w:val="IndexLink"/>
              </w:rPr>
              <w:t>j</w:t>
            </w:r>
            <w:r>
              <w:rPr>
                <w:rStyle w:val="IndexLink"/>
              </w:rPr>
              <w:t>a scout</w:t>
              <w:tab/>
              <w:t>13</w:t>
            </w:r>
          </w:hyperlink>
        </w:p>
        <w:p>
          <w:pPr>
            <w:pStyle w:val="TOC2"/>
            <w:tabs>
              <w:tab w:val="clear" w:pos="720"/>
              <w:tab w:val="right" w:pos="7256" w:leader="dot"/>
            </w:tabs>
            <w:rPr/>
          </w:pPr>
          <w:hyperlink w:anchor="__RefHeading___Toc6580_1976528581">
            <w:r>
              <w:rPr>
                <w:rStyle w:val="IndexLink"/>
              </w:rPr>
              <w:t>6 - Allelu</w:t>
            </w:r>
            <w:r>
              <w:rPr>
                <w:rStyle w:val="IndexLink"/>
              </w:rPr>
              <w:t>j</w:t>
            </w:r>
            <w:r>
              <w:rPr>
                <w:rStyle w:val="IndexLink"/>
              </w:rPr>
              <w:t>a (passeranno i cieli)</w:t>
              <w:tab/>
              <w:t>14</w:t>
            </w:r>
          </w:hyperlink>
        </w:p>
        <w:p>
          <w:pPr>
            <w:pStyle w:val="TOC2"/>
            <w:tabs>
              <w:tab w:val="clear" w:pos="720"/>
              <w:tab w:val="right" w:pos="7256" w:leader="dot"/>
            </w:tabs>
            <w:rPr/>
          </w:pPr>
          <w:hyperlink w:anchor="__RefHeading___Toc6582_1976528581">
            <w:r>
              <w:rPr>
                <w:rStyle w:val="IndexLink"/>
              </w:rPr>
              <w:t>7 - Ancora un Sole (Ho Solo un Pane)</w:t>
              <w:tab/>
              <w:t>15</w:t>
            </w:r>
          </w:hyperlink>
        </w:p>
        <w:p>
          <w:pPr>
            <w:pStyle w:val="TOC2"/>
            <w:tabs>
              <w:tab w:val="clear" w:pos="720"/>
              <w:tab w:val="right" w:pos="7256" w:leader="dot"/>
            </w:tabs>
            <w:rPr/>
          </w:pPr>
          <w:hyperlink w:anchor="__RefHeading___Toc6584_1976528581">
            <w:r>
              <w:rPr>
                <w:rStyle w:val="IndexLink"/>
              </w:rPr>
              <w:t>8 - Andate per le strade</w:t>
              <w:tab/>
              <w:t>16</w:t>
            </w:r>
          </w:hyperlink>
        </w:p>
        <w:p>
          <w:pPr>
            <w:pStyle w:val="TOC2"/>
            <w:tabs>
              <w:tab w:val="clear" w:pos="720"/>
              <w:tab w:val="right" w:pos="7256" w:leader="dot"/>
            </w:tabs>
            <w:rPr/>
          </w:pPr>
          <w:hyperlink w:anchor="__RefHeading___Toc6586_1976528581">
            <w:r>
              <w:rPr>
                <w:rStyle w:val="IndexLink"/>
              </w:rPr>
              <w:t>9 - Attorno alla rupe</w:t>
              <w:tab/>
              <w:t>18</w:t>
            </w:r>
          </w:hyperlink>
        </w:p>
        <w:p>
          <w:pPr>
            <w:pStyle w:val="TOC2"/>
            <w:tabs>
              <w:tab w:val="clear" w:pos="720"/>
              <w:tab w:val="right" w:pos="7256" w:leader="dot"/>
            </w:tabs>
            <w:rPr/>
          </w:pPr>
          <w:hyperlink w:anchor="__RefHeading___Toc6588_1976528581">
            <w:r>
              <w:rPr>
                <w:rStyle w:val="IndexLink"/>
              </w:rPr>
              <w:t>10 - Benedici o signore</w:t>
              <w:tab/>
              <w:t>19</w:t>
            </w:r>
          </w:hyperlink>
        </w:p>
        <w:p>
          <w:pPr>
            <w:pStyle w:val="TOC2"/>
            <w:tabs>
              <w:tab w:val="clear" w:pos="720"/>
              <w:tab w:val="right" w:pos="7256" w:leader="dot"/>
            </w:tabs>
            <w:rPr/>
          </w:pPr>
          <w:hyperlink w:anchor="__RefHeading___Toc6590_1976528581">
            <w:r>
              <w:rPr>
                <w:rStyle w:val="IndexLink"/>
              </w:rPr>
              <w:t>11 - Buona caccia</w:t>
              <w:tab/>
              <w:t>20</w:t>
            </w:r>
          </w:hyperlink>
        </w:p>
        <w:p>
          <w:pPr>
            <w:pStyle w:val="TOC2"/>
            <w:tabs>
              <w:tab w:val="clear" w:pos="720"/>
              <w:tab w:val="right" w:pos="7256" w:leader="dot"/>
            </w:tabs>
            <w:rPr/>
          </w:pPr>
          <w:hyperlink w:anchor="__RefHeading___Toc6592_1976528581">
            <w:r>
              <w:rPr>
                <w:rStyle w:val="IndexLink"/>
              </w:rPr>
              <w:t>12 - Camminerò</w:t>
              <w:tab/>
              <w:t>22</w:t>
            </w:r>
          </w:hyperlink>
        </w:p>
        <w:p>
          <w:pPr>
            <w:pStyle w:val="TOC2"/>
            <w:tabs>
              <w:tab w:val="clear" w:pos="720"/>
              <w:tab w:val="right" w:pos="7256" w:leader="dot"/>
            </w:tabs>
            <w:rPr/>
          </w:pPr>
          <w:hyperlink w:anchor="__RefHeading___Toc6594_1976528581">
            <w:r>
              <w:rPr>
                <w:rStyle w:val="IndexLink"/>
              </w:rPr>
              <w:t>13 - Canterò per te</w:t>
              <w:tab/>
              <w:t>24</w:t>
            </w:r>
          </w:hyperlink>
        </w:p>
        <w:p>
          <w:pPr>
            <w:pStyle w:val="TOC2"/>
            <w:tabs>
              <w:tab w:val="clear" w:pos="720"/>
              <w:tab w:val="right" w:pos="7256" w:leader="dot"/>
            </w:tabs>
            <w:rPr/>
          </w:pPr>
          <w:hyperlink w:anchor="__RefHeading___Toc6596_1976528581">
            <w:r>
              <w:rPr>
                <w:rStyle w:val="IndexLink"/>
              </w:rPr>
              <w:t>14 - Cantico delle creature</w:t>
              <w:tab/>
              <w:t>26</w:t>
            </w:r>
          </w:hyperlink>
        </w:p>
        <w:p>
          <w:pPr>
            <w:pStyle w:val="TOC2"/>
            <w:tabs>
              <w:tab w:val="clear" w:pos="720"/>
              <w:tab w:val="right" w:pos="7256" w:leader="dot"/>
            </w:tabs>
            <w:rPr/>
          </w:pPr>
          <w:hyperlink w:anchor="__RefHeading___Toc6598_1976528581">
            <w:r>
              <w:rPr>
                <w:rStyle w:val="IndexLink"/>
              </w:rPr>
              <w:t>15 - Canto degli esploratori</w:t>
              <w:tab/>
              <w:t>30</w:t>
            </w:r>
          </w:hyperlink>
        </w:p>
        <w:p>
          <w:pPr>
            <w:pStyle w:val="TOC2"/>
            <w:tabs>
              <w:tab w:val="clear" w:pos="720"/>
              <w:tab w:val="right" w:pos="7256" w:leader="dot"/>
            </w:tabs>
            <w:rPr/>
          </w:pPr>
          <w:hyperlink w:anchor="__RefHeading___Toc6600_1976528581">
            <w:r>
              <w:rPr>
                <w:rStyle w:val="IndexLink"/>
              </w:rPr>
              <w:t>16 - Canto del mattino</w:t>
              <w:tab/>
              <w:t>32</w:t>
            </w:r>
          </w:hyperlink>
        </w:p>
        <w:p>
          <w:pPr>
            <w:pStyle w:val="TOC2"/>
            <w:tabs>
              <w:tab w:val="clear" w:pos="720"/>
              <w:tab w:val="right" w:pos="7256" w:leader="dot"/>
            </w:tabs>
            <w:rPr/>
          </w:pPr>
          <w:hyperlink w:anchor="__RefHeading___Toc6602_1976528581">
            <w:r>
              <w:rPr>
                <w:rStyle w:val="IndexLink"/>
              </w:rPr>
              <w:t>17 - Canto dell amicizia</w:t>
              <w:tab/>
              <w:t>34</w:t>
            </w:r>
          </w:hyperlink>
        </w:p>
        <w:p>
          <w:pPr>
            <w:pStyle w:val="TOC2"/>
            <w:tabs>
              <w:tab w:val="clear" w:pos="720"/>
              <w:tab w:val="right" w:pos="7256" w:leader="dot"/>
            </w:tabs>
            <w:rPr/>
          </w:pPr>
          <w:hyperlink w:anchor="__RefHeading___Toc6604_1976528581">
            <w:r>
              <w:rPr>
                <w:rStyle w:val="IndexLink"/>
              </w:rPr>
              <w:t>18 - Canto dell'amore</w:t>
              <w:tab/>
              <w:t>36</w:t>
            </w:r>
          </w:hyperlink>
        </w:p>
        <w:p>
          <w:pPr>
            <w:pStyle w:val="TOC2"/>
            <w:tabs>
              <w:tab w:val="clear" w:pos="720"/>
              <w:tab w:val="right" w:pos="7256" w:leader="dot"/>
            </w:tabs>
            <w:rPr/>
          </w:pPr>
          <w:hyperlink w:anchor="__RefHeading___Toc6606_1976528581">
            <w:r>
              <w:rPr>
                <w:rStyle w:val="IndexLink"/>
              </w:rPr>
              <w:t>19 - Canto della promessa</w:t>
              <w:tab/>
              <w:t>38</w:t>
            </w:r>
          </w:hyperlink>
        </w:p>
        <w:p>
          <w:pPr>
            <w:pStyle w:val="TOC2"/>
            <w:tabs>
              <w:tab w:val="clear" w:pos="720"/>
              <w:tab w:val="right" w:pos="7256" w:leader="dot"/>
            </w:tabs>
            <w:rPr/>
          </w:pPr>
          <w:hyperlink w:anchor="__RefHeading___Toc6608_1976528581">
            <w:r>
              <w:rPr>
                <w:rStyle w:val="IndexLink"/>
              </w:rPr>
              <w:t>20 - Canzone di san damiano</w:t>
              <w:tab/>
              <w:t>39</w:t>
            </w:r>
          </w:hyperlink>
        </w:p>
        <w:p>
          <w:pPr>
            <w:pStyle w:val="TOC2"/>
            <w:tabs>
              <w:tab w:val="clear" w:pos="720"/>
              <w:tab w:val="right" w:pos="7256" w:leader="dot"/>
            </w:tabs>
            <w:rPr/>
          </w:pPr>
          <w:hyperlink w:anchor="__RefHeading___Toc6610_1976528581">
            <w:r>
              <w:rPr>
                <w:rStyle w:val="IndexLink"/>
              </w:rPr>
              <w:t>21 - Caramba</w:t>
              <w:tab/>
              <w:t>40</w:t>
            </w:r>
          </w:hyperlink>
        </w:p>
        <w:p>
          <w:pPr>
            <w:pStyle w:val="TOC2"/>
            <w:tabs>
              <w:tab w:val="clear" w:pos="720"/>
              <w:tab w:val="right" w:pos="7256" w:leader="dot"/>
            </w:tabs>
            <w:rPr/>
          </w:pPr>
          <w:hyperlink w:anchor="__RefHeading___Toc6612_1976528581">
            <w:r>
              <w:rPr>
                <w:rStyle w:val="IndexLink"/>
              </w:rPr>
              <w:t>22 - Carnet di marcia (le stoppie aride)</w:t>
              <w:tab/>
              <w:t>41</w:t>
            </w:r>
          </w:hyperlink>
        </w:p>
        <w:p>
          <w:pPr>
            <w:pStyle w:val="TOC2"/>
            <w:tabs>
              <w:tab w:val="clear" w:pos="720"/>
              <w:tab w:val="right" w:pos="7256" w:leader="dot"/>
            </w:tabs>
            <w:rPr/>
          </w:pPr>
          <w:hyperlink w:anchor="__RefHeading___Toc6614_1976528581">
            <w:r>
              <w:rPr>
                <w:rStyle w:val="IndexLink"/>
              </w:rPr>
              <w:t>23 - Cavaliere io sarò</w:t>
              <w:tab/>
              <w:t>42</w:t>
            </w:r>
          </w:hyperlink>
        </w:p>
        <w:p>
          <w:pPr>
            <w:pStyle w:val="TOC2"/>
            <w:tabs>
              <w:tab w:val="clear" w:pos="720"/>
              <w:tab w:val="right" w:pos="7256" w:leader="dot"/>
            </w:tabs>
            <w:rPr/>
          </w:pPr>
          <w:hyperlink w:anchor="__RefHeading___Toc6616_1976528581">
            <w:r>
              <w:rPr>
                <w:rStyle w:val="IndexLink"/>
              </w:rPr>
              <w:t>24 - Cenerentola</w:t>
              <w:tab/>
              <w:t>44</w:t>
            </w:r>
          </w:hyperlink>
        </w:p>
        <w:p>
          <w:pPr>
            <w:pStyle w:val="TOC2"/>
            <w:tabs>
              <w:tab w:val="clear" w:pos="720"/>
              <w:tab w:val="right" w:pos="7256" w:leader="dot"/>
            </w:tabs>
            <w:rPr/>
          </w:pPr>
          <w:hyperlink w:anchor="__RefHeading___Toc6618_1976528581">
            <w:r>
              <w:rPr>
                <w:rStyle w:val="IndexLink"/>
              </w:rPr>
              <w:t>25 - Col cappellone (canto delle aquile randagie)</w:t>
              <w:tab/>
              <w:t>46</w:t>
            </w:r>
          </w:hyperlink>
        </w:p>
        <w:p>
          <w:pPr>
            <w:pStyle w:val="TOC2"/>
            <w:tabs>
              <w:tab w:val="clear" w:pos="720"/>
              <w:tab w:val="right" w:pos="7256" w:leader="dot"/>
            </w:tabs>
            <w:rPr/>
          </w:pPr>
          <w:hyperlink w:anchor="__RefHeading___Toc6620_1976528581">
            <w:r>
              <w:rPr>
                <w:rStyle w:val="IndexLink"/>
              </w:rPr>
              <w:t>26 - Colore del sole</w:t>
              <w:tab/>
              <w:t>48</w:t>
            </w:r>
          </w:hyperlink>
        </w:p>
        <w:p>
          <w:pPr>
            <w:pStyle w:val="TOC2"/>
            <w:tabs>
              <w:tab w:val="clear" w:pos="720"/>
              <w:tab w:val="right" w:pos="7256" w:leader="dot"/>
            </w:tabs>
            <w:rPr/>
          </w:pPr>
          <w:hyperlink w:anchor="__RefHeading___Toc6622_1976528581">
            <w:r>
              <w:rPr>
                <w:rStyle w:val="IndexLink"/>
              </w:rPr>
              <w:t>27 - Come un fiume in piena</w:t>
              <w:tab/>
              <w:t>50</w:t>
            </w:r>
          </w:hyperlink>
        </w:p>
        <w:p>
          <w:pPr>
            <w:pStyle w:val="TOC2"/>
            <w:tabs>
              <w:tab w:val="clear" w:pos="720"/>
              <w:tab w:val="right" w:pos="7256" w:leader="dot"/>
            </w:tabs>
            <w:rPr/>
          </w:pPr>
          <w:hyperlink w:anchor="__RefHeading___Toc6624_1976528581">
            <w:r>
              <w:rPr>
                <w:rStyle w:val="IndexLink"/>
              </w:rPr>
              <w:t>28 - Con il mio canto</w:t>
              <w:tab/>
              <w:t>52</w:t>
            </w:r>
          </w:hyperlink>
        </w:p>
        <w:p>
          <w:pPr>
            <w:pStyle w:val="TOC2"/>
            <w:tabs>
              <w:tab w:val="clear" w:pos="720"/>
              <w:tab w:val="right" w:pos="7256" w:leader="dot"/>
            </w:tabs>
            <w:rPr/>
          </w:pPr>
          <w:hyperlink w:anchor="__RefHeading___Toc6626_1976528581">
            <w:r>
              <w:rPr>
                <w:rStyle w:val="IndexLink"/>
              </w:rPr>
              <w:t>29 - Cuciniere di squadriglia</w:t>
              <w:tab/>
              <w:t>54</w:t>
            </w:r>
          </w:hyperlink>
        </w:p>
        <w:p>
          <w:pPr>
            <w:pStyle w:val="TOC2"/>
            <w:tabs>
              <w:tab w:val="clear" w:pos="720"/>
              <w:tab w:val="right" w:pos="7256" w:leader="dot"/>
            </w:tabs>
            <w:rPr/>
          </w:pPr>
          <w:hyperlink w:anchor="__RefHeading___Toc6628_1976528581">
            <w:r>
              <w:rPr>
                <w:rStyle w:val="IndexLink"/>
              </w:rPr>
              <w:t>30 - Dall'aurora al tramonto</w:t>
              <w:tab/>
              <w:t>56</w:t>
            </w:r>
          </w:hyperlink>
        </w:p>
        <w:p>
          <w:pPr>
            <w:pStyle w:val="TOC2"/>
            <w:tabs>
              <w:tab w:val="clear" w:pos="720"/>
              <w:tab w:val="right" w:pos="7256" w:leader="dot"/>
            </w:tabs>
            <w:rPr/>
          </w:pPr>
          <w:hyperlink w:anchor="__RefHeading___Toc6630_1976528581">
            <w:r>
              <w:rPr>
                <w:rStyle w:val="IndexLink"/>
              </w:rPr>
              <w:t>31 - Danza la vita</w:t>
              <w:tab/>
              <w:t>57</w:t>
            </w:r>
          </w:hyperlink>
        </w:p>
        <w:p>
          <w:pPr>
            <w:pStyle w:val="TOC2"/>
            <w:tabs>
              <w:tab w:val="clear" w:pos="720"/>
              <w:tab w:val="right" w:pos="7256" w:leader="dot"/>
            </w:tabs>
            <w:rPr/>
          </w:pPr>
          <w:hyperlink w:anchor="__RefHeading___Toc6632_1976528581">
            <w:r>
              <w:rPr>
                <w:rStyle w:val="IndexLink"/>
              </w:rPr>
              <w:t>32 - Dio del cielo</w:t>
              <w:tab/>
              <w:t>58</w:t>
            </w:r>
          </w:hyperlink>
        </w:p>
        <w:p>
          <w:pPr>
            <w:pStyle w:val="TOC2"/>
            <w:tabs>
              <w:tab w:val="clear" w:pos="720"/>
              <w:tab w:val="right" w:pos="7256" w:leader="dot"/>
            </w:tabs>
            <w:rPr/>
          </w:pPr>
          <w:hyperlink w:anchor="__RefHeading___Toc6634_1976528581">
            <w:r>
              <w:rPr>
                <w:rStyle w:val="IndexLink"/>
              </w:rPr>
              <w:t>33 - Dolce sentire</w:t>
              <w:tab/>
              <w:t>60</w:t>
            </w:r>
          </w:hyperlink>
        </w:p>
        <w:p>
          <w:pPr>
            <w:pStyle w:val="TOC2"/>
            <w:tabs>
              <w:tab w:val="clear" w:pos="720"/>
              <w:tab w:val="right" w:pos="7256" w:leader="dot"/>
            </w:tabs>
            <w:rPr/>
          </w:pPr>
          <w:hyperlink w:anchor="__RefHeading___Toc6636_1976528581">
            <w:r>
              <w:rPr>
                <w:rStyle w:val="IndexLink"/>
              </w:rPr>
              <w:t>34 - Dolci ricordi ritornano (ah io vorrei tornare)</w:t>
              <w:tab/>
              <w:t>61</w:t>
            </w:r>
          </w:hyperlink>
        </w:p>
        <w:p>
          <w:pPr>
            <w:pStyle w:val="TOC2"/>
            <w:tabs>
              <w:tab w:val="clear" w:pos="720"/>
              <w:tab w:val="right" w:pos="7256" w:leader="dot"/>
            </w:tabs>
            <w:rPr/>
          </w:pPr>
          <w:hyperlink w:anchor="__RefHeading___Toc6638_1976528581">
            <w:r>
              <w:rPr>
                <w:rStyle w:val="IndexLink"/>
              </w:rPr>
              <w:t>35 - Dove troveremo tutto il pane</w:t>
              <w:tab/>
              <w:t>62</w:t>
            </w:r>
          </w:hyperlink>
        </w:p>
        <w:p>
          <w:pPr>
            <w:pStyle w:val="TOC2"/>
            <w:tabs>
              <w:tab w:val="clear" w:pos="720"/>
              <w:tab w:val="right" w:pos="7256" w:leader="dot"/>
            </w:tabs>
            <w:rPr/>
          </w:pPr>
          <w:hyperlink w:anchor="__RefHeading___Toc6640_1976528581">
            <w:r>
              <w:rPr>
                <w:rStyle w:val="IndexLink"/>
              </w:rPr>
              <w:t>36 - E la strada si apre</w:t>
              <w:tab/>
              <w:t>64</w:t>
            </w:r>
          </w:hyperlink>
        </w:p>
        <w:p>
          <w:pPr>
            <w:pStyle w:val="TOC2"/>
            <w:tabs>
              <w:tab w:val="clear" w:pos="720"/>
              <w:tab w:val="right" w:pos="7256" w:leader="dot"/>
            </w:tabs>
            <w:rPr/>
          </w:pPr>
          <w:hyperlink w:anchor="__RefHeading___Toc6642_1976528581">
            <w:r>
              <w:rPr>
                <w:rStyle w:val="IndexLink"/>
              </w:rPr>
              <w:t>37 - Ecco quel che abbiamo</w:t>
              <w:tab/>
              <w:t>66</w:t>
            </w:r>
          </w:hyperlink>
        </w:p>
        <w:p>
          <w:pPr>
            <w:pStyle w:val="TOC2"/>
            <w:tabs>
              <w:tab w:val="clear" w:pos="720"/>
              <w:tab w:val="right" w:pos="7256" w:leader="dot"/>
            </w:tabs>
            <w:rPr/>
          </w:pPr>
          <w:hyperlink w:anchor="__RefHeading___Toc6644_1976528581">
            <w:r>
              <w:rPr>
                <w:rStyle w:val="IndexLink"/>
              </w:rPr>
              <w:t>38 - Eirene</w:t>
              <w:tab/>
              <w:t>68</w:t>
            </w:r>
          </w:hyperlink>
        </w:p>
        <w:p>
          <w:pPr>
            <w:pStyle w:val="TOC2"/>
            <w:tabs>
              <w:tab w:val="clear" w:pos="720"/>
              <w:tab w:val="right" w:pos="7256" w:leader="dot"/>
            </w:tabs>
            <w:rPr/>
          </w:pPr>
          <w:hyperlink w:anchor="__RefHeading___Toc6646_1976528581">
            <w:r>
              <w:rPr>
                <w:rStyle w:val="IndexLink"/>
              </w:rPr>
              <w:t>39 - Forza venite gente</w:t>
              <w:tab/>
              <w:t>70</w:t>
            </w:r>
          </w:hyperlink>
        </w:p>
        <w:p>
          <w:pPr>
            <w:pStyle w:val="TOC2"/>
            <w:tabs>
              <w:tab w:val="clear" w:pos="720"/>
              <w:tab w:val="right" w:pos="7256" w:leader="dot"/>
            </w:tabs>
            <w:rPr/>
          </w:pPr>
          <w:hyperlink w:anchor="__RefHeading___Toc6648_1976528581">
            <w:r>
              <w:rPr>
                <w:rStyle w:val="IndexLink"/>
              </w:rPr>
              <w:t>40 - Fratelli alla candida luna</w:t>
              <w:tab/>
              <w:t>72</w:t>
            </w:r>
          </w:hyperlink>
        </w:p>
        <w:p>
          <w:pPr>
            <w:pStyle w:val="TOC2"/>
            <w:tabs>
              <w:tab w:val="clear" w:pos="720"/>
              <w:tab w:val="right" w:pos="7256" w:leader="dot"/>
            </w:tabs>
            <w:rPr/>
          </w:pPr>
          <w:hyperlink w:anchor="__RefHeading___Toc6650_1976528581">
            <w:r>
              <w:rPr>
                <w:rStyle w:val="IndexLink"/>
              </w:rPr>
              <w:t>41 - Freedom</w:t>
              <w:tab/>
              <w:t>74</w:t>
            </w:r>
          </w:hyperlink>
        </w:p>
        <w:p>
          <w:pPr>
            <w:pStyle w:val="TOC2"/>
            <w:tabs>
              <w:tab w:val="clear" w:pos="720"/>
              <w:tab w:val="right" w:pos="7256" w:leader="dot"/>
            </w:tabs>
            <w:rPr/>
          </w:pPr>
          <w:hyperlink w:anchor="__RefHeading___Toc6652_1976528581">
            <w:r>
              <w:rPr>
                <w:rStyle w:val="IndexLink"/>
              </w:rPr>
              <w:t>42 - Giovane donna</w:t>
              <w:tab/>
              <w:t>75</w:t>
            </w:r>
          </w:hyperlink>
        </w:p>
        <w:p>
          <w:pPr>
            <w:pStyle w:val="TOC2"/>
            <w:tabs>
              <w:tab w:val="clear" w:pos="720"/>
              <w:tab w:val="right" w:pos="7256" w:leader="dot"/>
            </w:tabs>
            <w:rPr/>
          </w:pPr>
          <w:hyperlink w:anchor="__RefHeading___Toc6654_1976528581">
            <w:r>
              <w:rPr>
                <w:rStyle w:val="IndexLink"/>
              </w:rPr>
              <w:t>43 - GLORIA</w:t>
              <w:tab/>
              <w:t>76</w:t>
            </w:r>
          </w:hyperlink>
        </w:p>
        <w:p>
          <w:pPr>
            <w:pStyle w:val="TOC2"/>
            <w:tabs>
              <w:tab w:val="clear" w:pos="720"/>
              <w:tab w:val="right" w:pos="7256" w:leader="dot"/>
            </w:tabs>
            <w:rPr/>
          </w:pPr>
          <w:hyperlink w:anchor="__RefHeading___Toc6656_1976528581">
            <w:r>
              <w:rPr>
                <w:rStyle w:val="IndexLink"/>
              </w:rPr>
              <w:t>44 - Grandi cose</w:t>
              <w:tab/>
              <w:t>78</w:t>
            </w:r>
          </w:hyperlink>
        </w:p>
        <w:p>
          <w:pPr>
            <w:pStyle w:val="TOC2"/>
            <w:tabs>
              <w:tab w:val="clear" w:pos="720"/>
              <w:tab w:val="right" w:pos="7256" w:leader="dot"/>
            </w:tabs>
            <w:rPr/>
          </w:pPr>
          <w:hyperlink w:anchor="__RefHeading___Toc6658_1976528581">
            <w:r>
              <w:rPr>
                <w:rStyle w:val="IndexLink"/>
              </w:rPr>
              <w:t>45 - Guendalina</w:t>
              <w:tab/>
              <w:t>79</w:t>
            </w:r>
          </w:hyperlink>
        </w:p>
        <w:p>
          <w:pPr>
            <w:pStyle w:val="TOC2"/>
            <w:tabs>
              <w:tab w:val="clear" w:pos="720"/>
              <w:tab w:val="right" w:pos="7256" w:leader="dot"/>
            </w:tabs>
            <w:rPr/>
          </w:pPr>
          <w:hyperlink w:anchor="__RefHeading___Toc6660_1976528581">
            <w:r>
              <w:rPr>
                <w:rStyle w:val="IndexLink"/>
              </w:rPr>
              <w:t>46 - I Cento Passi</w:t>
              <w:tab/>
              <w:t>80</w:t>
            </w:r>
          </w:hyperlink>
        </w:p>
        <w:p>
          <w:pPr>
            <w:pStyle w:val="TOC2"/>
            <w:tabs>
              <w:tab w:val="clear" w:pos="720"/>
              <w:tab w:val="right" w:pos="7256" w:leader="dot"/>
            </w:tabs>
            <w:rPr/>
          </w:pPr>
          <w:hyperlink w:anchor="__RefHeading___Toc6662_1976528581">
            <w:r>
              <w:rPr>
                <w:rStyle w:val="IndexLink"/>
              </w:rPr>
              <w:t>47 - Il coraggio nei piedi</w:t>
              <w:tab/>
              <w:t>82</w:t>
            </w:r>
          </w:hyperlink>
        </w:p>
        <w:p>
          <w:pPr>
            <w:pStyle w:val="TOC2"/>
            <w:tabs>
              <w:tab w:val="clear" w:pos="720"/>
              <w:tab w:val="right" w:pos="7256" w:leader="dot"/>
            </w:tabs>
            <w:rPr/>
          </w:pPr>
          <w:hyperlink w:anchor="__RefHeading___Toc6664_1976528581">
            <w:r>
              <w:rPr>
                <w:rStyle w:val="IndexLink"/>
              </w:rPr>
              <w:t>48 - Il delfino e la colomba</w:t>
              <w:tab/>
              <w:t>84</w:t>
            </w:r>
          </w:hyperlink>
        </w:p>
        <w:p>
          <w:pPr>
            <w:pStyle w:val="TOC2"/>
            <w:tabs>
              <w:tab w:val="clear" w:pos="720"/>
              <w:tab w:val="right" w:pos="7256" w:leader="dot"/>
            </w:tabs>
            <w:rPr/>
          </w:pPr>
          <w:hyperlink w:anchor="__RefHeading___Toc6666_1976528581">
            <w:r>
              <w:rPr>
                <w:rStyle w:val="IndexLink"/>
              </w:rPr>
              <w:t>49 - Il disegno</w:t>
              <w:tab/>
              <w:t>86</w:t>
            </w:r>
          </w:hyperlink>
        </w:p>
        <w:p>
          <w:pPr>
            <w:pStyle w:val="TOC2"/>
            <w:tabs>
              <w:tab w:val="clear" w:pos="720"/>
              <w:tab w:val="right" w:pos="7256" w:leader="dot"/>
            </w:tabs>
            <w:rPr/>
          </w:pPr>
          <w:hyperlink w:anchor="__RefHeading___Toc6668_1976528581">
            <w:r>
              <w:rPr>
                <w:rStyle w:val="IndexLink"/>
              </w:rPr>
              <w:t>50 - Il falco</w:t>
              <w:tab/>
              <w:t>88</w:t>
            </w:r>
          </w:hyperlink>
        </w:p>
        <w:p>
          <w:pPr>
            <w:pStyle w:val="TOC2"/>
            <w:tabs>
              <w:tab w:val="clear" w:pos="720"/>
              <w:tab w:val="right" w:pos="7256" w:leader="dot"/>
            </w:tabs>
            <w:rPr/>
          </w:pPr>
          <w:hyperlink w:anchor="__RefHeading___Toc6670_1976528581">
            <w:r>
              <w:rPr>
                <w:rStyle w:val="IndexLink"/>
              </w:rPr>
              <w:t>51 - Il leone si è addormentato</w:t>
              <w:tab/>
              <w:t>90</w:t>
            </w:r>
          </w:hyperlink>
        </w:p>
        <w:p>
          <w:pPr>
            <w:pStyle w:val="TOC2"/>
            <w:tabs>
              <w:tab w:val="clear" w:pos="720"/>
              <w:tab w:val="right" w:pos="7256" w:leader="dot"/>
            </w:tabs>
            <w:rPr/>
          </w:pPr>
          <w:hyperlink w:anchor="__RefHeading___Toc6672_1976528581">
            <w:r>
              <w:rPr>
                <w:rStyle w:val="IndexLink"/>
              </w:rPr>
              <w:t>52 - Il signore della danza</w:t>
              <w:tab/>
              <w:t>92</w:t>
            </w:r>
          </w:hyperlink>
        </w:p>
        <w:p>
          <w:pPr>
            <w:pStyle w:val="TOC2"/>
            <w:tabs>
              <w:tab w:val="clear" w:pos="720"/>
              <w:tab w:val="right" w:pos="7256" w:leader="dot"/>
            </w:tabs>
            <w:rPr/>
          </w:pPr>
          <w:hyperlink w:anchor="__RefHeading___Toc6674_1976528581">
            <w:r>
              <w:rPr>
                <w:rStyle w:val="IndexLink"/>
              </w:rPr>
              <w:t>53 - Il tesoro</w:t>
              <w:tab/>
              <w:t>94</w:t>
            </w:r>
          </w:hyperlink>
        </w:p>
        <w:p>
          <w:pPr>
            <w:pStyle w:val="TOC2"/>
            <w:tabs>
              <w:tab w:val="clear" w:pos="720"/>
              <w:tab w:val="right" w:pos="7256" w:leader="dot"/>
            </w:tabs>
            <w:rPr/>
          </w:pPr>
          <w:hyperlink w:anchor="__RefHeading___Toc6676_1976528581">
            <w:r>
              <w:rPr>
                <w:rStyle w:val="IndexLink"/>
              </w:rPr>
              <w:t>54 - Il vascello fantasma</w:t>
              <w:tab/>
              <w:t>96</w:t>
            </w:r>
          </w:hyperlink>
        </w:p>
        <w:p>
          <w:pPr>
            <w:pStyle w:val="TOC2"/>
            <w:tabs>
              <w:tab w:val="clear" w:pos="720"/>
              <w:tab w:val="right" w:pos="7256" w:leader="dot"/>
            </w:tabs>
            <w:rPr/>
          </w:pPr>
          <w:hyperlink w:anchor="__RefHeading___Toc6678_1976528581">
            <w:r>
              <w:rPr>
                <w:rStyle w:val="IndexLink"/>
              </w:rPr>
              <w:t>55 – Imagine</w:t>
              <w:tab/>
              <w:t>98</w:t>
            </w:r>
          </w:hyperlink>
        </w:p>
        <w:p>
          <w:pPr>
            <w:pStyle w:val="TOC2"/>
            <w:tabs>
              <w:tab w:val="clear" w:pos="720"/>
              <w:tab w:val="right" w:pos="7256" w:leader="dot"/>
            </w:tabs>
            <w:rPr/>
          </w:pPr>
          <w:hyperlink w:anchor="__RefHeading___Toc6680_1976528581">
            <w:r>
              <w:rPr>
                <w:rStyle w:val="IndexLink"/>
              </w:rPr>
              <w:t>56 - In un giorno di pioggia</w:t>
              <w:tab/>
              <w:t>100</w:t>
            </w:r>
          </w:hyperlink>
        </w:p>
        <w:p>
          <w:pPr>
            <w:pStyle w:val="TOC2"/>
            <w:tabs>
              <w:tab w:val="clear" w:pos="720"/>
              <w:tab w:val="right" w:pos="7256" w:leader="dot"/>
            </w:tabs>
            <w:rPr/>
          </w:pPr>
          <w:hyperlink w:anchor="__RefHeading___Toc6682_1976528581">
            <w:r>
              <w:rPr>
                <w:rStyle w:val="IndexLink"/>
              </w:rPr>
              <w:t>57 - Insieme</w:t>
              <w:tab/>
              <w:t>102</w:t>
            </w:r>
          </w:hyperlink>
        </w:p>
        <w:p>
          <w:pPr>
            <w:pStyle w:val="TOC2"/>
            <w:tabs>
              <w:tab w:val="clear" w:pos="720"/>
              <w:tab w:val="right" w:pos="7256" w:leader="dot"/>
            </w:tabs>
            <w:rPr/>
          </w:pPr>
          <w:hyperlink w:anchor="__RefHeading___Toc6684_1976528581">
            <w:r>
              <w:rPr>
                <w:rStyle w:val="IndexLink"/>
              </w:rPr>
              <w:t>58 - Io so a memoria il morse</w:t>
              <w:tab/>
              <w:t>104</w:t>
            </w:r>
          </w:hyperlink>
        </w:p>
        <w:p>
          <w:pPr>
            <w:pStyle w:val="TOC2"/>
            <w:tabs>
              <w:tab w:val="clear" w:pos="720"/>
              <w:tab w:val="right" w:pos="7256" w:leader="dot"/>
            </w:tabs>
            <w:rPr/>
          </w:pPr>
          <w:hyperlink w:anchor="__RefHeading___Toc6686_1976528581">
            <w:r>
              <w:rPr>
                <w:rStyle w:val="IndexLink"/>
              </w:rPr>
              <w:t>59 - Kamaludu in blues</w:t>
              <w:tab/>
              <w:t>106</w:t>
            </w:r>
          </w:hyperlink>
        </w:p>
        <w:p>
          <w:pPr>
            <w:pStyle w:val="TOC2"/>
            <w:tabs>
              <w:tab w:val="clear" w:pos="720"/>
              <w:tab w:val="right" w:pos="7256" w:leader="dot"/>
            </w:tabs>
            <w:rPr/>
          </w:pPr>
          <w:hyperlink w:anchor="__RefHeading___Toc6688_1976528581">
            <w:r>
              <w:rPr>
                <w:rStyle w:val="IndexLink"/>
              </w:rPr>
              <w:t>60 - Kamaludu</w:t>
              <w:tab/>
              <w:t>107</w:t>
            </w:r>
          </w:hyperlink>
        </w:p>
        <w:p>
          <w:pPr>
            <w:pStyle w:val="TOC2"/>
            <w:tabs>
              <w:tab w:val="clear" w:pos="720"/>
              <w:tab w:val="right" w:pos="7256" w:leader="dot"/>
            </w:tabs>
            <w:rPr/>
          </w:pPr>
          <w:hyperlink w:anchor="__RefHeading___Toc6690_1976528581">
            <w:r>
              <w:rPr>
                <w:rStyle w:val="IndexLink"/>
              </w:rPr>
              <w:t>61 - L’acqua la terra e il cielo</w:t>
              <w:tab/>
              <w:t>108</w:t>
            </w:r>
          </w:hyperlink>
        </w:p>
        <w:p>
          <w:pPr>
            <w:pStyle w:val="TOC2"/>
            <w:tabs>
              <w:tab w:val="clear" w:pos="720"/>
              <w:tab w:val="right" w:pos="7256" w:leader="dot"/>
            </w:tabs>
            <w:rPr/>
          </w:pPr>
          <w:hyperlink w:anchor="__RefHeading___Toc6692_1976528581">
            <w:r>
              <w:rPr>
                <w:rStyle w:val="IndexLink"/>
              </w:rPr>
              <w:t>62 - L isola che non c'è</w:t>
              <w:tab/>
              <w:t>110</w:t>
            </w:r>
          </w:hyperlink>
        </w:p>
        <w:p>
          <w:pPr>
            <w:pStyle w:val="TOC2"/>
            <w:tabs>
              <w:tab w:val="clear" w:pos="720"/>
              <w:tab w:val="right" w:pos="7256" w:leader="dot"/>
            </w:tabs>
            <w:rPr/>
          </w:pPr>
          <w:hyperlink w:anchor="__RefHeading___Toc6694_1976528581">
            <w:r>
              <w:rPr>
                <w:rStyle w:val="IndexLink"/>
              </w:rPr>
              <w:t>63 - L unico maestro</w:t>
              <w:tab/>
              <w:t>112</w:t>
            </w:r>
          </w:hyperlink>
        </w:p>
        <w:p>
          <w:pPr>
            <w:pStyle w:val="TOC2"/>
            <w:tabs>
              <w:tab w:val="clear" w:pos="720"/>
              <w:tab w:val="right" w:pos="7256" w:leader="dot"/>
            </w:tabs>
            <w:rPr/>
          </w:pPr>
          <w:hyperlink w:anchor="__RefHeading___Toc6696_1976528581">
            <w:r>
              <w:rPr>
                <w:rStyle w:val="IndexLink"/>
              </w:rPr>
              <w:t>64 - La gioia</w:t>
              <w:tab/>
              <w:t>114</w:t>
            </w:r>
          </w:hyperlink>
        </w:p>
        <w:p>
          <w:pPr>
            <w:pStyle w:val="TOC2"/>
            <w:tabs>
              <w:tab w:val="clear" w:pos="720"/>
              <w:tab w:val="right" w:pos="7256" w:leader="dot"/>
            </w:tabs>
            <w:rPr/>
          </w:pPr>
          <w:hyperlink w:anchor="__RefHeading___Toc6698_1976528581">
            <w:r>
              <w:rPr>
                <w:rStyle w:val="IndexLink"/>
              </w:rPr>
              <w:t>65 - La leggenda del fuoco</w:t>
              <w:tab/>
              <w:t>116</w:t>
            </w:r>
          </w:hyperlink>
        </w:p>
        <w:p>
          <w:pPr>
            <w:pStyle w:val="TOC2"/>
            <w:tabs>
              <w:tab w:val="clear" w:pos="720"/>
              <w:tab w:val="right" w:pos="7256" w:leader="dot"/>
            </w:tabs>
            <w:rPr/>
          </w:pPr>
          <w:hyperlink w:anchor="__RefHeading___Toc6700_1976528581">
            <w:r>
              <w:rPr>
                <w:rStyle w:val="IndexLink"/>
              </w:rPr>
              <w:t>66 - La strada</w:t>
              <w:tab/>
              <w:t>118</w:t>
            </w:r>
          </w:hyperlink>
        </w:p>
        <w:p>
          <w:pPr>
            <w:pStyle w:val="TOC2"/>
            <w:tabs>
              <w:tab w:val="clear" w:pos="720"/>
              <w:tab w:val="right" w:pos="7256" w:leader="dot"/>
            </w:tabs>
            <w:rPr/>
          </w:pPr>
          <w:hyperlink w:anchor="__RefHeading___Toc6702_1976528581">
            <w:r>
              <w:rPr>
                <w:rStyle w:val="IndexLink"/>
              </w:rPr>
              <w:t>67 - Laudato sii</w:t>
              <w:tab/>
              <w:t>120</w:t>
            </w:r>
          </w:hyperlink>
        </w:p>
        <w:p>
          <w:pPr>
            <w:pStyle w:val="TOC2"/>
            <w:tabs>
              <w:tab w:val="clear" w:pos="720"/>
              <w:tab w:val="right" w:pos="7256" w:leader="dot"/>
            </w:tabs>
            <w:rPr/>
          </w:pPr>
          <w:hyperlink w:anchor="__RefHeading___Toc6704_1976528581">
            <w:r>
              <w:rPr>
                <w:rStyle w:val="IndexLink"/>
              </w:rPr>
              <w:t>68 - Le vecchie leggende</w:t>
              <w:tab/>
              <w:t>122</w:t>
            </w:r>
          </w:hyperlink>
        </w:p>
        <w:p>
          <w:pPr>
            <w:pStyle w:val="TOC2"/>
            <w:tabs>
              <w:tab w:val="clear" w:pos="720"/>
              <w:tab w:val="right" w:pos="7256" w:leader="dot"/>
            </w:tabs>
            <w:rPr/>
          </w:pPr>
          <w:hyperlink w:anchor="__RefHeading___Toc6706_1976528581">
            <w:r>
              <w:rPr>
                <w:rStyle w:val="IndexLink"/>
              </w:rPr>
              <w:t>69 - Lode e gloria</w:t>
              <w:tab/>
              <w:t>123</w:t>
            </w:r>
          </w:hyperlink>
        </w:p>
        <w:p>
          <w:pPr>
            <w:pStyle w:val="TOC2"/>
            <w:tabs>
              <w:tab w:val="clear" w:pos="720"/>
              <w:tab w:val="right" w:pos="7256" w:leader="dot"/>
            </w:tabs>
            <w:rPr/>
          </w:pPr>
          <w:hyperlink w:anchor="__RefHeading___Toc6708_1976528581">
            <w:r>
              <w:rPr>
                <w:rStyle w:val="IndexLink"/>
              </w:rPr>
              <w:t>70 - Luce Rossa</w:t>
              <w:tab/>
              <w:t>124</w:t>
            </w:r>
          </w:hyperlink>
        </w:p>
        <w:p>
          <w:pPr>
            <w:pStyle w:val="TOC2"/>
            <w:tabs>
              <w:tab w:val="clear" w:pos="720"/>
              <w:tab w:val="right" w:pos="7256" w:leader="dot"/>
            </w:tabs>
            <w:rPr/>
          </w:pPr>
          <w:hyperlink w:anchor="__RefHeading___Toc6710_1976528581">
            <w:r>
              <w:rPr>
                <w:rStyle w:val="IndexLink"/>
              </w:rPr>
              <w:t>71 - Mamma del cielo</w:t>
              <w:tab/>
              <w:t>125</w:t>
            </w:r>
          </w:hyperlink>
        </w:p>
        <w:p>
          <w:pPr>
            <w:pStyle w:val="TOC2"/>
            <w:tabs>
              <w:tab w:val="clear" w:pos="720"/>
              <w:tab w:val="right" w:pos="7256" w:leader="dot"/>
            </w:tabs>
            <w:rPr/>
          </w:pPr>
          <w:hyperlink w:anchor="__RefHeading___Toc6712_1976528581">
            <w:r>
              <w:rPr>
                <w:rStyle w:val="IndexLink"/>
              </w:rPr>
              <w:t>72 - Mi alma canta</w:t>
              <w:tab/>
              <w:t>126</w:t>
            </w:r>
          </w:hyperlink>
        </w:p>
        <w:p>
          <w:pPr>
            <w:pStyle w:val="TOC2"/>
            <w:tabs>
              <w:tab w:val="clear" w:pos="720"/>
              <w:tab w:val="right" w:pos="7256" w:leader="dot"/>
            </w:tabs>
            <w:rPr/>
          </w:pPr>
          <w:hyperlink w:anchor="__RefHeading___Toc6714_1976528581">
            <w:r>
              <w:rPr>
                <w:rStyle w:val="IndexLink"/>
              </w:rPr>
              <w:t>73 - O Vergine di luce (alla Madonna degli scout)</w:t>
              <w:tab/>
              <w:t>128</w:t>
            </w:r>
          </w:hyperlink>
        </w:p>
        <w:p>
          <w:pPr>
            <w:pStyle w:val="TOC2"/>
            <w:tabs>
              <w:tab w:val="clear" w:pos="720"/>
              <w:tab w:val="right" w:pos="7256" w:leader="dot"/>
            </w:tabs>
            <w:rPr/>
          </w:pPr>
          <w:hyperlink w:anchor="__RefHeading___Toc6716_1976528581">
            <w:r>
              <w:rPr>
                <w:rStyle w:val="IndexLink"/>
              </w:rPr>
              <w:t>74 - Ogni mia parola</w:t>
              <w:tab/>
              <w:t>130</w:t>
            </w:r>
          </w:hyperlink>
        </w:p>
        <w:p>
          <w:pPr>
            <w:pStyle w:val="TOC2"/>
            <w:tabs>
              <w:tab w:val="clear" w:pos="720"/>
              <w:tab w:val="right" w:pos="7256" w:leader="dot"/>
            </w:tabs>
            <w:rPr/>
          </w:pPr>
          <w:hyperlink w:anchor="__RefHeading___Toc6718_1976528581">
            <w:r>
              <w:rPr>
                <w:rStyle w:val="IndexLink"/>
              </w:rPr>
              <w:t>75 - Oleanna</w:t>
              <w:tab/>
              <w:t>131</w:t>
            </w:r>
          </w:hyperlink>
        </w:p>
        <w:p>
          <w:pPr>
            <w:pStyle w:val="TOC2"/>
            <w:tabs>
              <w:tab w:val="clear" w:pos="720"/>
              <w:tab w:val="right" w:pos="7256" w:leader="dot"/>
            </w:tabs>
            <w:rPr/>
          </w:pPr>
          <w:hyperlink w:anchor="__RefHeading___Toc6720_1976528581">
            <w:r>
              <w:rPr>
                <w:rStyle w:val="IndexLink"/>
              </w:rPr>
              <w:t>76 - Osanna eh (santo zaire)</w:t>
              <w:tab/>
              <w:t>132</w:t>
            </w:r>
          </w:hyperlink>
        </w:p>
        <w:p>
          <w:pPr>
            <w:pStyle w:val="TOC2"/>
            <w:tabs>
              <w:tab w:val="clear" w:pos="720"/>
              <w:tab w:val="right" w:pos="7256" w:leader="dot"/>
            </w:tabs>
            <w:rPr/>
          </w:pPr>
          <w:hyperlink w:anchor="__RefHeading___Toc6722_1976528581">
            <w:r>
              <w:rPr>
                <w:rStyle w:val="IndexLink"/>
              </w:rPr>
              <w:t>77 - Pace a te</w:t>
              <w:tab/>
              <w:t>134</w:t>
            </w:r>
          </w:hyperlink>
        </w:p>
        <w:p>
          <w:pPr>
            <w:pStyle w:val="TOC2"/>
            <w:tabs>
              <w:tab w:val="clear" w:pos="720"/>
              <w:tab w:val="right" w:pos="7256" w:leader="dot"/>
            </w:tabs>
            <w:rPr/>
          </w:pPr>
          <w:hyperlink w:anchor="__RefHeading___Toc6724_1976528581">
            <w:r>
              <w:rPr>
                <w:rStyle w:val="IndexLink"/>
              </w:rPr>
              <w:t>78 - Pane del cielo</w:t>
              <w:tab/>
              <w:t>136</w:t>
            </w:r>
          </w:hyperlink>
        </w:p>
        <w:p>
          <w:pPr>
            <w:pStyle w:val="TOC2"/>
            <w:tabs>
              <w:tab w:val="clear" w:pos="720"/>
              <w:tab w:val="right" w:pos="7256" w:leader="dot"/>
            </w:tabs>
            <w:rPr/>
          </w:pPr>
          <w:hyperlink w:anchor="__RefHeading___Toc6726_1976528581">
            <w:r>
              <w:rPr>
                <w:rStyle w:val="IndexLink"/>
              </w:rPr>
              <w:t>79 - Perfetta letizia</w:t>
              <w:tab/>
              <w:t>138</w:t>
            </w:r>
          </w:hyperlink>
        </w:p>
        <w:p>
          <w:pPr>
            <w:pStyle w:val="TOC2"/>
            <w:tabs>
              <w:tab w:val="clear" w:pos="720"/>
              <w:tab w:val="right" w:pos="7256" w:leader="dot"/>
            </w:tabs>
            <w:rPr/>
          </w:pPr>
          <w:hyperlink w:anchor="__RefHeading___Toc6728_1976528581">
            <w:r>
              <w:rPr>
                <w:rStyle w:val="IndexLink"/>
              </w:rPr>
              <w:t>80 - Preghiera</w:t>
              <w:tab/>
              <w:t>140</w:t>
            </w:r>
          </w:hyperlink>
        </w:p>
        <w:p>
          <w:pPr>
            <w:pStyle w:val="TOC2"/>
            <w:tabs>
              <w:tab w:val="clear" w:pos="720"/>
              <w:tab w:val="right" w:pos="7256" w:leader="dot"/>
            </w:tabs>
            <w:rPr/>
          </w:pPr>
          <w:hyperlink w:anchor="__RefHeading___Toc6730_1976528581">
            <w:r>
              <w:rPr>
                <w:rStyle w:val="IndexLink"/>
              </w:rPr>
              <w:t>81 - Quale gioia</w:t>
              <w:tab/>
              <w:t>142</w:t>
            </w:r>
          </w:hyperlink>
        </w:p>
        <w:p>
          <w:pPr>
            <w:pStyle w:val="TOC2"/>
            <w:tabs>
              <w:tab w:val="clear" w:pos="720"/>
              <w:tab w:val="right" w:pos="7256" w:leader="dot"/>
            </w:tabs>
            <w:rPr/>
          </w:pPr>
          <w:hyperlink w:anchor="__RefHeading___Toc6732_1976528581">
            <w:r>
              <w:rPr>
                <w:rStyle w:val="IndexLink"/>
              </w:rPr>
              <w:t>82 - Resta qui con noi</w:t>
              <w:tab/>
              <w:t>144</w:t>
            </w:r>
          </w:hyperlink>
        </w:p>
        <w:p>
          <w:pPr>
            <w:pStyle w:val="TOC2"/>
            <w:tabs>
              <w:tab w:val="clear" w:pos="720"/>
              <w:tab w:val="right" w:pos="7256" w:leader="dot"/>
            </w:tabs>
            <w:rPr/>
          </w:pPr>
          <w:hyperlink w:anchor="__RefHeading___Toc6734_1976528581">
            <w:r>
              <w:rPr>
                <w:rStyle w:val="IndexLink"/>
              </w:rPr>
              <w:t>83 - Resurrezione</w:t>
              <w:tab/>
              <w:t>146</w:t>
            </w:r>
          </w:hyperlink>
        </w:p>
        <w:p>
          <w:pPr>
            <w:pStyle w:val="TOC2"/>
            <w:tabs>
              <w:tab w:val="clear" w:pos="720"/>
              <w:tab w:val="right" w:pos="7256" w:leader="dot"/>
            </w:tabs>
            <w:rPr/>
          </w:pPr>
          <w:hyperlink w:anchor="__RefHeading___Toc6736_1976528581">
            <w:r>
              <w:rPr>
                <w:rStyle w:val="IndexLink"/>
              </w:rPr>
              <w:t>84 - Santa Maria del cammino</w:t>
              <w:tab/>
              <w:t>148</w:t>
            </w:r>
          </w:hyperlink>
        </w:p>
        <w:p>
          <w:pPr>
            <w:pStyle w:val="TOC2"/>
            <w:tabs>
              <w:tab w:val="clear" w:pos="720"/>
              <w:tab w:val="right" w:pos="7256" w:leader="dot"/>
            </w:tabs>
            <w:rPr/>
          </w:pPr>
          <w:hyperlink w:anchor="__RefHeading___Toc6738_1976528581">
            <w:r>
              <w:rPr>
                <w:rStyle w:val="IndexLink"/>
              </w:rPr>
              <w:t>85 - Santo a due voci (Ricci)</w:t>
              <w:tab/>
              <w:t>149</w:t>
            </w:r>
          </w:hyperlink>
        </w:p>
        <w:p>
          <w:pPr>
            <w:pStyle w:val="TOC2"/>
            <w:tabs>
              <w:tab w:val="clear" w:pos="720"/>
              <w:tab w:val="right" w:pos="7256" w:leader="dot"/>
            </w:tabs>
            <w:rPr/>
          </w:pPr>
          <w:hyperlink w:anchor="__RefHeading___Toc6740_1976528581">
            <w:r>
              <w:rPr>
                <w:rStyle w:val="IndexLink"/>
              </w:rPr>
              <w:t>86 - Scouting for boys</w:t>
              <w:tab/>
              <w:t>150</w:t>
            </w:r>
          </w:hyperlink>
        </w:p>
        <w:p>
          <w:pPr>
            <w:pStyle w:val="TOC2"/>
            <w:tabs>
              <w:tab w:val="clear" w:pos="720"/>
              <w:tab w:val="right" w:pos="7256" w:leader="dot"/>
            </w:tabs>
            <w:rPr/>
          </w:pPr>
          <w:hyperlink w:anchor="__RefHeading___Toc6742_1976528581">
            <w:r>
              <w:rPr>
                <w:rStyle w:val="IndexLink"/>
              </w:rPr>
              <w:t>87 - Se m accogli</w:t>
              <w:tab/>
              <w:t>152</w:t>
            </w:r>
          </w:hyperlink>
        </w:p>
        <w:p>
          <w:pPr>
            <w:pStyle w:val="TOC2"/>
            <w:tabs>
              <w:tab w:val="clear" w:pos="720"/>
              <w:tab w:val="right" w:pos="7256" w:leader="dot"/>
            </w:tabs>
            <w:rPr/>
          </w:pPr>
          <w:hyperlink w:anchor="__RefHeading___Toc6746_1976528581">
            <w:r>
              <w:rPr>
                <w:rStyle w:val="IndexLink"/>
              </w:rPr>
              <w:t>88 - Segni del tuo amore</w:t>
              <w:tab/>
              <w:t>154</w:t>
            </w:r>
          </w:hyperlink>
        </w:p>
        <w:p>
          <w:pPr>
            <w:pStyle w:val="TOC2"/>
            <w:tabs>
              <w:tab w:val="clear" w:pos="720"/>
              <w:tab w:val="right" w:pos="7256" w:leader="dot"/>
            </w:tabs>
            <w:rPr/>
          </w:pPr>
          <w:hyperlink w:anchor="__RefHeading___Toc6748_1976528581">
            <w:r>
              <w:rPr>
                <w:rStyle w:val="IndexLink"/>
              </w:rPr>
              <w:t>89 - Servo per amore</w:t>
              <w:tab/>
              <w:t>156</w:t>
            </w:r>
          </w:hyperlink>
        </w:p>
        <w:p>
          <w:pPr>
            <w:pStyle w:val="TOC2"/>
            <w:tabs>
              <w:tab w:val="clear" w:pos="720"/>
              <w:tab w:val="right" w:pos="7256" w:leader="dot"/>
            </w:tabs>
            <w:rPr/>
          </w:pPr>
          <w:hyperlink w:anchor="__RefHeading___Toc6750_1976528581">
            <w:r>
              <w:rPr>
                <w:rStyle w:val="IndexLink"/>
              </w:rPr>
              <w:t>90 - Signor fra le tende</w:t>
              <w:tab/>
              <w:t>157</w:t>
            </w:r>
          </w:hyperlink>
        </w:p>
        <w:p>
          <w:pPr>
            <w:pStyle w:val="TOC2"/>
            <w:tabs>
              <w:tab w:val="clear" w:pos="720"/>
              <w:tab w:val="right" w:pos="7256" w:leader="dot"/>
            </w:tabs>
            <w:rPr/>
          </w:pPr>
          <w:hyperlink w:anchor="__RefHeading___Toc6752_1976528581">
            <w:r>
              <w:rPr>
                <w:rStyle w:val="IndexLink"/>
              </w:rPr>
              <w:t>91 - Signore delle cime</w:t>
              <w:tab/>
              <w:t>158</w:t>
            </w:r>
          </w:hyperlink>
        </w:p>
        <w:p>
          <w:pPr>
            <w:pStyle w:val="TOC2"/>
            <w:tabs>
              <w:tab w:val="clear" w:pos="720"/>
              <w:tab w:val="right" w:pos="7256" w:leader="dot"/>
            </w:tabs>
            <w:rPr/>
          </w:pPr>
          <w:hyperlink w:anchor="__RefHeading___Toc6754_1976528581">
            <w:r>
              <w:rPr>
                <w:rStyle w:val="IndexLink"/>
              </w:rPr>
              <w:t>92 - Sol soletto</w:t>
              <w:tab/>
              <w:t>159</w:t>
            </w:r>
          </w:hyperlink>
        </w:p>
        <w:p>
          <w:pPr>
            <w:pStyle w:val="TOC2"/>
            <w:tabs>
              <w:tab w:val="clear" w:pos="720"/>
              <w:tab w:val="right" w:pos="7256" w:leader="dot"/>
            </w:tabs>
            <w:rPr/>
          </w:pPr>
          <w:hyperlink w:anchor="__RefHeading___Toc6756_1976528581">
            <w:r>
              <w:rPr>
                <w:rStyle w:val="IndexLink"/>
              </w:rPr>
              <w:t>93 - Strade e pensieri per domani</w:t>
              <w:tab/>
              <w:t>160</w:t>
            </w:r>
          </w:hyperlink>
        </w:p>
        <w:p>
          <w:pPr>
            <w:pStyle w:val="TOC2"/>
            <w:tabs>
              <w:tab w:val="clear" w:pos="720"/>
              <w:tab w:val="right" w:pos="7256" w:leader="dot"/>
            </w:tabs>
            <w:rPr/>
          </w:pPr>
          <w:hyperlink w:anchor="__RefHeading___Toc6758_1976528581">
            <w:r>
              <w:rPr>
                <w:rStyle w:val="IndexLink"/>
              </w:rPr>
              <w:t>94 - Su ali d acquila</w:t>
              <w:tab/>
              <w:t>162</w:t>
            </w:r>
          </w:hyperlink>
        </w:p>
        <w:p>
          <w:pPr>
            <w:pStyle w:val="TOC2"/>
            <w:tabs>
              <w:tab w:val="clear" w:pos="720"/>
              <w:tab w:val="right" w:pos="7256" w:leader="dot"/>
            </w:tabs>
            <w:rPr/>
          </w:pPr>
          <w:hyperlink w:anchor="__RefHeading___Toc6760_1976528581">
            <w:r>
              <w:rPr>
                <w:rStyle w:val="IndexLink"/>
              </w:rPr>
              <w:t>95 - Sul cappello un bel fior</w:t>
              <w:tab/>
              <w:t>164</w:t>
            </w:r>
          </w:hyperlink>
        </w:p>
        <w:p>
          <w:pPr>
            <w:pStyle w:val="TOC2"/>
            <w:tabs>
              <w:tab w:val="clear" w:pos="720"/>
              <w:tab w:val="right" w:pos="7256" w:leader="dot"/>
            </w:tabs>
            <w:rPr/>
          </w:pPr>
          <w:hyperlink w:anchor="__RefHeading___Toc6762_1976528581">
            <w:r>
              <w:rPr>
                <w:rStyle w:val="IndexLink"/>
              </w:rPr>
              <w:t>96 - Symbolum 77</w:t>
              <w:tab/>
              <w:t>166</w:t>
            </w:r>
          </w:hyperlink>
        </w:p>
        <w:p>
          <w:pPr>
            <w:pStyle w:val="TOC2"/>
            <w:tabs>
              <w:tab w:val="clear" w:pos="720"/>
              <w:tab w:val="right" w:pos="7256" w:leader="dot"/>
            </w:tabs>
            <w:rPr/>
          </w:pPr>
          <w:hyperlink w:anchor="__RefHeading___Toc6764_1976528581">
            <w:r>
              <w:rPr>
                <w:rStyle w:val="IndexLink"/>
              </w:rPr>
              <w:t>97 - Symbolum 78</w:t>
              <w:tab/>
              <w:t>168</w:t>
            </w:r>
          </w:hyperlink>
        </w:p>
        <w:p>
          <w:pPr>
            <w:pStyle w:val="TOC2"/>
            <w:tabs>
              <w:tab w:val="clear" w:pos="720"/>
              <w:tab w:val="right" w:pos="7256" w:leader="dot"/>
            </w:tabs>
            <w:rPr/>
          </w:pPr>
          <w:hyperlink w:anchor="__RefHeading___Toc6766_1976528581">
            <w:r>
              <w:rPr>
                <w:rStyle w:val="IndexLink"/>
              </w:rPr>
              <w:t>98 - Symbolum 80</w:t>
              <w:tab/>
              <w:t>170</w:t>
            </w:r>
          </w:hyperlink>
        </w:p>
        <w:p>
          <w:pPr>
            <w:pStyle w:val="TOC2"/>
            <w:tabs>
              <w:tab w:val="clear" w:pos="720"/>
              <w:tab w:val="right" w:pos="7256" w:leader="dot"/>
            </w:tabs>
            <w:rPr/>
          </w:pPr>
          <w:hyperlink w:anchor="__RefHeading___Toc6768_1976528581">
            <w:r>
              <w:rPr>
                <w:rStyle w:val="IndexLink"/>
              </w:rPr>
              <w:t>99 - Te al centro del mio cuore (Stella polare)</w:t>
              <w:tab/>
              <w:t>172</w:t>
            </w:r>
          </w:hyperlink>
        </w:p>
        <w:p>
          <w:pPr>
            <w:pStyle w:val="TOC2"/>
            <w:tabs>
              <w:tab w:val="clear" w:pos="720"/>
              <w:tab w:val="right" w:pos="7256" w:leader="dot"/>
            </w:tabs>
            <w:rPr/>
          </w:pPr>
          <w:hyperlink w:anchor="__RefHeading___Toc6770_1976528581">
            <w:r>
              <w:rPr>
                <w:rStyle w:val="IndexLink"/>
              </w:rPr>
              <w:t>100 - Ti ringrazio mio signore</w:t>
              <w:tab/>
              <w:t>174</w:t>
            </w:r>
          </w:hyperlink>
        </w:p>
        <w:p>
          <w:pPr>
            <w:pStyle w:val="TOC2"/>
            <w:tabs>
              <w:tab w:val="clear" w:pos="720"/>
              <w:tab w:val="right" w:pos="7256" w:leader="dot"/>
            </w:tabs>
            <w:rPr/>
          </w:pPr>
          <w:hyperlink w:anchor="__RefHeading___Toc6772_1976528581">
            <w:r>
              <w:rPr>
                <w:rStyle w:val="IndexLink"/>
              </w:rPr>
              <w:t>101 - Tu sei (soffierà)</w:t>
              <w:tab/>
              <w:t>176</w:t>
            </w:r>
          </w:hyperlink>
        </w:p>
        <w:p>
          <w:pPr>
            <w:pStyle w:val="TOC2"/>
            <w:tabs>
              <w:tab w:val="clear" w:pos="720"/>
              <w:tab w:val="right" w:pos="7256" w:leader="dot"/>
            </w:tabs>
            <w:rPr/>
          </w:pPr>
          <w:hyperlink w:anchor="__RefHeading___Toc6774_1976528581">
            <w:r>
              <w:rPr>
                <w:rStyle w:val="IndexLink"/>
              </w:rPr>
              <w:t>102 - Ula ula</w:t>
              <w:tab/>
              <w:t>177</w:t>
            </w:r>
          </w:hyperlink>
        </w:p>
        <w:p>
          <w:pPr>
            <w:pStyle w:val="TOC2"/>
            <w:tabs>
              <w:tab w:val="clear" w:pos="720"/>
              <w:tab w:val="right" w:pos="7256" w:leader="dot"/>
            </w:tabs>
            <w:rPr/>
          </w:pPr>
          <w:hyperlink w:anchor="__RefHeading___Toc6776_1976528581">
            <w:r>
              <w:rPr>
                <w:rStyle w:val="IndexLink"/>
              </w:rPr>
              <w:t>103 - Un bravo lupo</w:t>
              <w:tab/>
              <w:t>178</w:t>
            </w:r>
          </w:hyperlink>
        </w:p>
        <w:p>
          <w:pPr>
            <w:pStyle w:val="TOC2"/>
            <w:tabs>
              <w:tab w:val="clear" w:pos="720"/>
              <w:tab w:val="right" w:pos="7256" w:leader="dot"/>
            </w:tabs>
            <w:rPr/>
          </w:pPr>
          <w:hyperlink w:anchor="__RefHeading___Toc6778_1976528581">
            <w:r>
              <w:rPr>
                <w:rStyle w:val="IndexLink"/>
              </w:rPr>
              <w:t>104 - Vieni e seguimi</w:t>
              <w:tab/>
              <w:t>179</w:t>
            </w:r>
          </w:hyperlink>
        </w:p>
        <w:p>
          <w:pPr>
            <w:pStyle w:val="TOC2"/>
            <w:tabs>
              <w:tab w:val="clear" w:pos="720"/>
              <w:tab w:val="right" w:pos="7256" w:leader="dot"/>
            </w:tabs>
            <w:rPr/>
          </w:pPr>
          <w:hyperlink w:anchor="__RefHeading___Toc6780_1976528581">
            <w:r>
              <w:rPr>
                <w:rStyle w:val="IndexLink"/>
              </w:rPr>
              <w:t>105 - Vivere la vita</w:t>
              <w:tab/>
              <w:t>180</w:t>
            </w:r>
          </w:hyperlink>
        </w:p>
        <w:p>
          <w:pPr>
            <w:pStyle w:val="TOC2"/>
            <w:tabs>
              <w:tab w:val="clear" w:pos="720"/>
              <w:tab w:val="right" w:pos="7256" w:leader="dot"/>
            </w:tabs>
            <w:rPr/>
          </w:pPr>
          <w:hyperlink w:anchor="__RefHeading___Toc6782_1976528581">
            <w:r>
              <w:rPr>
                <w:rStyle w:val="IndexLink"/>
              </w:rPr>
              <w:t>106 - Vocazione</w:t>
              <w:tab/>
              <w:t>182</w:t>
            </w:r>
          </w:hyperlink>
        </w:p>
        <w:p>
          <w:pPr>
            <w:pStyle w:val="TOC2"/>
            <w:tabs>
              <w:tab w:val="clear" w:pos="720"/>
              <w:tab w:val="right" w:pos="7256" w:leader="dot"/>
            </w:tabs>
            <w:rPr/>
          </w:pPr>
          <w:hyperlink w:anchor="__RefHeading___Toc6784_1976528581">
            <w:r>
              <w:rPr>
                <w:rStyle w:val="IndexLink"/>
              </w:rPr>
              <w:t>107 - Vorrei lodare te</w:t>
              <w:tab/>
              <w:t>184</w:t>
            </w:r>
          </w:hyperlink>
        </w:p>
        <w:p>
          <w:pPr>
            <w:pStyle w:val="TOC2"/>
            <w:tabs>
              <w:tab w:val="clear" w:pos="720"/>
              <w:tab w:val="right" w:pos="7256" w:leader="dot"/>
            </w:tabs>
            <w:rPr/>
          </w:pPr>
          <w:hyperlink w:anchor="__RefHeading___Toc6786_1976528581">
            <w:r>
              <w:rPr>
                <w:rStyle w:val="IndexLink"/>
              </w:rPr>
              <w:t>108 - È di nuovo route</w:t>
              <w:tab/>
              <w:t>186</w:t>
            </w:r>
          </w:hyperlink>
        </w:p>
        <w:p>
          <w:pPr>
            <w:pStyle w:val="TOC2"/>
            <w:tabs>
              <w:tab w:val="clear" w:pos="720"/>
              <w:tab w:val="right" w:pos="7256" w:leader="dot"/>
            </w:tabs>
            <w:rPr/>
          </w:pPr>
          <w:hyperlink w:anchor="__RefHeading___Toc6788_1976528581">
            <w:r>
              <w:rPr>
                <w:rStyle w:val="IndexLink"/>
              </w:rPr>
              <w:t>109 - È la mia strada</w:t>
              <w:tab/>
              <w:t>188</w:t>
            </w:r>
          </w:hyperlink>
          <w:r>
            <w:rPr>
              <w:rStyle w:val="IndexLink"/>
            </w:rPr>
            <w:fldChar w:fldCharType="end"/>
          </w:r>
        </w:p>
      </w:sdtContent>
    </w:sdt>
    <w:p>
      <w:pPr>
        <w:pStyle w:val="Heading2"/>
        <w:spacing w:before="0" w:after="200"/>
        <w:rPr/>
      </w:pPr>
      <w:r>
        <w:br w:type="page"/>
      </w:r>
      <w:bookmarkStart w:id="0" w:name="__RefHeading___Toc6570_1976528581"/>
      <w:bookmarkStart w:id="1" w:name="_Toc1385281873"/>
      <w:bookmarkStart w:id="2" w:name="_Toc188657402"/>
      <w:bookmarkStart w:id="3" w:name="_Toc782978503"/>
      <w:bookmarkEnd w:id="0"/>
      <w:r>
        <w:rPr/>
        <w:t>1 - Acqua siamo noi</w:t>
      </w:r>
      <w:bookmarkEnd w:id="1"/>
      <w:bookmarkEnd w:id="2"/>
      <w:bookmarkEnd w:id="3"/>
    </w:p>
    <w:p>
      <w:pPr>
        <w:pStyle w:val="Chords"/>
        <w:rPr>
          <w:sz w:val="22"/>
          <w:szCs w:val="22"/>
        </w:rPr>
      </w:pPr>
      <w:r>
        <w:rPr/>
        <w:t>RE    LA   RE</w:t>
      </w:r>
    </w:p>
    <w:p>
      <w:pPr>
        <w:pStyle w:val="Lyrics"/>
        <w:spacing w:before="0" w:afterAutospacing="0" w:after="0"/>
        <w:rPr>
          <w:sz w:val="22"/>
          <w:szCs w:val="22"/>
        </w:rPr>
      </w:pPr>
      <w:r>
        <w:rPr/>
        <w:t>Acqua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dall'antica sorgente veniamo,</w:t>
      </w:r>
    </w:p>
    <w:p>
      <w:pPr>
        <w:pStyle w:val="Chords"/>
        <w:rPr>
          <w:sz w:val="22"/>
          <w:szCs w:val="22"/>
        </w:rPr>
      </w:pPr>
      <w:r>
        <w:rPr>
          <w:sz w:val="22"/>
          <w:szCs w:val="22"/>
        </w:rPr>
        <w:t>RE    LA   RE</w:t>
      </w:r>
    </w:p>
    <w:p>
      <w:pPr>
        <w:pStyle w:val="Lyrics"/>
        <w:rPr>
          <w:sz w:val="22"/>
          <w:szCs w:val="22"/>
        </w:rPr>
      </w:pPr>
      <w:r>
        <w:rPr>
          <w:sz w:val="22"/>
          <w:szCs w:val="22"/>
        </w:rPr>
        <w:t>fiumi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i ruscelli si mettono insieme,</w:t>
      </w:r>
    </w:p>
    <w:p>
      <w:pPr>
        <w:pStyle w:val="Chords"/>
        <w:rPr>
          <w:sz w:val="22"/>
          <w:szCs w:val="22"/>
        </w:rPr>
      </w:pPr>
      <w:r>
        <w:rPr>
          <w:sz w:val="22"/>
          <w:szCs w:val="22"/>
        </w:rPr>
        <w:t>RE  SOL   RE</w:t>
      </w:r>
    </w:p>
    <w:p>
      <w:pPr>
        <w:pStyle w:val="Lyrics"/>
        <w:rPr>
          <w:sz w:val="22"/>
          <w:szCs w:val="22"/>
        </w:rPr>
      </w:pPr>
      <w:r>
        <w:rPr>
          <w:sz w:val="22"/>
          <w:szCs w:val="22"/>
        </w:rPr>
        <w:t>mari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i torrenti si danno la mano,</w:t>
      </w:r>
    </w:p>
    <w:p>
      <w:pPr>
        <w:pStyle w:val="Chords"/>
        <w:rPr>
          <w:sz w:val="22"/>
          <w:szCs w:val="22"/>
        </w:rPr>
      </w:pPr>
      <w:r>
        <w:rPr>
          <w:sz w:val="22"/>
          <w:szCs w:val="22"/>
        </w:rPr>
        <w:t xml:space="preserve">SI-  FA#-   SI- </w:t>
      </w:r>
    </w:p>
    <w:p>
      <w:pPr>
        <w:pStyle w:val="Lyrics"/>
        <w:rPr>
          <w:sz w:val="22"/>
          <w:szCs w:val="22"/>
        </w:rPr>
      </w:pPr>
      <w:r>
        <w:rPr>
          <w:sz w:val="22"/>
          <w:szCs w:val="22"/>
        </w:rPr>
        <w:t>vita nuova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Gesù è in mezzo a noi.</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 allora diamoci la mano</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 tutti insieme camminiamo</w:t>
      </w:r>
    </w:p>
    <w:p>
      <w:pPr>
        <w:pStyle w:val="Chords"/>
        <w:rPr>
          <w:sz w:val="22"/>
          <w:szCs w:val="22"/>
        </w:rPr>
      </w:pPr>
      <w:r>
        <w:rPr>
          <w:sz w:val="22"/>
          <w:szCs w:val="22"/>
        </w:rPr>
        <w:t xml:space="preserve">         </w:t>
      </w:r>
      <w:r>
        <w:rPr>
          <w:sz w:val="22"/>
          <w:szCs w:val="22"/>
        </w:rPr>
        <w:t>FA#-       SI-  LA</w:t>
      </w:r>
    </w:p>
    <w:p>
      <w:pPr>
        <w:pStyle w:val="Lyrics"/>
        <w:rPr>
          <w:sz w:val="22"/>
          <w:szCs w:val="22"/>
        </w:rPr>
      </w:pPr>
      <w:r>
        <w:rPr>
          <w:sz w:val="22"/>
          <w:szCs w:val="22"/>
        </w:rPr>
        <w:t>ed un oceano di pace nascerà.</w:t>
      </w:r>
    </w:p>
    <w:p>
      <w:pPr>
        <w:pStyle w:val="Chords"/>
        <w:rPr>
          <w:sz w:val="22"/>
          <w:szCs w:val="22"/>
        </w:rPr>
      </w:pPr>
      <w:r>
        <w:rPr>
          <w:sz w:val="22"/>
          <w:szCs w:val="22"/>
        </w:rPr>
        <w:t xml:space="preserve">       </w:t>
      </w:r>
      <w:r>
        <w:rPr>
          <w:sz w:val="22"/>
          <w:szCs w:val="22"/>
        </w:rPr>
        <w:t>MI-        DO</w:t>
      </w:r>
    </w:p>
    <w:p>
      <w:pPr>
        <w:pStyle w:val="Lyrics"/>
        <w:rPr>
          <w:sz w:val="22"/>
          <w:szCs w:val="22"/>
        </w:rPr>
      </w:pPr>
      <w:r>
        <w:rPr/>
        <w:t>E l'egoismo cancelliamo</w:t>
      </w:r>
    </w:p>
    <w:p>
      <w:pPr>
        <w:pStyle w:val="Chords"/>
        <w:rPr>
          <w:sz w:val="22"/>
          <w:szCs w:val="22"/>
        </w:rPr>
      </w:pPr>
      <w:r>
        <w:rPr>
          <w:sz w:val="22"/>
          <w:szCs w:val="22"/>
        </w:rPr>
        <w:t xml:space="preserve">       </w:t>
      </w:r>
      <w:r>
        <w:rPr>
          <w:sz w:val="22"/>
          <w:szCs w:val="22"/>
        </w:rPr>
        <w:t>MI-          DO</w:t>
      </w:r>
    </w:p>
    <w:p>
      <w:pPr>
        <w:pStyle w:val="Lyrics"/>
        <w:rPr>
          <w:sz w:val="22"/>
          <w:szCs w:val="22"/>
        </w:rPr>
      </w:pPr>
      <w:r>
        <w:rPr>
          <w:sz w:val="22"/>
          <w:szCs w:val="22"/>
        </w:rPr>
        <w:t>e un cuore limpido sentiamo</w:t>
      </w:r>
    </w:p>
    <w:p>
      <w:pPr>
        <w:pStyle w:val="Chords"/>
        <w:rPr>
          <w:sz w:val="22"/>
          <w:szCs w:val="22"/>
        </w:rPr>
      </w:pPr>
      <w:r>
        <w:rPr/>
        <w:t xml:space="preserve">           </w:t>
      </w:r>
      <w:r>
        <w:rPr/>
        <w:t>MI-     LA      RE   SOL  LA</w:t>
      </w:r>
    </w:p>
    <w:p>
      <w:pPr>
        <w:pStyle w:val="Lyrics"/>
        <w:rPr>
          <w:sz w:val="22"/>
          <w:szCs w:val="22"/>
        </w:rPr>
      </w:pPr>
      <w:r>
        <w:rPr/>
        <w:t>è Dio che bagna del suo amor l'umanità.</w:t>
      </w:r>
    </w:p>
    <w:p>
      <w:pPr>
        <w:pStyle w:val="Lyrics"/>
        <w:rPr>
          <w:sz w:val="22"/>
          <w:szCs w:val="22"/>
        </w:rPr>
      </w:pPr>
      <w:r>
        <w:rPr>
          <w:sz w:val="22"/>
          <w:szCs w:val="22"/>
        </w:rPr>
      </w:r>
    </w:p>
    <w:p>
      <w:pPr>
        <w:pStyle w:val="Normal"/>
        <w:rPr/>
      </w:pPr>
      <w:r>
        <w:rPr/>
      </w:r>
      <w:r>
        <w:br w:type="page"/>
      </w:r>
    </w:p>
    <w:p>
      <w:pPr>
        <w:pStyle w:val="Chords"/>
        <w:spacing w:before="0" w:after="0"/>
        <w:contextualSpacing/>
        <w:rPr>
          <w:sz w:val="22"/>
          <w:szCs w:val="22"/>
        </w:rPr>
      </w:pPr>
      <w:r>
        <w:rPr>
          <w:sz w:val="22"/>
          <w:szCs w:val="22"/>
        </w:rPr>
        <w:t>RE    LA   RE</w:t>
      </w:r>
    </w:p>
    <w:p>
      <w:pPr>
        <w:pStyle w:val="Lyrics"/>
        <w:rPr>
          <w:sz w:val="22"/>
          <w:szCs w:val="22"/>
        </w:rPr>
      </w:pPr>
      <w:r>
        <w:rPr>
          <w:sz w:val="22"/>
          <w:szCs w:val="22"/>
        </w:rPr>
        <w:t>Su nel cielo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Dio Padre che vive per l'uomo</w:t>
      </w:r>
    </w:p>
    <w:p>
      <w:pPr>
        <w:pStyle w:val="Chords"/>
        <w:rPr>
          <w:sz w:val="22"/>
          <w:szCs w:val="22"/>
        </w:rPr>
      </w:pPr>
      <w:r>
        <w:rPr>
          <w:sz w:val="22"/>
          <w:szCs w:val="22"/>
        </w:rPr>
        <w:t>RE    LA   RE</w:t>
      </w:r>
    </w:p>
    <w:p>
      <w:pPr>
        <w:pStyle w:val="Lyrics"/>
        <w:rPr>
          <w:sz w:val="22"/>
          <w:szCs w:val="22"/>
        </w:rPr>
      </w:pPr>
      <w:r>
        <w:rPr>
          <w:sz w:val="22"/>
          <w:szCs w:val="22"/>
        </w:rPr>
        <w:t>crea tutti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ci ama di amore infinito,</w:t>
      </w:r>
    </w:p>
    <w:p>
      <w:pPr>
        <w:pStyle w:val="Chords"/>
        <w:rPr>
          <w:sz w:val="22"/>
          <w:szCs w:val="22"/>
        </w:rPr>
      </w:pPr>
      <w:r>
        <w:rPr>
          <w:sz w:val="22"/>
          <w:szCs w:val="22"/>
        </w:rPr>
        <w:t>RE  SOL   RE</w:t>
      </w:r>
    </w:p>
    <w:p>
      <w:pPr>
        <w:pStyle w:val="Lyrics"/>
        <w:rPr>
          <w:sz w:val="22"/>
          <w:szCs w:val="22"/>
        </w:rPr>
      </w:pPr>
      <w:r>
        <w:rPr>
          <w:sz w:val="22"/>
          <w:szCs w:val="22"/>
        </w:rPr>
        <w:t>figli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fratelli di Cristo Signore,</w:t>
      </w:r>
    </w:p>
    <w:p>
      <w:pPr>
        <w:pStyle w:val="Chords"/>
        <w:rPr>
          <w:sz w:val="22"/>
          <w:szCs w:val="22"/>
        </w:rPr>
      </w:pPr>
      <w:r>
        <w:rPr>
          <w:sz w:val="22"/>
          <w:szCs w:val="22"/>
        </w:rPr>
        <w:t xml:space="preserve">SI-  FA#-   SI- </w:t>
      </w:r>
    </w:p>
    <w:p>
      <w:pPr>
        <w:pStyle w:val="Lyrics"/>
        <w:rPr>
          <w:sz w:val="22"/>
          <w:szCs w:val="22"/>
        </w:rPr>
      </w:pPr>
      <w:r>
        <w:rPr>
          <w:sz w:val="22"/>
          <w:szCs w:val="22"/>
        </w:rPr>
        <w:t>vita nuova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quando Lui è in mezzo a noi.</w:t>
      </w:r>
    </w:p>
    <w:p>
      <w:pPr>
        <w:pStyle w:val="Lyrics"/>
        <w:rPr>
          <w:sz w:val="22"/>
          <w:szCs w:val="22"/>
        </w:rPr>
      </w:pPr>
      <w:r>
        <w:rPr>
          <w:sz w:val="22"/>
          <w:szCs w:val="22"/>
        </w:rPr>
      </w:r>
    </w:p>
    <w:p>
      <w:pPr>
        <w:pStyle w:val="Chords"/>
        <w:rPr>
          <w:sz w:val="22"/>
          <w:szCs w:val="22"/>
        </w:rPr>
      </w:pPr>
      <w:r>
        <w:rPr>
          <w:sz w:val="22"/>
          <w:szCs w:val="22"/>
        </w:rPr>
        <w:t>RE    LA   RE</w:t>
      </w:r>
    </w:p>
    <w:p>
      <w:pPr>
        <w:pStyle w:val="Lyrics"/>
        <w:rPr>
          <w:sz w:val="22"/>
          <w:szCs w:val="22"/>
        </w:rPr>
      </w:pPr>
      <w:r>
        <w:rPr>
          <w:sz w:val="22"/>
          <w:szCs w:val="22"/>
        </w:rPr>
        <w:t>Nuova umanità</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oggi nasce da chi crede in Lui,</w:t>
      </w:r>
    </w:p>
    <w:p>
      <w:pPr>
        <w:pStyle w:val="Chords"/>
        <w:rPr>
          <w:sz w:val="22"/>
          <w:szCs w:val="22"/>
        </w:rPr>
      </w:pPr>
      <w:r>
        <w:rPr>
          <w:sz w:val="22"/>
          <w:szCs w:val="22"/>
        </w:rPr>
        <w:t>RE    LA   RE</w:t>
      </w:r>
    </w:p>
    <w:p>
      <w:pPr>
        <w:pStyle w:val="Lyrics"/>
        <w:rPr>
          <w:sz w:val="22"/>
          <w:szCs w:val="22"/>
        </w:rPr>
      </w:pPr>
      <w:r>
        <w:rPr>
          <w:sz w:val="22"/>
          <w:szCs w:val="22"/>
        </w:rPr>
        <w:t>nuovi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l'amore è la legge di vita,</w:t>
      </w:r>
    </w:p>
    <w:p>
      <w:pPr>
        <w:pStyle w:val="Chords"/>
        <w:rPr>
          <w:sz w:val="22"/>
          <w:szCs w:val="22"/>
        </w:rPr>
      </w:pPr>
      <w:r>
        <w:rPr>
          <w:sz w:val="22"/>
          <w:szCs w:val="22"/>
        </w:rPr>
        <w:t>RE  SOL   RE</w:t>
      </w:r>
    </w:p>
    <w:p>
      <w:pPr>
        <w:pStyle w:val="Lyrics"/>
        <w:rPr>
          <w:sz w:val="22"/>
          <w:szCs w:val="22"/>
        </w:rPr>
      </w:pPr>
      <w:r>
        <w:rPr>
          <w:sz w:val="22"/>
          <w:szCs w:val="22"/>
        </w:rPr>
        <w:t>figli siamo noi</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se non siamo divisi da niente,</w:t>
      </w:r>
    </w:p>
    <w:p>
      <w:pPr>
        <w:pStyle w:val="Chords"/>
        <w:rPr>
          <w:sz w:val="22"/>
          <w:szCs w:val="22"/>
        </w:rPr>
      </w:pPr>
      <w:r>
        <w:rPr>
          <w:sz w:val="22"/>
          <w:szCs w:val="22"/>
        </w:rPr>
        <w:t xml:space="preserve">SI-  FA#-   SI- </w:t>
      </w:r>
    </w:p>
    <w:p>
      <w:pPr>
        <w:pStyle w:val="Lyrics"/>
        <w:rPr>
          <w:sz w:val="22"/>
          <w:szCs w:val="22"/>
        </w:rPr>
      </w:pPr>
      <w:r>
        <w:rPr>
          <w:sz w:val="22"/>
          <w:szCs w:val="22"/>
        </w:rPr>
        <w:t>vita eterna c'è</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quando Lui è dentro noi.</w:t>
      </w:r>
    </w:p>
    <w:p>
      <w:pPr>
        <w:pStyle w:val="Normal"/>
        <w:rPr/>
      </w:pPr>
      <w:r>
        <w:rPr/>
      </w:r>
      <w:r>
        <w:br w:type="page"/>
      </w:r>
    </w:p>
    <w:p>
      <w:pPr>
        <w:pStyle w:val="Heading2"/>
        <w:spacing w:before="0" w:after="200"/>
        <w:rPr/>
      </w:pPr>
      <w:bookmarkStart w:id="4" w:name="__RefHeading___Toc6572_1976528581"/>
      <w:bookmarkStart w:id="5" w:name="_Toc1809737442"/>
      <w:bookmarkStart w:id="6" w:name="_Toc569540808"/>
      <w:bookmarkStart w:id="7" w:name="_Toc1002481412"/>
      <w:bookmarkEnd w:id="4"/>
      <w:r>
        <w:rPr/>
        <w:t>2 - Al cader della giornata</w:t>
      </w:r>
      <w:bookmarkEnd w:id="5"/>
      <w:bookmarkEnd w:id="6"/>
      <w:bookmarkEnd w:id="7"/>
    </w:p>
    <w:p>
      <w:pPr>
        <w:pStyle w:val="Chords"/>
        <w:rPr>
          <w:sz w:val="22"/>
          <w:szCs w:val="22"/>
        </w:rPr>
      </w:pPr>
      <w:r>
        <w:rPr>
          <w:sz w:val="22"/>
          <w:szCs w:val="22"/>
        </w:rPr>
        <w:t>SOL            DO SOL           MI-     RE7  SOL</w:t>
      </w:r>
    </w:p>
    <w:p>
      <w:pPr>
        <w:pStyle w:val="Lyrics"/>
        <w:rPr>
          <w:sz w:val="22"/>
          <w:szCs w:val="22"/>
        </w:rPr>
      </w:pPr>
      <w:r>
        <w:rPr>
          <w:sz w:val="22"/>
          <w:szCs w:val="22"/>
        </w:rPr>
        <w:t>Al cader della giornata noi leviamo i cuori a te</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tu l'avevi a noi donata, bene spesa fu per te.</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Te nel bosco e nel ruscello, Te nel monte e te nel mar;</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Te nel cuore del fratello, Te nel mio cercai d'amar.</w:t>
      </w:r>
    </w:p>
    <w:p>
      <w:pPr>
        <w:pStyle w:val="Lyrics"/>
        <w:rPr>
          <w:sz w:val="22"/>
          <w:szCs w:val="22"/>
        </w:rPr>
      </w:pPr>
      <w:r>
        <w:rPr>
          <w:sz w:val="22"/>
          <w:szCs w:val="22"/>
        </w:rPr>
      </w:r>
    </w:p>
    <w:p>
      <w:pPr>
        <w:pStyle w:val="Chords"/>
        <w:rPr>
          <w:sz w:val="22"/>
          <w:szCs w:val="22"/>
        </w:rPr>
      </w:pPr>
      <w:r>
        <w:rPr>
          <w:sz w:val="22"/>
          <w:szCs w:val="22"/>
        </w:rPr>
        <w:t>SOL            DO SOL           MI-     RE7  SOL</w:t>
      </w:r>
    </w:p>
    <w:p>
      <w:pPr>
        <w:pStyle w:val="Lyrics"/>
        <w:rPr>
          <w:sz w:val="22"/>
          <w:szCs w:val="22"/>
        </w:rPr>
      </w:pPr>
      <w:r>
        <w:rPr>
          <w:sz w:val="22"/>
          <w:szCs w:val="22"/>
        </w:rPr>
        <w:t>Se sol sempre la mia mentein te pura s'affissò</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e talora stoltamente a Te lungi s'attardò.</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Mio Signor ne son dolente te ne chiedo o Dio mercè</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del mio meglio lietamente io doman farò per Te</w:t>
      </w:r>
    </w:p>
    <w:p>
      <w:pPr>
        <w:pStyle w:val="Lyrics"/>
        <w:rPr>
          <w:sz w:val="22"/>
          <w:szCs w:val="22"/>
        </w:rPr>
      </w:pPr>
      <w:r>
        <w:rPr>
          <w:sz w:val="22"/>
          <w:szCs w:val="22"/>
        </w:rPr>
      </w:r>
    </w:p>
    <w:p>
      <w:pPr>
        <w:pStyle w:val="Chords"/>
        <w:rPr>
          <w:sz w:val="22"/>
          <w:szCs w:val="22"/>
        </w:rPr>
      </w:pPr>
      <w:r>
        <w:rPr>
          <w:sz w:val="22"/>
          <w:szCs w:val="22"/>
        </w:rPr>
        <w:t>SOL            DO SOL           MI-     RE7  SOL</w:t>
      </w:r>
    </w:p>
    <w:p>
      <w:pPr>
        <w:pStyle w:val="Lyrics"/>
        <w:rPr>
          <w:sz w:val="22"/>
          <w:szCs w:val="22"/>
        </w:rPr>
      </w:pPr>
      <w:r>
        <w:rPr>
          <w:sz w:val="22"/>
          <w:szCs w:val="22"/>
        </w:rPr>
        <w:t>I tuoi cieli sembran prati e le stelle tanti fior.</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Son bivacchi dei beati stretti intorno al loro Signor.</w:t>
      </w:r>
    </w:p>
    <w:p>
      <w:pPr>
        <w:pStyle w:val="Chords"/>
        <w:rPr>
          <w:sz w:val="22"/>
          <w:szCs w:val="22"/>
        </w:rPr>
      </w:pPr>
      <w:r>
        <w:rPr>
          <w:sz w:val="22"/>
          <w:szCs w:val="22"/>
        </w:rPr>
        <w:t xml:space="preserve">        </w:t>
      </w:r>
      <w:r>
        <w:rPr>
          <w:sz w:val="22"/>
          <w:szCs w:val="22"/>
        </w:rPr>
        <w:t>DO             SOL         MI-    RE    SOL</w:t>
      </w:r>
    </w:p>
    <w:p>
      <w:pPr>
        <w:pStyle w:val="Lyrics"/>
        <w:rPr>
          <w:sz w:val="22"/>
          <w:szCs w:val="22"/>
        </w:rPr>
      </w:pPr>
      <w:r>
        <w:rPr>
          <w:sz w:val="22"/>
          <w:szCs w:val="22"/>
        </w:rPr>
        <w:t>Quante stelle quante stelle, dimmi tu la mia qual’è.</w:t>
      </w:r>
    </w:p>
    <w:p>
      <w:pPr>
        <w:pStyle w:val="Chords"/>
        <w:rPr>
          <w:sz w:val="22"/>
          <w:szCs w:val="22"/>
        </w:rPr>
      </w:pPr>
      <w:r>
        <w:rPr>
          <w:sz w:val="22"/>
          <w:szCs w:val="22"/>
        </w:rPr>
        <w:t xml:space="preserve">                </w:t>
      </w:r>
      <w:r>
        <w:rPr>
          <w:sz w:val="22"/>
          <w:szCs w:val="22"/>
        </w:rPr>
        <w:t>DO SOL        MI-    RE7     SOL</w:t>
      </w:r>
    </w:p>
    <w:p>
      <w:pPr>
        <w:pStyle w:val="Lyrics"/>
        <w:rPr>
          <w:sz w:val="22"/>
          <w:szCs w:val="22"/>
        </w:rPr>
      </w:pPr>
      <w:r>
        <w:rPr>
          <w:sz w:val="22"/>
          <w:szCs w:val="22"/>
        </w:rPr>
        <w:t>Non ambisco alla più bella, purché sia vicino a Te.</w:t>
      </w:r>
    </w:p>
    <w:p>
      <w:pPr>
        <w:pStyle w:val="Lyrics"/>
        <w:rPr/>
      </w:pPr>
      <w:r>
        <w:rPr/>
      </w:r>
    </w:p>
    <w:p>
      <w:pPr>
        <w:pStyle w:val="Lyrics"/>
        <w:rPr/>
      </w:pPr>
      <w:r>
        <w:rPr/>
      </w:r>
    </w:p>
    <w:p>
      <w:pPr>
        <w:pStyle w:val="Normal"/>
        <w:rPr/>
      </w:pPr>
      <w:r>
        <w:rPr/>
      </w:r>
      <w:r>
        <w:br w:type="page"/>
      </w:r>
    </w:p>
    <w:p>
      <w:pPr>
        <w:pStyle w:val="Heading2"/>
        <w:spacing w:before="0" w:after="200"/>
        <w:rPr/>
      </w:pPr>
      <w:bookmarkStart w:id="8" w:name="__RefHeading___Toc6574_1976528581"/>
      <w:bookmarkStart w:id="9" w:name="_Toc1364647899"/>
      <w:bookmarkStart w:id="10" w:name="_Toc1329958742"/>
      <w:bookmarkStart w:id="11" w:name="_Toc1592941149"/>
      <w:bookmarkEnd w:id="8"/>
      <w:r>
        <w:rPr/>
        <w:t>3 - Al chiaror del mattin</w:t>
      </w:r>
      <w:bookmarkEnd w:id="9"/>
      <w:bookmarkEnd w:id="10"/>
      <w:bookmarkEnd w:id="11"/>
    </w:p>
    <w:p>
      <w:pPr>
        <w:pStyle w:val="Chords"/>
        <w:rPr>
          <w:sz w:val="22"/>
          <w:szCs w:val="22"/>
        </w:rPr>
      </w:pPr>
      <w:r>
        <w:rPr>
          <w:sz w:val="22"/>
          <w:szCs w:val="22"/>
        </w:rPr>
        <w:t>SOL</w:t>
      </w:r>
    </w:p>
    <w:p>
      <w:pPr>
        <w:pStyle w:val="Lyrics"/>
        <w:rPr>
          <w:sz w:val="22"/>
          <w:szCs w:val="22"/>
        </w:rPr>
      </w:pPr>
      <w:r>
        <w:rPr>
          <w:sz w:val="22"/>
          <w:szCs w:val="22"/>
        </w:rPr>
        <w:t>Al chiaror del mattin, al chiaror del mattin</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ci sveglia una canzon, ci sveglia una canzon.</w:t>
      </w:r>
    </w:p>
    <w:p>
      <w:pPr>
        <w:pStyle w:val="Chords"/>
        <w:rPr>
          <w:sz w:val="22"/>
          <w:szCs w:val="22"/>
        </w:rPr>
      </w:pPr>
      <w:r>
        <w:rPr>
          <w:sz w:val="22"/>
          <w:szCs w:val="22"/>
        </w:rPr>
        <w:t xml:space="preserve">           </w:t>
      </w:r>
      <w:r>
        <w:rPr>
          <w:sz w:val="22"/>
          <w:szCs w:val="22"/>
        </w:rPr>
        <w:t>SOL</w:t>
      </w:r>
    </w:p>
    <w:p>
      <w:pPr>
        <w:pStyle w:val="Lyrics"/>
        <w:rPr>
          <w:sz w:val="22"/>
          <w:szCs w:val="22"/>
        </w:rPr>
      </w:pPr>
      <w:r>
        <w:rPr>
          <w:sz w:val="22"/>
          <w:szCs w:val="22"/>
        </w:rPr>
        <w:t>Al chiaror del mattin, al chiaror del mattin</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ci sveglia la canzon del sol.</w:t>
      </w:r>
    </w:p>
    <w:p>
      <w:pPr>
        <w:pStyle w:val="Lyrics"/>
        <w:rPr>
          <w:sz w:val="22"/>
          <w:szCs w:val="22"/>
        </w:rPr>
      </w:pPr>
      <w:r>
        <w:rPr>
          <w:sz w:val="22"/>
          <w:szCs w:val="22"/>
        </w:rPr>
      </w:r>
    </w:p>
    <w:p>
      <w:pPr>
        <w:pStyle w:val="Lyrics"/>
        <w:rPr>
          <w:sz w:val="22"/>
          <w:szCs w:val="22"/>
        </w:rPr>
      </w:pPr>
      <w:r>
        <w:rPr>
          <w:sz w:val="22"/>
          <w:szCs w:val="22"/>
        </w:rPr>
        <w:t xml:space="preserve">Su leviam, su leviam, </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per avere il sol basta ridere,</w:t>
      </w:r>
    </w:p>
    <w:p>
      <w:pPr>
        <w:pStyle w:val="Lyrics"/>
        <w:rPr>
          <w:sz w:val="22"/>
          <w:szCs w:val="22"/>
        </w:rPr>
      </w:pPr>
      <w:r>
        <w:rPr>
          <w:sz w:val="22"/>
          <w:szCs w:val="22"/>
        </w:rPr>
        <w:t>Su leviam, su leviam,</w:t>
      </w:r>
    </w:p>
    <w:p>
      <w:pPr>
        <w:pStyle w:val="Chords"/>
        <w:rPr>
          <w:sz w:val="22"/>
          <w:szCs w:val="22"/>
        </w:rPr>
      </w:pPr>
      <w:r>
        <w:rPr>
          <w:sz w:val="22"/>
          <w:szCs w:val="22"/>
        </w:rPr>
        <w:t xml:space="preserve">      </w:t>
      </w:r>
      <w:r>
        <w:rPr>
          <w:sz w:val="22"/>
          <w:szCs w:val="22"/>
        </w:rPr>
        <w:t>RE7        SOL</w:t>
      </w:r>
    </w:p>
    <w:p>
      <w:pPr>
        <w:pStyle w:val="Lyrics"/>
        <w:rPr>
          <w:sz w:val="22"/>
          <w:szCs w:val="22"/>
        </w:rPr>
      </w:pPr>
      <w:r>
        <w:rPr>
          <w:sz w:val="22"/>
          <w:szCs w:val="22"/>
        </w:rPr>
        <w:t>non è tempo di esitar.</w:t>
      </w:r>
    </w:p>
    <w:p>
      <w:pPr>
        <w:pStyle w:val="Lyrics"/>
        <w:rPr>
          <w:sz w:val="22"/>
          <w:szCs w:val="22"/>
        </w:rPr>
      </w:pPr>
      <w:r>
        <w:rPr>
          <w:sz w:val="22"/>
          <w:szCs w:val="22"/>
        </w:rPr>
      </w:r>
    </w:p>
    <w:p>
      <w:pPr>
        <w:pStyle w:val="Lyrics"/>
        <w:rPr>
          <w:sz w:val="22"/>
          <w:szCs w:val="22"/>
        </w:rPr>
      </w:pPr>
      <w:r>
        <w:rPr>
          <w:sz w:val="22"/>
          <w:szCs w:val="22"/>
        </w:rPr>
        <w:t>Se la pioggia cadrà, se la pioggia cadrà</w:t>
      </w:r>
    </w:p>
    <w:p>
      <w:pPr>
        <w:pStyle w:val="Lyrics"/>
        <w:rPr>
          <w:sz w:val="22"/>
          <w:szCs w:val="22"/>
        </w:rPr>
      </w:pPr>
      <w:r>
        <w:rPr>
          <w:sz w:val="22"/>
          <w:szCs w:val="22"/>
        </w:rPr>
        <w:t>e tutto bagnerà, e tutto bagnerà.</w:t>
      </w:r>
    </w:p>
    <w:p>
      <w:pPr>
        <w:pStyle w:val="Lyrics"/>
        <w:rPr>
          <w:sz w:val="22"/>
          <w:szCs w:val="22"/>
        </w:rPr>
      </w:pPr>
      <w:r>
        <w:rPr>
          <w:sz w:val="22"/>
          <w:szCs w:val="22"/>
        </w:rPr>
        <w:t>Se la pioggia cadrà, se la pioggia cadrà</w:t>
      </w:r>
    </w:p>
    <w:p>
      <w:pPr>
        <w:pStyle w:val="Lyrics"/>
        <w:rPr>
          <w:sz w:val="22"/>
          <w:szCs w:val="22"/>
        </w:rPr>
      </w:pPr>
      <w:r>
        <w:rPr>
          <w:sz w:val="22"/>
          <w:szCs w:val="22"/>
        </w:rPr>
        <w:t>più divertente ancor sarà.</w:t>
      </w:r>
    </w:p>
    <w:p>
      <w:pPr>
        <w:pStyle w:val="Lyrics"/>
        <w:rPr>
          <w:sz w:val="22"/>
          <w:szCs w:val="22"/>
        </w:rPr>
      </w:pPr>
      <w:r>
        <w:rPr>
          <w:sz w:val="22"/>
          <w:szCs w:val="22"/>
        </w:rPr>
      </w:r>
    </w:p>
    <w:p>
      <w:pPr>
        <w:pStyle w:val="Lyrics"/>
        <w:rPr>
          <w:sz w:val="22"/>
          <w:szCs w:val="22"/>
        </w:rPr>
      </w:pPr>
      <w:r>
        <w:rPr>
          <w:sz w:val="22"/>
          <w:szCs w:val="22"/>
        </w:rPr>
        <w:t>Se il vento verra', se il vento verrà</w:t>
      </w:r>
    </w:p>
    <w:p>
      <w:pPr>
        <w:pStyle w:val="Lyrics"/>
        <w:rPr>
          <w:sz w:val="22"/>
          <w:szCs w:val="22"/>
        </w:rPr>
      </w:pPr>
      <w:r>
        <w:rPr>
          <w:sz w:val="22"/>
          <w:szCs w:val="22"/>
        </w:rPr>
        <w:t>e tutto muovera' e tutto bagnerà.</w:t>
      </w:r>
    </w:p>
    <w:p>
      <w:pPr>
        <w:pStyle w:val="Lyrics"/>
        <w:rPr>
          <w:sz w:val="22"/>
          <w:szCs w:val="22"/>
        </w:rPr>
      </w:pPr>
      <w:r>
        <w:rPr>
          <w:sz w:val="22"/>
          <w:szCs w:val="22"/>
        </w:rPr>
        <w:t>Se il vento verra', se il vento verrà</w:t>
      </w:r>
    </w:p>
    <w:p>
      <w:pPr>
        <w:pStyle w:val="Lyrics"/>
        <w:rPr>
          <w:sz w:val="22"/>
          <w:szCs w:val="22"/>
        </w:rPr>
      </w:pPr>
      <w:r>
        <w:rPr>
          <w:sz w:val="22"/>
          <w:szCs w:val="22"/>
        </w:rPr>
        <w:t>piu' divertente ancor sara'.</w:t>
      </w:r>
    </w:p>
    <w:p>
      <w:pPr>
        <w:pStyle w:val="Lyrics"/>
        <w:rPr>
          <w:sz w:val="22"/>
          <w:szCs w:val="22"/>
        </w:rPr>
      </w:pPr>
      <w:r>
        <w:rPr>
          <w:sz w:val="22"/>
          <w:szCs w:val="22"/>
        </w:rPr>
      </w:r>
    </w:p>
    <w:p>
      <w:pPr>
        <w:pStyle w:val="Lyrics"/>
        <w:rPr>
          <w:sz w:val="22"/>
          <w:szCs w:val="22"/>
        </w:rPr>
      </w:pPr>
      <w:r>
        <w:rPr>
          <w:sz w:val="22"/>
          <w:szCs w:val="22"/>
        </w:rPr>
        <w:t>Se la neve verra', se la neve verrà</w:t>
      </w:r>
    </w:p>
    <w:p>
      <w:pPr>
        <w:pStyle w:val="Lyrics"/>
        <w:rPr>
          <w:sz w:val="22"/>
          <w:szCs w:val="22"/>
        </w:rPr>
      </w:pPr>
      <w:r>
        <w:rPr>
          <w:sz w:val="22"/>
          <w:szCs w:val="22"/>
        </w:rPr>
        <w:t>e tutto coprira', e tutto coprirà.</w:t>
      </w:r>
    </w:p>
    <w:p>
      <w:pPr>
        <w:pStyle w:val="Lyrics"/>
        <w:rPr>
          <w:sz w:val="22"/>
          <w:szCs w:val="22"/>
        </w:rPr>
      </w:pPr>
      <w:r>
        <w:rPr>
          <w:sz w:val="22"/>
          <w:szCs w:val="22"/>
        </w:rPr>
        <w:t>Se la neve verra', se la neve verrà</w:t>
      </w:r>
    </w:p>
    <w:p>
      <w:pPr>
        <w:pStyle w:val="Lyrics"/>
        <w:rPr>
          <w:sz w:val="22"/>
          <w:szCs w:val="22"/>
        </w:rPr>
      </w:pPr>
      <w:r>
        <w:rPr>
          <w:sz w:val="22"/>
          <w:szCs w:val="22"/>
        </w:rPr>
        <w:t>piu' divertente ancor sara'.</w:t>
      </w:r>
    </w:p>
    <w:p>
      <w:pPr>
        <w:pStyle w:val="Normal"/>
        <w:rPr/>
      </w:pPr>
      <w:r>
        <w:rPr/>
      </w:r>
      <w:r>
        <w:br w:type="page"/>
      </w:r>
    </w:p>
    <w:p>
      <w:pPr>
        <w:pStyle w:val="Heading2"/>
        <w:spacing w:before="0" w:after="200"/>
        <w:rPr/>
      </w:pPr>
      <w:bookmarkStart w:id="12" w:name="__RefHeading___Toc6576_1976528581"/>
      <w:bookmarkStart w:id="13" w:name="_Toc1628497518"/>
      <w:bookmarkStart w:id="14" w:name="_Toc961538215"/>
      <w:bookmarkStart w:id="15" w:name="_Toc816380905"/>
      <w:bookmarkEnd w:id="12"/>
      <w:r>
        <w:rPr/>
        <w:t>4 - Alla nostra signora della strada (Madonna degli scout)</w:t>
      </w:r>
      <w:bookmarkEnd w:id="13"/>
      <w:bookmarkEnd w:id="14"/>
      <w:bookmarkEnd w:id="15"/>
    </w:p>
    <w:p>
      <w:pPr>
        <w:pStyle w:val="Chords"/>
        <w:rPr>
          <w:sz w:val="24"/>
          <w:szCs w:val="24"/>
        </w:rPr>
      </w:pPr>
      <w:r>
        <w:rPr>
          <w:sz w:val="24"/>
          <w:szCs w:val="24"/>
        </w:rPr>
        <w:t>SI-                   SOL     LA      RE</w:t>
      </w:r>
    </w:p>
    <w:p>
      <w:pPr>
        <w:pStyle w:val="Lyrics"/>
        <w:rPr>
          <w:sz w:val="24"/>
          <w:szCs w:val="24"/>
        </w:rPr>
      </w:pPr>
      <w:r>
        <w:rPr>
          <w:sz w:val="24"/>
          <w:szCs w:val="24"/>
        </w:rPr>
        <w:t>Madonna degli Scouts, ascolta ti invochiam</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concedi un forte cuore a noi che ora partiam.</w:t>
      </w:r>
    </w:p>
    <w:p>
      <w:pPr>
        <w:pStyle w:val="Chords"/>
        <w:rPr>
          <w:sz w:val="24"/>
          <w:szCs w:val="24"/>
        </w:rPr>
      </w:pPr>
      <w:r>
        <w:rPr>
          <w:sz w:val="24"/>
          <w:szCs w:val="24"/>
        </w:rPr>
        <w:t xml:space="preserve">  </w:t>
      </w:r>
      <w:r>
        <w:rPr>
          <w:sz w:val="24"/>
          <w:szCs w:val="24"/>
        </w:rPr>
        <w:t>SI-               SOL       LA         RE</w:t>
      </w:r>
    </w:p>
    <w:p>
      <w:pPr>
        <w:pStyle w:val="Lyrics"/>
        <w:rPr>
          <w:sz w:val="24"/>
          <w:szCs w:val="24"/>
        </w:rPr>
      </w:pPr>
      <w:r>
        <w:rPr>
          <w:sz w:val="24"/>
          <w:szCs w:val="24"/>
        </w:rPr>
        <w:t>La strada è tanto lunga e il freddo già ci assal.</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Respingi tu, Regina, lo spirito del mal.</w:t>
      </w:r>
    </w:p>
    <w:p>
      <w:pPr>
        <w:pStyle w:val="Lyrics"/>
        <w:rPr>
          <w:sz w:val="24"/>
          <w:szCs w:val="24"/>
        </w:rPr>
      </w:pPr>
      <w:r>
        <w:rPr>
          <w:sz w:val="24"/>
          <w:szCs w:val="24"/>
        </w:rPr>
      </w:r>
    </w:p>
    <w:p>
      <w:pPr>
        <w:pStyle w:val="Chords"/>
        <w:rPr>
          <w:sz w:val="24"/>
          <w:szCs w:val="24"/>
        </w:rPr>
      </w:pPr>
      <w:r>
        <w:rPr>
          <w:sz w:val="24"/>
          <w:szCs w:val="24"/>
        </w:rPr>
        <w:t>SI-           SOL       LA      RE</w:t>
      </w:r>
    </w:p>
    <w:p>
      <w:pPr>
        <w:pStyle w:val="Lyrics"/>
        <w:rPr>
          <w:sz w:val="24"/>
          <w:szCs w:val="24"/>
        </w:rPr>
      </w:pPr>
      <w:r>
        <w:rPr>
          <w:sz w:val="24"/>
          <w:szCs w:val="24"/>
        </w:rPr>
        <w:t>E il ritmo dei passi ci accompagnerà</w:t>
      </w:r>
    </w:p>
    <w:p>
      <w:pPr>
        <w:pStyle w:val="Chords"/>
        <w:rPr>
          <w:sz w:val="24"/>
          <w:szCs w:val="24"/>
        </w:rPr>
      </w:pPr>
      <w:r>
        <w:rPr>
          <w:sz w:val="24"/>
          <w:szCs w:val="24"/>
        </w:rPr>
        <w:t>SOL          SI-      FA#        SI-</w:t>
      </w:r>
    </w:p>
    <w:p>
      <w:pPr>
        <w:pStyle w:val="Lyrics"/>
        <w:rPr>
          <w:sz w:val="24"/>
          <w:szCs w:val="24"/>
        </w:rPr>
      </w:pPr>
      <w:r>
        <w:rPr>
          <w:sz w:val="24"/>
          <w:szCs w:val="24"/>
        </w:rPr>
        <w:t>là verso gli orizzonti lontani si va.</w:t>
      </w:r>
    </w:p>
    <w:p>
      <w:pPr>
        <w:pStyle w:val="Chords"/>
        <w:rPr>
          <w:sz w:val="24"/>
          <w:szCs w:val="24"/>
        </w:rPr>
      </w:pPr>
      <w:r>
        <w:rPr>
          <w:sz w:val="24"/>
          <w:szCs w:val="24"/>
        </w:rPr>
        <w:t>SI-           SOL       LA      RE</w:t>
      </w:r>
    </w:p>
    <w:p>
      <w:pPr>
        <w:pStyle w:val="Lyrics"/>
        <w:rPr>
          <w:sz w:val="24"/>
          <w:szCs w:val="24"/>
        </w:rPr>
      </w:pPr>
      <w:r>
        <w:rPr>
          <w:sz w:val="24"/>
          <w:szCs w:val="24"/>
        </w:rPr>
        <w:t>E il ritmo dei passi ci accompagnerà</w:t>
      </w:r>
    </w:p>
    <w:p>
      <w:pPr>
        <w:pStyle w:val="Chords"/>
        <w:rPr>
          <w:sz w:val="24"/>
          <w:szCs w:val="24"/>
        </w:rPr>
      </w:pPr>
      <w:r>
        <w:rPr>
          <w:sz w:val="24"/>
          <w:szCs w:val="24"/>
        </w:rPr>
        <w:t>SOL          SI-      FA#        SI-</w:t>
      </w:r>
    </w:p>
    <w:p>
      <w:pPr>
        <w:pStyle w:val="Lyrics"/>
        <w:rPr>
          <w:sz w:val="24"/>
          <w:szCs w:val="24"/>
        </w:rPr>
      </w:pPr>
      <w:r>
        <w:rPr>
          <w:sz w:val="24"/>
          <w:szCs w:val="24"/>
        </w:rPr>
        <w:t>là verso gli orizzonti lontani si va.</w:t>
      </w:r>
    </w:p>
    <w:p>
      <w:pPr>
        <w:pStyle w:val="Lyrics"/>
        <w:rPr>
          <w:sz w:val="24"/>
          <w:szCs w:val="24"/>
        </w:rPr>
      </w:pPr>
      <w:r>
        <w:rPr>
          <w:sz w:val="24"/>
          <w:szCs w:val="24"/>
        </w:rPr>
      </w:r>
    </w:p>
    <w:p>
      <w:pPr>
        <w:pStyle w:val="Chords"/>
        <w:rPr>
          <w:sz w:val="24"/>
          <w:szCs w:val="24"/>
        </w:rPr>
      </w:pPr>
      <w:r>
        <w:rPr>
          <w:sz w:val="24"/>
          <w:szCs w:val="24"/>
        </w:rPr>
        <w:t>SI-                   SOL     LA      RE</w:t>
      </w:r>
    </w:p>
    <w:p>
      <w:pPr>
        <w:pStyle w:val="Lyrics"/>
        <w:rPr>
          <w:sz w:val="24"/>
          <w:szCs w:val="24"/>
        </w:rPr>
      </w:pPr>
      <w:r>
        <w:rPr>
          <w:sz w:val="24"/>
          <w:szCs w:val="24"/>
        </w:rPr>
        <w:t>E lungo quella strada non ci lasciare Tu,</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nel volto di chi soffre facci trovar Gesù.</w:t>
      </w:r>
    </w:p>
    <w:p>
      <w:pPr>
        <w:pStyle w:val="Chords"/>
        <w:rPr>
          <w:sz w:val="24"/>
          <w:szCs w:val="24"/>
        </w:rPr>
      </w:pPr>
      <w:r>
        <w:rPr>
          <w:sz w:val="24"/>
          <w:szCs w:val="24"/>
        </w:rPr>
        <w:t xml:space="preserve">  </w:t>
      </w:r>
      <w:r>
        <w:rPr>
          <w:sz w:val="24"/>
          <w:szCs w:val="24"/>
        </w:rPr>
        <w:t>SI-               SOL       LA         RE</w:t>
      </w:r>
    </w:p>
    <w:p>
      <w:pPr>
        <w:pStyle w:val="Lyrics"/>
        <w:rPr>
          <w:sz w:val="24"/>
          <w:szCs w:val="24"/>
        </w:rPr>
      </w:pPr>
      <w:r>
        <w:rPr>
          <w:sz w:val="24"/>
          <w:szCs w:val="24"/>
        </w:rPr>
        <w:t>Allor ci fermeremo le piaghe a medicar</w:t>
      </w:r>
    </w:p>
    <w:p>
      <w:pPr>
        <w:pStyle w:val="Chords"/>
        <w:rPr>
          <w:sz w:val="24"/>
          <w:szCs w:val="24"/>
        </w:rPr>
      </w:pPr>
      <w:r>
        <w:rPr>
          <w:sz w:val="24"/>
          <w:szCs w:val="24"/>
        </w:rPr>
        <w:t xml:space="preserve">  </w:t>
      </w:r>
      <w:r>
        <w:rPr>
          <w:sz w:val="24"/>
          <w:szCs w:val="24"/>
        </w:rPr>
        <w:t>SI-       MI-   SI-   FA#        SI-</w:t>
      </w:r>
    </w:p>
    <w:p>
      <w:pPr>
        <w:pStyle w:val="Lyrics"/>
        <w:rPr>
          <w:sz w:val="24"/>
          <w:szCs w:val="24"/>
        </w:rPr>
      </w:pPr>
      <w:r>
        <w:rPr>
          <w:sz w:val="24"/>
          <w:szCs w:val="24"/>
        </w:rPr>
        <w:t>e il pianto di chi è solo sapremo consolar.</w:t>
      </w:r>
    </w:p>
    <w:p>
      <w:pPr>
        <w:pStyle w:val="Lyrics"/>
        <w:rPr/>
      </w:pPr>
      <w:r>
        <w:rPr/>
      </w:r>
    </w:p>
    <w:p>
      <w:pPr>
        <w:pStyle w:val="Normal"/>
        <w:rPr/>
      </w:pPr>
      <w:r>
        <w:rPr/>
      </w:r>
      <w:r>
        <w:br w:type="page"/>
      </w:r>
    </w:p>
    <w:p>
      <w:pPr>
        <w:pStyle w:val="Heading2"/>
        <w:spacing w:before="0" w:after="200"/>
        <w:rPr/>
      </w:pPr>
      <w:bookmarkStart w:id="16" w:name="__RefHeading___Toc6578_1976528581"/>
      <w:bookmarkStart w:id="17" w:name="_Toc1236862787"/>
      <w:bookmarkStart w:id="18" w:name="_Toc370350123"/>
      <w:bookmarkStart w:id="19" w:name="_Toc1316312811"/>
      <w:bookmarkEnd w:id="16"/>
      <w:r>
        <w:rPr/>
        <w:t>5 - Allelu</w:t>
      </w:r>
      <w:r>
        <w:rPr/>
        <w:t>j</w:t>
      </w:r>
      <w:r>
        <w:rPr/>
        <w:t>a scout</w:t>
      </w:r>
      <w:bookmarkEnd w:id="17"/>
      <w:bookmarkEnd w:id="18"/>
      <w:bookmarkEnd w:id="19"/>
    </w:p>
    <w:p>
      <w:pPr>
        <w:pStyle w:val="Chords"/>
        <w:rPr>
          <w:sz w:val="32"/>
          <w:szCs w:val="32"/>
        </w:rPr>
      </w:pPr>
      <w:r>
        <w:rPr>
          <w:sz w:val="28"/>
          <w:szCs w:val="28"/>
        </w:rPr>
        <w:t>RE    SOL           RE        LA</w:t>
      </w:r>
    </w:p>
    <w:p>
      <w:pPr>
        <w:pStyle w:val="Lyrics"/>
        <w:rPr>
          <w:sz w:val="32"/>
          <w:szCs w:val="32"/>
        </w:rPr>
      </w:pPr>
      <w:r>
        <w:rPr>
          <w:sz w:val="28"/>
          <w:szCs w:val="28"/>
        </w:rPr>
        <w:t>Alleluja, alleluja, alleluja, alleluja.</w:t>
      </w:r>
    </w:p>
    <w:p>
      <w:pPr>
        <w:pStyle w:val="Chords"/>
        <w:rPr>
          <w:sz w:val="32"/>
          <w:szCs w:val="32"/>
        </w:rPr>
      </w:pPr>
      <w:r>
        <w:rPr>
          <w:sz w:val="28"/>
          <w:szCs w:val="28"/>
        </w:rPr>
        <w:t>RE      SOL       RE    LA  RE</w:t>
      </w:r>
    </w:p>
    <w:p>
      <w:pPr>
        <w:pStyle w:val="Lyrics"/>
        <w:rPr>
          <w:sz w:val="32"/>
          <w:szCs w:val="32"/>
        </w:rPr>
      </w:pPr>
      <w:r>
        <w:rPr>
          <w:sz w:val="28"/>
          <w:szCs w:val="28"/>
        </w:rPr>
        <w:t>Alleluja, alleluja, alleluja.</w:t>
      </w:r>
    </w:p>
    <w:p>
      <w:pPr>
        <w:pStyle w:val="Lyrics"/>
        <w:rPr>
          <w:sz w:val="28"/>
          <w:szCs w:val="28"/>
        </w:rPr>
      </w:pPr>
      <w:r>
        <w:rPr>
          <w:sz w:val="28"/>
          <w:szCs w:val="28"/>
        </w:rPr>
      </w:r>
    </w:p>
    <w:p>
      <w:pPr>
        <w:pStyle w:val="Chords"/>
        <w:rPr>
          <w:sz w:val="32"/>
          <w:szCs w:val="32"/>
        </w:rPr>
      </w:pPr>
      <w:r>
        <w:rPr>
          <w:sz w:val="28"/>
          <w:szCs w:val="28"/>
        </w:rPr>
        <w:t>RE       SOL       LA     RE</w:t>
      </w:r>
    </w:p>
    <w:p>
      <w:pPr>
        <w:pStyle w:val="Lyrics"/>
        <w:rPr>
          <w:sz w:val="32"/>
          <w:szCs w:val="32"/>
        </w:rPr>
      </w:pPr>
      <w:r>
        <w:rPr>
          <w:sz w:val="28"/>
          <w:szCs w:val="28"/>
        </w:rPr>
        <w:t>La nostra festa non deve finire,</w:t>
      </w:r>
    </w:p>
    <w:p>
      <w:pPr>
        <w:pStyle w:val="Chords"/>
        <w:rPr>
          <w:sz w:val="32"/>
          <w:szCs w:val="32"/>
        </w:rPr>
      </w:pPr>
      <w:r>
        <w:rPr>
          <w:sz w:val="28"/>
          <w:szCs w:val="28"/>
        </w:rPr>
        <w:t>SI-      MI-      LA      RE</w:t>
      </w:r>
    </w:p>
    <w:p>
      <w:pPr>
        <w:pStyle w:val="Lyrics"/>
        <w:rPr>
          <w:sz w:val="32"/>
          <w:szCs w:val="32"/>
        </w:rPr>
      </w:pPr>
      <w:r>
        <w:rPr>
          <w:sz w:val="28"/>
          <w:szCs w:val="28"/>
        </w:rPr>
        <w:t>non deve finire e non finirà. (2 v.)</w:t>
      </w:r>
    </w:p>
    <w:p>
      <w:pPr>
        <w:pStyle w:val="Lyrics"/>
        <w:rPr>
          <w:sz w:val="28"/>
          <w:szCs w:val="28"/>
        </w:rPr>
      </w:pPr>
      <w:r>
        <w:rPr>
          <w:sz w:val="28"/>
          <w:szCs w:val="28"/>
        </w:rPr>
      </w:r>
    </w:p>
    <w:p>
      <w:pPr>
        <w:pStyle w:val="Chords"/>
        <w:rPr>
          <w:sz w:val="32"/>
          <w:szCs w:val="32"/>
        </w:rPr>
      </w:pPr>
      <w:r>
        <w:rPr>
          <w:sz w:val="28"/>
          <w:szCs w:val="28"/>
        </w:rPr>
        <w:t>SOL        LA      RE</w:t>
      </w:r>
    </w:p>
    <w:p>
      <w:pPr>
        <w:pStyle w:val="Lyrics"/>
        <w:rPr>
          <w:sz w:val="32"/>
          <w:szCs w:val="32"/>
        </w:rPr>
      </w:pPr>
      <w:r>
        <w:rPr>
          <w:sz w:val="28"/>
          <w:szCs w:val="28"/>
        </w:rPr>
        <w:t>Perchè la festa siamo noi,</w:t>
      </w:r>
    </w:p>
    <w:p>
      <w:pPr>
        <w:pStyle w:val="Chords"/>
        <w:rPr>
          <w:sz w:val="32"/>
          <w:szCs w:val="32"/>
        </w:rPr>
      </w:pPr>
      <w:r>
        <w:rPr>
          <w:sz w:val="28"/>
          <w:szCs w:val="28"/>
        </w:rPr>
        <w:t>SOL        LA    RE  RE7</w:t>
      </w:r>
    </w:p>
    <w:p>
      <w:pPr>
        <w:pStyle w:val="Lyrics"/>
        <w:rPr>
          <w:sz w:val="32"/>
          <w:szCs w:val="32"/>
        </w:rPr>
      </w:pPr>
      <w:r>
        <w:rPr>
          <w:sz w:val="28"/>
          <w:szCs w:val="28"/>
        </w:rPr>
        <w:t>che camminiamo verso te,</w:t>
      </w:r>
    </w:p>
    <w:p>
      <w:pPr>
        <w:pStyle w:val="Chords"/>
        <w:rPr>
          <w:sz w:val="32"/>
          <w:szCs w:val="32"/>
        </w:rPr>
      </w:pPr>
      <w:r>
        <w:rPr>
          <w:sz w:val="28"/>
          <w:szCs w:val="28"/>
        </w:rPr>
        <w:t>SOL       LA       RE</w:t>
      </w:r>
    </w:p>
    <w:p>
      <w:pPr>
        <w:pStyle w:val="Lyrics"/>
        <w:rPr>
          <w:sz w:val="32"/>
          <w:szCs w:val="32"/>
        </w:rPr>
      </w:pPr>
      <w:r>
        <w:rPr>
          <w:sz w:val="28"/>
          <w:szCs w:val="28"/>
        </w:rPr>
        <w:t>perchè la festa siamo noi,</w:t>
      </w:r>
    </w:p>
    <w:p>
      <w:pPr>
        <w:pStyle w:val="Chords"/>
        <w:rPr>
          <w:sz w:val="32"/>
          <w:szCs w:val="32"/>
        </w:rPr>
      </w:pPr>
      <w:r>
        <w:rPr>
          <w:sz w:val="28"/>
          <w:szCs w:val="28"/>
        </w:rPr>
        <w:t>SOL               LA</w:t>
      </w:r>
    </w:p>
    <w:p>
      <w:pPr>
        <w:pStyle w:val="Lyrics"/>
        <w:rPr>
          <w:sz w:val="32"/>
          <w:szCs w:val="32"/>
        </w:rPr>
      </w:pPr>
      <w:r>
        <w:rPr>
          <w:sz w:val="28"/>
          <w:szCs w:val="28"/>
        </w:rPr>
        <w:t>cantando insieme così.</w:t>
      </w:r>
    </w:p>
    <w:p>
      <w:pPr>
        <w:pStyle w:val="Lyrics"/>
        <w:rPr/>
      </w:pPr>
      <w:r>
        <w:rPr/>
      </w:r>
    </w:p>
    <w:p>
      <w:pPr>
        <w:pStyle w:val="Lyrics"/>
        <w:rPr/>
      </w:pPr>
      <w:r>
        <w:rPr/>
      </w:r>
    </w:p>
    <w:p>
      <w:pPr>
        <w:pStyle w:val="Normal"/>
        <w:rPr/>
      </w:pPr>
      <w:r>
        <w:rPr/>
      </w:r>
      <w:r>
        <w:br w:type="page"/>
      </w:r>
    </w:p>
    <w:p>
      <w:pPr>
        <w:pStyle w:val="Heading2"/>
        <w:spacing w:before="0" w:after="200"/>
        <w:rPr/>
      </w:pPr>
      <w:bookmarkStart w:id="20" w:name="__RefHeading___Toc6580_1976528581"/>
      <w:bookmarkStart w:id="21" w:name="_Toc2138012307"/>
      <w:bookmarkStart w:id="22" w:name="_Toc1858186120"/>
      <w:bookmarkStart w:id="23" w:name="_Toc1604593466"/>
      <w:bookmarkEnd w:id="20"/>
      <w:r>
        <w:rPr/>
        <w:t>6 - Allelu</w:t>
      </w:r>
      <w:r>
        <w:rPr/>
        <w:t>j</w:t>
      </w:r>
      <w:r>
        <w:rPr/>
        <w:t>a (passeranno i cieli)</w:t>
      </w:r>
      <w:bookmarkEnd w:id="21"/>
      <w:bookmarkEnd w:id="22"/>
      <w:bookmarkEnd w:id="23"/>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Alle 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Passeranno i cieli e passerà la terra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La tua parola non passerà allelu</w:t>
      </w:r>
      <w:r>
        <w:rPr>
          <w:sz w:val="28"/>
          <w:szCs w:val="28"/>
        </w:rPr>
        <w:t>j</w:t>
      </w:r>
      <w:r>
        <w:rPr>
          <w:sz w:val="28"/>
          <w:szCs w:val="28"/>
        </w:rPr>
        <w:t>a allelu</w:t>
      </w:r>
      <w:r>
        <w:rPr>
          <w:sz w:val="28"/>
          <w:szCs w:val="28"/>
        </w:rPr>
        <w:t>j</w:t>
      </w:r>
      <w:r>
        <w:rPr>
          <w:sz w:val="28"/>
          <w:szCs w:val="28"/>
        </w:rPr>
        <w:t>a</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RE       LA     SI-     FA#-</w:t>
      </w:r>
    </w:p>
    <w:p>
      <w:pPr>
        <w:pStyle w:val="Lyrics"/>
        <w:rPr>
          <w:sz w:val="32"/>
          <w:szCs w:val="32"/>
        </w:rPr>
      </w:pPr>
      <w:r>
        <w:rPr>
          <w:sz w:val="28"/>
          <w:szCs w:val="28"/>
        </w:rPr>
        <w:t>Alle 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w:t>
      </w:r>
    </w:p>
    <w:p>
      <w:pPr>
        <w:pStyle w:val="Chords"/>
        <w:rPr>
          <w:sz w:val="32"/>
          <w:szCs w:val="32"/>
        </w:rPr>
      </w:pPr>
      <w:r>
        <w:rPr>
          <w:sz w:val="28"/>
          <w:szCs w:val="28"/>
        </w:rPr>
        <w:t xml:space="preserve"> </w:t>
      </w:r>
      <w:r>
        <w:rPr>
          <w:sz w:val="28"/>
          <w:szCs w:val="28"/>
        </w:rPr>
        <w:t>SOL       RE SOL  RE        LA RE</w:t>
      </w:r>
    </w:p>
    <w:p>
      <w:pPr>
        <w:pStyle w:val="Lyrics"/>
        <w:rPr>
          <w:sz w:val="32"/>
          <w:szCs w:val="32"/>
        </w:rPr>
      </w:pPr>
      <w:r>
        <w:rPr>
          <w:sz w:val="28"/>
          <w:szCs w:val="28"/>
        </w:rPr>
        <w:t>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 allelu</w:t>
      </w:r>
      <w:r>
        <w:rPr>
          <w:sz w:val="28"/>
          <w:szCs w:val="28"/>
        </w:rPr>
        <w:t>j</w:t>
      </w:r>
      <w:r>
        <w:rPr>
          <w:sz w:val="28"/>
          <w:szCs w:val="28"/>
        </w:rPr>
        <w:t>a</w:t>
      </w:r>
    </w:p>
    <w:p>
      <w:pPr>
        <w:pStyle w:val="Lyrics"/>
        <w:rPr/>
      </w:pPr>
      <w:r>
        <w:rPr/>
      </w:r>
    </w:p>
    <w:p>
      <w:pPr>
        <w:pStyle w:val="Normal"/>
        <w:rPr/>
      </w:pPr>
      <w:r>
        <w:rPr/>
      </w:r>
      <w:r>
        <w:br w:type="page"/>
      </w:r>
    </w:p>
    <w:p>
      <w:pPr>
        <w:pStyle w:val="Heading2"/>
        <w:spacing w:before="0" w:after="200"/>
        <w:rPr>
          <w:sz w:val="44"/>
          <w:szCs w:val="44"/>
        </w:rPr>
      </w:pPr>
      <w:bookmarkStart w:id="24" w:name="__RefHeading___Toc6582_1976528581"/>
      <w:bookmarkStart w:id="25" w:name="_Toc2018399737"/>
      <w:bookmarkStart w:id="26" w:name="_Toc683705519"/>
      <w:bookmarkStart w:id="27" w:name="_Toc2018725782"/>
      <w:bookmarkEnd w:id="24"/>
      <w:r>
        <w:rPr/>
        <w:t xml:space="preserve">7 - Ancora un Sole </w:t>
      </w:r>
      <w:r>
        <w:rPr>
          <w:sz w:val="44"/>
          <w:szCs w:val="44"/>
        </w:rPr>
        <w:t>(Ho Solo un Pane)</w:t>
      </w:r>
      <w:bookmarkEnd w:id="25"/>
      <w:bookmarkEnd w:id="26"/>
      <w:bookmarkEnd w:id="27"/>
    </w:p>
    <w:p>
      <w:pPr>
        <w:pStyle w:val="Chords"/>
        <w:rPr>
          <w:sz w:val="22"/>
          <w:szCs w:val="22"/>
        </w:rPr>
      </w:pPr>
      <w:r>
        <w:rPr>
          <w:sz w:val="22"/>
          <w:szCs w:val="22"/>
        </w:rPr>
        <w:t>SOL                                 DO     SOL</w:t>
      </w:r>
    </w:p>
    <w:p>
      <w:pPr>
        <w:pStyle w:val="Lyrics"/>
        <w:rPr>
          <w:sz w:val="22"/>
          <w:szCs w:val="22"/>
        </w:rPr>
      </w:pPr>
      <w:r>
        <w:rPr>
          <w:sz w:val="22"/>
          <w:szCs w:val="22"/>
        </w:rPr>
        <w:t>Ho solo un pane ma per spezzarlo se vuoi con te</w:t>
      </w:r>
    </w:p>
    <w:p>
      <w:pPr>
        <w:pStyle w:val="Chords"/>
        <w:rPr>
          <w:sz w:val="22"/>
          <w:szCs w:val="22"/>
        </w:rPr>
      </w:pPr>
      <w:r>
        <w:rPr>
          <w:sz w:val="22"/>
          <w:szCs w:val="22"/>
        </w:rPr>
        <w:t>SI-           MI-         RE</w:t>
      </w:r>
    </w:p>
    <w:p>
      <w:pPr>
        <w:pStyle w:val="Lyrics"/>
        <w:rPr>
          <w:sz w:val="22"/>
          <w:szCs w:val="22"/>
        </w:rPr>
      </w:pPr>
      <w:r>
        <w:rPr>
          <w:sz w:val="22"/>
          <w:szCs w:val="22"/>
        </w:rPr>
        <w:t>crescerà la letizia di marciare insieme fratel</w:t>
      </w:r>
    </w:p>
    <w:p>
      <w:pPr>
        <w:pStyle w:val="Chords"/>
        <w:rPr>
          <w:sz w:val="22"/>
          <w:szCs w:val="22"/>
        </w:rPr>
      </w:pPr>
      <w:r>
        <w:rPr>
          <w:sz w:val="22"/>
          <w:szCs w:val="22"/>
        </w:rPr>
        <w:t>SOL                                 DO    SOL</w:t>
      </w:r>
    </w:p>
    <w:p>
      <w:pPr>
        <w:pStyle w:val="Lyrics"/>
        <w:rPr>
          <w:sz w:val="22"/>
          <w:szCs w:val="22"/>
        </w:rPr>
      </w:pPr>
      <w:r>
        <w:rPr>
          <w:sz w:val="22"/>
          <w:szCs w:val="22"/>
        </w:rPr>
        <w:t>ho qui un po' d'acqua un sorso solo vuoi berlo tu</w:t>
      </w:r>
    </w:p>
    <w:p>
      <w:pPr>
        <w:pStyle w:val="Chords"/>
        <w:rPr>
          <w:sz w:val="22"/>
          <w:szCs w:val="22"/>
        </w:rPr>
      </w:pPr>
      <w:r>
        <w:rPr>
          <w:sz w:val="22"/>
          <w:szCs w:val="22"/>
        </w:rPr>
        <w:t>SI-              MI-         RE         SOL</w:t>
      </w:r>
    </w:p>
    <w:p>
      <w:pPr>
        <w:pStyle w:val="Lyrics"/>
        <w:rPr>
          <w:sz w:val="22"/>
          <w:szCs w:val="22"/>
        </w:rPr>
      </w:pPr>
      <w:r>
        <w:rPr>
          <w:sz w:val="22"/>
          <w:szCs w:val="22"/>
        </w:rPr>
        <w:t>anche l'acqua di fonte a spartirla è di più</w:t>
      </w:r>
    </w:p>
    <w:p>
      <w:pPr>
        <w:pStyle w:val="Chords"/>
        <w:rPr>
          <w:sz w:val="22"/>
          <w:szCs w:val="22"/>
        </w:rPr>
      </w:pPr>
      <w:r>
        <w:rPr>
          <w:sz w:val="22"/>
          <w:szCs w:val="22"/>
        </w:rPr>
      </w:r>
    </w:p>
    <w:p>
      <w:pPr>
        <w:pStyle w:val="Chords"/>
        <w:rPr>
          <w:sz w:val="22"/>
          <w:szCs w:val="22"/>
        </w:rPr>
      </w:pPr>
      <w:r>
        <w:rPr>
          <w:sz w:val="22"/>
          <w:szCs w:val="22"/>
        </w:rPr>
        <w:t xml:space="preserve">      </w:t>
      </w:r>
      <w:r>
        <w:rPr>
          <w:sz w:val="22"/>
          <w:szCs w:val="22"/>
        </w:rPr>
        <w:t>SOL              DO         SOL</w:t>
      </w:r>
    </w:p>
    <w:p>
      <w:pPr>
        <w:pStyle w:val="Lyrics"/>
        <w:rPr>
          <w:sz w:val="22"/>
          <w:szCs w:val="22"/>
        </w:rPr>
      </w:pPr>
      <w:r>
        <w:rPr>
          <w:sz w:val="22"/>
          <w:szCs w:val="22"/>
        </w:rPr>
        <w:t>C'è ancora un Sole l'abbiamo ritrovato</w:t>
      </w:r>
    </w:p>
    <w:p>
      <w:pPr>
        <w:pStyle w:val="Chords"/>
        <w:rPr>
          <w:sz w:val="22"/>
          <w:szCs w:val="22"/>
        </w:rPr>
      </w:pPr>
      <w:r>
        <w:rPr>
          <w:sz w:val="22"/>
          <w:szCs w:val="22"/>
        </w:rPr>
        <w:t xml:space="preserve">  </w:t>
      </w:r>
      <w:r>
        <w:rPr>
          <w:sz w:val="22"/>
          <w:szCs w:val="22"/>
        </w:rPr>
        <w:t>SI-            MI-        RE             RE7</w:t>
      </w:r>
    </w:p>
    <w:p>
      <w:pPr>
        <w:pStyle w:val="Lyrics"/>
        <w:rPr>
          <w:sz w:val="22"/>
          <w:szCs w:val="22"/>
        </w:rPr>
      </w:pPr>
      <w:r>
        <w:rPr>
          <w:sz w:val="22"/>
          <w:szCs w:val="22"/>
        </w:rPr>
        <w:t>seguiva le ombre mobili dei passi sul sentier</w:t>
      </w:r>
    </w:p>
    <w:p>
      <w:pPr>
        <w:pStyle w:val="Chords"/>
        <w:rPr>
          <w:sz w:val="22"/>
          <w:szCs w:val="22"/>
        </w:rPr>
      </w:pPr>
      <w:r>
        <w:rPr>
          <w:sz w:val="22"/>
          <w:szCs w:val="22"/>
        </w:rPr>
        <w:t xml:space="preserve">      </w:t>
      </w:r>
      <w:r>
        <w:rPr>
          <w:sz w:val="22"/>
          <w:szCs w:val="22"/>
        </w:rPr>
        <w:t>SOL              DO           SOL</w:t>
      </w:r>
    </w:p>
    <w:p>
      <w:pPr>
        <w:pStyle w:val="Lyrics"/>
        <w:rPr>
          <w:sz w:val="22"/>
          <w:szCs w:val="22"/>
        </w:rPr>
      </w:pPr>
      <w:r>
        <w:rPr>
          <w:sz w:val="22"/>
          <w:szCs w:val="22"/>
        </w:rPr>
        <w:t>c'è ancora un Sole scaldava le tue spalle</w:t>
      </w:r>
    </w:p>
    <w:p>
      <w:pPr>
        <w:pStyle w:val="Chords"/>
        <w:rPr>
          <w:sz w:val="22"/>
          <w:szCs w:val="22"/>
        </w:rPr>
      </w:pPr>
      <w:r>
        <w:rPr>
          <w:sz w:val="22"/>
          <w:szCs w:val="22"/>
        </w:rPr>
        <w:t xml:space="preserve">    </w:t>
      </w:r>
      <w:r>
        <w:rPr>
          <w:sz w:val="22"/>
          <w:szCs w:val="22"/>
        </w:rPr>
        <w:t>SI-          MI-       RE             SOL</w:t>
      </w:r>
    </w:p>
    <w:p>
      <w:pPr>
        <w:pStyle w:val="Lyrics"/>
        <w:rPr>
          <w:sz w:val="22"/>
          <w:szCs w:val="22"/>
        </w:rPr>
      </w:pPr>
      <w:r>
        <w:rPr>
          <w:sz w:val="22"/>
          <w:szCs w:val="22"/>
        </w:rPr>
        <w:t>quando toccai lo zaino che tu portavi per me</w:t>
      </w:r>
    </w:p>
    <w:p>
      <w:pPr>
        <w:pStyle w:val="Chords"/>
        <w:rPr>
          <w:sz w:val="22"/>
          <w:szCs w:val="22"/>
        </w:rPr>
      </w:pPr>
      <w:r>
        <w:rPr>
          <w:sz w:val="22"/>
          <w:szCs w:val="22"/>
        </w:rPr>
      </w:r>
    </w:p>
    <w:p>
      <w:pPr>
        <w:pStyle w:val="Chords"/>
        <w:rPr>
          <w:sz w:val="22"/>
          <w:szCs w:val="22"/>
        </w:rPr>
      </w:pPr>
      <w:r>
        <w:rPr>
          <w:sz w:val="22"/>
          <w:szCs w:val="22"/>
        </w:rPr>
        <w:t>SOL                                 DO   SOL</w:t>
      </w:r>
    </w:p>
    <w:p>
      <w:pPr>
        <w:pStyle w:val="Lyrics"/>
        <w:rPr>
          <w:sz w:val="22"/>
          <w:szCs w:val="22"/>
        </w:rPr>
      </w:pPr>
      <w:r>
        <w:rPr>
          <w:sz w:val="22"/>
          <w:szCs w:val="22"/>
        </w:rPr>
        <w:t>Vecchie parole non han più suono né voce qui</w:t>
      </w:r>
    </w:p>
    <w:p>
      <w:pPr>
        <w:pStyle w:val="Chords"/>
        <w:rPr>
          <w:sz w:val="22"/>
          <w:szCs w:val="22"/>
        </w:rPr>
      </w:pPr>
      <w:r>
        <w:rPr>
          <w:sz w:val="22"/>
          <w:szCs w:val="22"/>
        </w:rPr>
        <w:t>SI-                MI-          RE</w:t>
      </w:r>
    </w:p>
    <w:p>
      <w:pPr>
        <w:pStyle w:val="Lyrics"/>
        <w:rPr>
          <w:sz w:val="22"/>
          <w:szCs w:val="22"/>
        </w:rPr>
      </w:pPr>
      <w:r>
        <w:rPr>
          <w:sz w:val="22"/>
          <w:szCs w:val="22"/>
        </w:rPr>
        <w:t>sotto il fiato del vento ogni antico ricordo svanì</w:t>
      </w:r>
    </w:p>
    <w:p>
      <w:pPr>
        <w:pStyle w:val="Chords"/>
        <w:rPr>
          <w:sz w:val="22"/>
          <w:szCs w:val="22"/>
        </w:rPr>
      </w:pPr>
      <w:r>
        <w:rPr>
          <w:sz w:val="22"/>
          <w:szCs w:val="22"/>
        </w:rPr>
        <w:t>SOL                              DO       SOL</w:t>
      </w:r>
    </w:p>
    <w:p>
      <w:pPr>
        <w:pStyle w:val="Lyrics"/>
        <w:rPr>
          <w:sz w:val="22"/>
          <w:szCs w:val="22"/>
        </w:rPr>
      </w:pPr>
      <w:r>
        <w:rPr>
          <w:sz w:val="22"/>
          <w:szCs w:val="22"/>
        </w:rPr>
        <w:t>parole nuove sentiamo nascere in fondo al cuor</w:t>
      </w:r>
    </w:p>
    <w:p>
      <w:pPr>
        <w:pStyle w:val="Chords"/>
        <w:rPr>
          <w:sz w:val="22"/>
          <w:szCs w:val="22"/>
        </w:rPr>
      </w:pPr>
      <w:r>
        <w:rPr>
          <w:sz w:val="22"/>
          <w:szCs w:val="22"/>
        </w:rPr>
        <w:t>SI-           MI-        RE       SOL</w:t>
      </w:r>
    </w:p>
    <w:p>
      <w:pPr>
        <w:pStyle w:val="Lyrics"/>
        <w:rPr>
          <w:sz w:val="22"/>
          <w:szCs w:val="22"/>
        </w:rPr>
      </w:pPr>
      <w:r>
        <w:rPr>
          <w:sz w:val="22"/>
          <w:szCs w:val="22"/>
        </w:rPr>
        <w:t>sono fatte di passi di fatica e sudor</w:t>
      </w:r>
    </w:p>
    <w:p>
      <w:pPr>
        <w:pStyle w:val="Chords"/>
        <w:rPr>
          <w:sz w:val="22"/>
          <w:szCs w:val="22"/>
        </w:rPr>
      </w:pPr>
      <w:r>
        <w:rPr>
          <w:sz w:val="22"/>
          <w:szCs w:val="22"/>
        </w:rPr>
      </w:r>
    </w:p>
    <w:p>
      <w:pPr>
        <w:pStyle w:val="Lyrics"/>
        <w:rPr/>
      </w:pPr>
      <w:r>
        <w:rPr>
          <w:sz w:val="22"/>
          <w:szCs w:val="22"/>
        </w:rPr>
        <w:t>C'è ancora un Sole...</w:t>
      </w:r>
    </w:p>
    <w:p>
      <w:pPr>
        <w:pStyle w:val="Normal"/>
        <w:rPr/>
      </w:pPr>
      <w:r>
        <w:rPr/>
      </w:r>
      <w:r>
        <w:br w:type="page"/>
      </w:r>
    </w:p>
    <w:p>
      <w:pPr>
        <w:pStyle w:val="Heading2"/>
        <w:spacing w:before="0" w:after="200"/>
        <w:rPr/>
      </w:pPr>
      <w:bookmarkStart w:id="28" w:name="__RefHeading___Toc6584_1976528581"/>
      <w:bookmarkStart w:id="29" w:name="_Toc224766811"/>
      <w:bookmarkStart w:id="30" w:name="_Toc1846606935"/>
      <w:bookmarkStart w:id="31" w:name="_Toc464036871"/>
      <w:bookmarkEnd w:id="28"/>
      <w:r>
        <w:rPr/>
        <w:t>8 - Andate per le strade</w:t>
      </w:r>
      <w:bookmarkEnd w:id="29"/>
      <w:bookmarkEnd w:id="30"/>
      <w:bookmarkEnd w:id="31"/>
    </w:p>
    <w:p>
      <w:pPr>
        <w:pStyle w:val="Chords"/>
        <w:rPr>
          <w:sz w:val="28"/>
          <w:szCs w:val="28"/>
        </w:rPr>
      </w:pPr>
      <w:r>
        <w:rPr>
          <w:sz w:val="28"/>
          <w:szCs w:val="28"/>
        </w:rPr>
        <w:t>(LA-)        DO        FA    SOL</w:t>
      </w:r>
    </w:p>
    <w:p>
      <w:pPr>
        <w:pStyle w:val="Lyrics"/>
        <w:rPr>
          <w:sz w:val="28"/>
          <w:szCs w:val="28"/>
        </w:rPr>
      </w:pPr>
      <w:r>
        <w:rPr>
          <w:sz w:val="28"/>
          <w:szCs w:val="28"/>
        </w:rPr>
        <w:t>Andate per le strade di tutto il mondo</w:t>
      </w:r>
    </w:p>
    <w:p>
      <w:pPr>
        <w:pStyle w:val="Chords"/>
        <w:rPr>
          <w:sz w:val="28"/>
          <w:szCs w:val="28"/>
        </w:rPr>
      </w:pPr>
      <w:r>
        <w:rPr>
          <w:sz w:val="28"/>
          <w:szCs w:val="28"/>
        </w:rPr>
        <w:t xml:space="preserve">               </w:t>
      </w:r>
      <w:r>
        <w:rPr>
          <w:sz w:val="28"/>
          <w:szCs w:val="28"/>
        </w:rPr>
        <w:t>LA-      SOL  DO</w:t>
      </w:r>
    </w:p>
    <w:p>
      <w:pPr>
        <w:pStyle w:val="Lyrics"/>
        <w:rPr>
          <w:sz w:val="28"/>
          <w:szCs w:val="28"/>
        </w:rPr>
      </w:pPr>
      <w:r>
        <w:rPr>
          <w:sz w:val="28"/>
          <w:szCs w:val="28"/>
        </w:rPr>
        <w:t>chiamate i miei amici per  far festa</w:t>
      </w:r>
    </w:p>
    <w:p>
      <w:pPr>
        <w:pStyle w:val="Chords"/>
        <w:rPr>
          <w:sz w:val="28"/>
          <w:szCs w:val="28"/>
        </w:rPr>
      </w:pPr>
      <w:r>
        <w:rPr>
          <w:sz w:val="28"/>
          <w:szCs w:val="28"/>
        </w:rPr>
        <w:t xml:space="preserve">                  </w:t>
      </w:r>
      <w:r>
        <w:rPr>
          <w:sz w:val="28"/>
          <w:szCs w:val="28"/>
        </w:rPr>
        <w:t>FA      SOL  LA-</w:t>
      </w:r>
    </w:p>
    <w:p>
      <w:pPr>
        <w:pStyle w:val="Lyrics"/>
        <w:rPr>
          <w:sz w:val="28"/>
          <w:szCs w:val="28"/>
        </w:rPr>
      </w:pPr>
      <w:r>
        <w:rPr>
          <w:sz w:val="28"/>
          <w:szCs w:val="28"/>
        </w:rPr>
        <w:t>c'è un posto per ciascuno alla mia mensa.</w:t>
      </w:r>
    </w:p>
    <w:p>
      <w:pPr>
        <w:pStyle w:val="Lyrics"/>
        <w:rPr>
          <w:sz w:val="28"/>
          <w:szCs w:val="28"/>
        </w:rPr>
      </w:pPr>
      <w:r>
        <w:rPr>
          <w:sz w:val="28"/>
          <w:szCs w:val="28"/>
        </w:rPr>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Nel vostro cammino annunciate il Vangelo</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dicendo: è vicino il Regno dei Cieli</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guarite i malati, mondate i lebbrosi</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rendete la vita a chi l’ha perduta.</w:t>
      </w:r>
    </w:p>
    <w:p>
      <w:pPr>
        <w:pStyle w:val="Lyrics"/>
        <w:rPr>
          <w:sz w:val="28"/>
          <w:szCs w:val="28"/>
        </w:rPr>
      </w:pPr>
      <w:r>
        <w:rPr>
          <w:sz w:val="28"/>
          <w:szCs w:val="28"/>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Entrando in una casa donatele pace</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se c'è chi vi rifiuta e non accoglie il dono</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la pace torni a voi e uscite dalla casa</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scuotendo la polvere dai vostri calzari.</w:t>
      </w:r>
    </w:p>
    <w:p>
      <w:pPr>
        <w:pStyle w:val="Lyrics"/>
        <w:rPr>
          <w:sz w:val="20"/>
          <w:szCs w:val="20"/>
        </w:rPr>
      </w:pPr>
      <w:r>
        <w:rPr>
          <w:sz w:val="22"/>
          <w:szCs w:val="22"/>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Ecco io vi mando agnelli in mezzo ai lupi</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siate dunque avveduti come sono i serpenti</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ma liberi e chiari come le colombe</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dovrete sopportare prigioni e tribunali.</w:t>
      </w:r>
    </w:p>
    <w:p>
      <w:pPr>
        <w:pStyle w:val="Lyrics"/>
        <w:rPr>
          <w:sz w:val="28"/>
          <w:szCs w:val="28"/>
        </w:rPr>
      </w:pPr>
      <w:r>
        <w:rPr>
          <w:sz w:val="28"/>
          <w:szCs w:val="28"/>
        </w:rPr>
        <w:t xml:space="preserve"> </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Nessuno è più grande del proprio maestro</w:t>
      </w:r>
    </w:p>
    <w:p>
      <w:pPr>
        <w:pStyle w:val="Chords"/>
        <w:rPr>
          <w:sz w:val="28"/>
          <w:szCs w:val="28"/>
        </w:rPr>
      </w:pPr>
      <w:r>
        <w:rPr>
          <w:sz w:val="28"/>
          <w:szCs w:val="28"/>
        </w:rPr>
        <w:t xml:space="preserve">         </w:t>
      </w:r>
      <w:r>
        <w:rPr>
          <w:sz w:val="28"/>
          <w:szCs w:val="28"/>
        </w:rPr>
        <w:t>RE-           MI-             LA-</w:t>
      </w:r>
    </w:p>
    <w:p>
      <w:pPr>
        <w:pStyle w:val="Lyrics"/>
        <w:rPr>
          <w:sz w:val="28"/>
          <w:szCs w:val="28"/>
        </w:rPr>
      </w:pPr>
      <w:r>
        <w:rPr>
          <w:sz w:val="28"/>
          <w:szCs w:val="28"/>
        </w:rPr>
        <w:t>nè il servo è più importante del proprio padrone</w:t>
      </w:r>
    </w:p>
    <w:p>
      <w:pPr>
        <w:pStyle w:val="Chords"/>
        <w:rPr>
          <w:sz w:val="28"/>
          <w:szCs w:val="28"/>
        </w:rPr>
      </w:pPr>
      <w:r>
        <w:rPr>
          <w:sz w:val="28"/>
          <w:szCs w:val="28"/>
        </w:rPr>
        <w:t xml:space="preserve">               </w:t>
      </w:r>
      <w:r>
        <w:rPr>
          <w:sz w:val="28"/>
          <w:szCs w:val="28"/>
        </w:rPr>
        <w:t>FA           SOL         DO</w:t>
      </w:r>
    </w:p>
    <w:p>
      <w:pPr>
        <w:pStyle w:val="Lyrics"/>
        <w:rPr>
          <w:sz w:val="28"/>
          <w:szCs w:val="28"/>
        </w:rPr>
      </w:pPr>
      <w:r>
        <w:rPr>
          <w:sz w:val="28"/>
          <w:szCs w:val="28"/>
        </w:rPr>
        <w:t>se hanno odiato me, odieranno anche voi,</w:t>
      </w:r>
    </w:p>
    <w:p>
      <w:pPr>
        <w:pStyle w:val="Chords"/>
        <w:rPr>
          <w:sz w:val="28"/>
          <w:szCs w:val="28"/>
        </w:rPr>
      </w:pPr>
      <w:r>
        <w:rPr>
          <w:sz w:val="28"/>
          <w:szCs w:val="28"/>
        </w:rPr>
        <w:t xml:space="preserve">         </w:t>
      </w:r>
      <w:r>
        <w:rPr>
          <w:sz w:val="28"/>
          <w:szCs w:val="28"/>
        </w:rPr>
        <w:t>MI-          SI-          MI</w:t>
      </w:r>
    </w:p>
    <w:p>
      <w:pPr>
        <w:pStyle w:val="Lyrics"/>
        <w:rPr>
          <w:sz w:val="28"/>
          <w:szCs w:val="28"/>
        </w:rPr>
      </w:pPr>
      <w:r>
        <w:rPr>
          <w:sz w:val="28"/>
          <w:szCs w:val="28"/>
        </w:rPr>
        <w:t>ma voi non temete: io non vi lascio soli.</w:t>
      </w:r>
    </w:p>
    <w:p>
      <w:pPr>
        <w:pStyle w:val="Lyrics"/>
        <w:rPr/>
      </w:pPr>
      <w:r>
        <w:rPr/>
      </w:r>
    </w:p>
    <w:p>
      <w:pPr>
        <w:pStyle w:val="Normal"/>
        <w:rPr/>
      </w:pPr>
      <w:r>
        <w:rPr/>
      </w:r>
      <w:r>
        <w:br w:type="page"/>
      </w:r>
    </w:p>
    <w:p>
      <w:pPr>
        <w:pStyle w:val="Heading2"/>
        <w:spacing w:before="0" w:after="200"/>
        <w:rPr/>
      </w:pPr>
      <w:bookmarkStart w:id="32" w:name="__RefHeading___Toc6586_1976528581"/>
      <w:bookmarkStart w:id="33" w:name="_Toc2048750037"/>
      <w:bookmarkStart w:id="34" w:name="_Toc821706618"/>
      <w:bookmarkStart w:id="35" w:name="_Toc422262930"/>
      <w:bookmarkEnd w:id="32"/>
      <w:r>
        <w:rPr/>
        <w:t>9 - Attorno alla rupe</w:t>
      </w:r>
      <w:bookmarkEnd w:id="33"/>
      <w:bookmarkEnd w:id="34"/>
      <w:bookmarkEnd w:id="35"/>
    </w:p>
    <w:p>
      <w:pPr>
        <w:pStyle w:val="Chords"/>
        <w:rPr>
          <w:sz w:val="22"/>
          <w:szCs w:val="22"/>
        </w:rPr>
      </w:pPr>
      <w:r>
        <w:rPr>
          <w:sz w:val="22"/>
          <w:szCs w:val="22"/>
        </w:rPr>
        <w:t>LA-</w:t>
      </w:r>
    </w:p>
    <w:p>
      <w:pPr>
        <w:pStyle w:val="Lyrics"/>
        <w:rPr>
          <w:sz w:val="22"/>
          <w:szCs w:val="22"/>
        </w:rPr>
      </w:pPr>
      <w:r>
        <w:rPr>
          <w:sz w:val="22"/>
          <w:szCs w:val="22"/>
        </w:rPr>
        <w:t>Attorno alla rupe orsù lupi andiam</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di Akela e Baloo or le voci ascoltiam</w:t>
      </w:r>
    </w:p>
    <w:p>
      <w:pPr>
        <w:pStyle w:val="Chords"/>
        <w:rPr>
          <w:sz w:val="22"/>
          <w:szCs w:val="22"/>
        </w:rPr>
      </w:pPr>
      <w:r>
        <w:rPr>
          <w:sz w:val="22"/>
          <w:szCs w:val="22"/>
        </w:rPr>
        <w:t>LA-</w:t>
      </w:r>
    </w:p>
    <w:p>
      <w:pPr>
        <w:pStyle w:val="Lyrics"/>
        <w:rPr>
          <w:sz w:val="22"/>
          <w:szCs w:val="22"/>
        </w:rPr>
      </w:pPr>
      <w:r>
        <w:rPr>
          <w:sz w:val="22"/>
          <w:szCs w:val="22"/>
        </w:rPr>
        <w:t>del branco la forza in ciascun lupo sta</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del lupo la forza nel branco sarà</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U-ullala ullala ullala la</w:t>
      </w:r>
    </w:p>
    <w:p>
      <w:pPr>
        <w:pStyle w:val="Chords"/>
        <w:rPr>
          <w:sz w:val="22"/>
          <w:szCs w:val="22"/>
        </w:rPr>
      </w:pPr>
      <w:r>
        <w:rPr>
          <w:sz w:val="22"/>
          <w:szCs w:val="22"/>
        </w:rPr>
        <w:t xml:space="preserve">    </w:t>
      </w:r>
      <w:r>
        <w:rPr>
          <w:sz w:val="22"/>
          <w:szCs w:val="22"/>
        </w:rPr>
        <w:t>RE-               LA-</w:t>
      </w:r>
    </w:p>
    <w:p>
      <w:pPr>
        <w:pStyle w:val="Lyrics"/>
        <w:rPr>
          <w:b/>
          <w:bCs/>
          <w:sz w:val="22"/>
          <w:szCs w:val="22"/>
        </w:rPr>
      </w:pPr>
      <w:r>
        <w:rPr>
          <w:sz w:val="22"/>
          <w:szCs w:val="22"/>
        </w:rPr>
        <w:t xml:space="preserve">del lupo la forza nel branco sarà </w:t>
      </w:r>
      <w:r>
        <w:rPr>
          <w:b/>
          <w:bCs/>
          <w:sz w:val="22"/>
          <w:szCs w:val="22"/>
        </w:rPr>
        <w:t>(x2)</w:t>
      </w:r>
    </w:p>
    <w:p>
      <w:pPr>
        <w:pStyle w:val="Chords"/>
        <w:rPr>
          <w:sz w:val="22"/>
          <w:szCs w:val="22"/>
        </w:rPr>
      </w:pPr>
      <w:r>
        <w:rPr>
          <w:sz w:val="22"/>
          <w:szCs w:val="22"/>
        </w:rPr>
      </w:r>
    </w:p>
    <w:p>
      <w:pPr>
        <w:pStyle w:val="Lyrics"/>
        <w:rPr>
          <w:sz w:val="22"/>
          <w:szCs w:val="22"/>
        </w:rPr>
      </w:pPr>
      <w:r>
        <w:rPr>
          <w:sz w:val="22"/>
          <w:szCs w:val="22"/>
        </w:rPr>
        <w:t>Or quando si sente un richiamo lontan</w:t>
      </w:r>
    </w:p>
    <w:p>
      <w:pPr>
        <w:pStyle w:val="Lyrics"/>
        <w:rPr>
          <w:sz w:val="22"/>
          <w:szCs w:val="22"/>
        </w:rPr>
      </w:pPr>
      <w:r>
        <w:rPr>
          <w:sz w:val="22"/>
          <w:szCs w:val="22"/>
        </w:rPr>
        <w:t>risponde un vicino più forte ulular</w:t>
      </w:r>
    </w:p>
    <w:p>
      <w:pPr>
        <w:pStyle w:val="Lyrics"/>
        <w:rPr>
          <w:sz w:val="22"/>
          <w:szCs w:val="22"/>
        </w:rPr>
      </w:pPr>
      <w:r>
        <w:rPr>
          <w:sz w:val="22"/>
          <w:szCs w:val="22"/>
        </w:rPr>
        <w:t>a quei che la legge fedel seguirà</w:t>
      </w:r>
    </w:p>
    <w:p>
      <w:pPr>
        <w:pStyle w:val="Lyrics"/>
        <w:rPr>
          <w:sz w:val="22"/>
          <w:szCs w:val="22"/>
        </w:rPr>
      </w:pPr>
      <w:r>
        <w:rPr>
          <w:sz w:val="22"/>
          <w:szCs w:val="22"/>
        </w:rPr>
        <w:t>a lui buona caccia si ripeterà</w:t>
      </w:r>
    </w:p>
    <w:p>
      <w:pPr>
        <w:pStyle w:val="Lyrics"/>
        <w:rPr>
          <w:sz w:val="22"/>
          <w:szCs w:val="22"/>
        </w:rPr>
      </w:pPr>
      <w:r>
        <w:rPr>
          <w:sz w:val="22"/>
          <w:szCs w:val="22"/>
        </w:rPr>
      </w:r>
    </w:p>
    <w:p>
      <w:pPr>
        <w:pStyle w:val="Lyrics"/>
        <w:rPr>
          <w:sz w:val="22"/>
          <w:szCs w:val="22"/>
        </w:rPr>
      </w:pPr>
      <w:r>
        <w:rPr>
          <w:sz w:val="22"/>
          <w:szCs w:val="22"/>
        </w:rPr>
        <w:t>U-ullala ullala ullala la</w:t>
      </w:r>
    </w:p>
    <w:p>
      <w:pPr>
        <w:pStyle w:val="Lyrics"/>
        <w:rPr>
          <w:b/>
          <w:bCs/>
          <w:sz w:val="22"/>
          <w:szCs w:val="22"/>
        </w:rPr>
      </w:pPr>
      <w:r>
        <w:rPr>
          <w:sz w:val="22"/>
          <w:szCs w:val="22"/>
        </w:rPr>
        <w:t xml:space="preserve">a lui buona caccia si ripeterà </w:t>
      </w:r>
      <w:r>
        <w:rPr>
          <w:b/>
          <w:bCs/>
          <w:sz w:val="22"/>
          <w:szCs w:val="22"/>
        </w:rPr>
        <w:t>(x2)</w:t>
      </w:r>
    </w:p>
    <w:p>
      <w:pPr>
        <w:pStyle w:val="Lyrics"/>
        <w:rPr>
          <w:sz w:val="22"/>
          <w:szCs w:val="22"/>
        </w:rPr>
      </w:pPr>
      <w:r>
        <w:rPr>
          <w:sz w:val="22"/>
          <w:szCs w:val="22"/>
        </w:rPr>
      </w:r>
    </w:p>
    <w:p>
      <w:pPr>
        <w:pStyle w:val="Lyrics"/>
        <w:rPr>
          <w:sz w:val="22"/>
          <w:szCs w:val="22"/>
        </w:rPr>
      </w:pPr>
      <w:r>
        <w:rPr>
          <w:sz w:val="22"/>
          <w:szCs w:val="22"/>
        </w:rPr>
        <w:t>Il debole cucciol via via crescerà</w:t>
      </w:r>
    </w:p>
    <w:p>
      <w:pPr>
        <w:pStyle w:val="Lyrics"/>
        <w:rPr>
          <w:sz w:val="22"/>
          <w:szCs w:val="22"/>
        </w:rPr>
      </w:pPr>
      <w:r>
        <w:rPr>
          <w:sz w:val="22"/>
          <w:szCs w:val="22"/>
        </w:rPr>
        <w:t>e forte ed ardito col Clan caccerà</w:t>
      </w:r>
    </w:p>
    <w:p>
      <w:pPr>
        <w:pStyle w:val="Lyrics"/>
        <w:rPr>
          <w:sz w:val="22"/>
          <w:szCs w:val="22"/>
        </w:rPr>
      </w:pPr>
      <w:r>
        <w:rPr>
          <w:sz w:val="22"/>
          <w:szCs w:val="22"/>
        </w:rPr>
        <w:t>finché sulla rupe un dì porterà</w:t>
      </w:r>
    </w:p>
    <w:p>
      <w:pPr>
        <w:pStyle w:val="Lyrics"/>
        <w:rPr>
          <w:sz w:val="22"/>
          <w:szCs w:val="22"/>
        </w:rPr>
      </w:pPr>
      <w:r>
        <w:rPr>
          <w:sz w:val="22"/>
          <w:szCs w:val="22"/>
        </w:rPr>
        <w:t>la pelle striata del vile Shere Khan</w:t>
      </w:r>
    </w:p>
    <w:p>
      <w:pPr>
        <w:pStyle w:val="Lyrics"/>
        <w:rPr>
          <w:sz w:val="22"/>
          <w:szCs w:val="22"/>
        </w:rPr>
      </w:pPr>
      <w:r>
        <w:rPr>
          <w:sz w:val="22"/>
          <w:szCs w:val="22"/>
        </w:rPr>
      </w:r>
    </w:p>
    <w:p>
      <w:pPr>
        <w:pStyle w:val="Lyrics"/>
        <w:rPr>
          <w:sz w:val="22"/>
          <w:szCs w:val="22"/>
        </w:rPr>
      </w:pPr>
      <w:r>
        <w:rPr>
          <w:sz w:val="22"/>
          <w:szCs w:val="22"/>
        </w:rPr>
        <w:t>U-ullala ullala ullala la</w:t>
      </w:r>
    </w:p>
    <w:p>
      <w:pPr>
        <w:pStyle w:val="Lyrics"/>
        <w:rPr>
          <w:b/>
          <w:bCs/>
          <w:sz w:val="22"/>
          <w:szCs w:val="22"/>
        </w:rPr>
      </w:pPr>
      <w:r>
        <w:rPr>
          <w:sz w:val="22"/>
          <w:szCs w:val="22"/>
        </w:rPr>
        <w:t xml:space="preserve">e a lui buona caccia ogni lupo dirà </w:t>
      </w:r>
      <w:r>
        <w:rPr>
          <w:b/>
          <w:bCs/>
          <w:sz w:val="22"/>
          <w:szCs w:val="22"/>
        </w:rPr>
        <w:t>(x2)</w:t>
      </w:r>
    </w:p>
    <w:p>
      <w:pPr>
        <w:pStyle w:val="Normal"/>
        <w:rPr/>
      </w:pPr>
      <w:r>
        <w:rPr/>
      </w:r>
      <w:r>
        <w:br w:type="page"/>
      </w:r>
    </w:p>
    <w:p>
      <w:pPr>
        <w:pStyle w:val="Heading2"/>
        <w:spacing w:before="0" w:after="200"/>
        <w:rPr/>
      </w:pPr>
      <w:bookmarkStart w:id="36" w:name="__RefHeading___Toc6588_1976528581"/>
      <w:bookmarkStart w:id="37" w:name="_Toc565977562"/>
      <w:bookmarkStart w:id="38" w:name="_Toc1118252085"/>
      <w:bookmarkStart w:id="39" w:name="_Toc1909148911"/>
      <w:bookmarkEnd w:id="36"/>
      <w:r>
        <w:rPr/>
        <w:t>10 - Benedici o signore</w:t>
      </w:r>
      <w:bookmarkEnd w:id="37"/>
      <w:bookmarkEnd w:id="38"/>
      <w:bookmarkEnd w:id="39"/>
    </w:p>
    <w:p>
      <w:pPr>
        <w:pStyle w:val="Chords"/>
        <w:rPr>
          <w:sz w:val="22"/>
          <w:szCs w:val="22"/>
        </w:rPr>
      </w:pPr>
      <w:r>
        <w:rPr>
          <w:sz w:val="22"/>
          <w:szCs w:val="22"/>
        </w:rPr>
        <w:t>LA-                              SOL</w:t>
      </w:r>
    </w:p>
    <w:p>
      <w:pPr>
        <w:pStyle w:val="Lyrics"/>
        <w:rPr>
          <w:sz w:val="22"/>
          <w:szCs w:val="22"/>
        </w:rPr>
      </w:pPr>
      <w:r>
        <w:rPr>
          <w:sz w:val="22"/>
          <w:szCs w:val="22"/>
        </w:rPr>
        <w:t xml:space="preserve">Nebbia e freddo, giorni lunghi e amari, </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mentre il seme muore.</w:t>
      </w:r>
    </w:p>
    <w:p>
      <w:pPr>
        <w:pStyle w:val="Chords"/>
        <w:rPr>
          <w:sz w:val="22"/>
          <w:szCs w:val="22"/>
        </w:rPr>
      </w:pPr>
      <w:r>
        <w:rPr>
          <w:sz w:val="22"/>
          <w:szCs w:val="22"/>
        </w:rPr>
        <w:t>DO                               SOL</w:t>
      </w:r>
    </w:p>
    <w:p>
      <w:pPr>
        <w:pStyle w:val="Lyrics"/>
        <w:rPr>
          <w:sz w:val="22"/>
          <w:szCs w:val="22"/>
        </w:rPr>
      </w:pPr>
      <w:r>
        <w:rPr>
          <w:sz w:val="22"/>
          <w:szCs w:val="22"/>
        </w:rPr>
        <w:t>Poi il prodigio, antico e sempre nuovo,</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del primo filo d’erba</w:t>
      </w:r>
    </w:p>
    <w:p>
      <w:pPr>
        <w:pStyle w:val="Chords"/>
        <w:rPr>
          <w:sz w:val="22"/>
          <w:szCs w:val="22"/>
        </w:rPr>
      </w:pPr>
      <w:r>
        <w:rPr>
          <w:sz w:val="22"/>
          <w:szCs w:val="22"/>
        </w:rPr>
        <w:t xml:space="preserve">        </w:t>
      </w:r>
      <w:r>
        <w:rPr>
          <w:sz w:val="22"/>
          <w:szCs w:val="22"/>
        </w:rPr>
        <w:t xml:space="preserve">DO         SOL     LA-          </w:t>
      </w:r>
    </w:p>
    <w:p>
      <w:pPr>
        <w:pStyle w:val="Lyrics"/>
        <w:rPr>
          <w:sz w:val="22"/>
          <w:szCs w:val="22"/>
        </w:rPr>
      </w:pPr>
      <w:r>
        <w:rPr>
          <w:sz w:val="22"/>
          <w:szCs w:val="22"/>
        </w:rPr>
        <w:t>E nel vento dell’estate ondeggiano le spighe:</w:t>
      </w:r>
    </w:p>
    <w:p>
      <w:pPr>
        <w:pStyle w:val="Chords"/>
        <w:rPr>
          <w:sz w:val="22"/>
          <w:szCs w:val="22"/>
        </w:rPr>
      </w:pPr>
      <w:r>
        <w:rPr>
          <w:sz w:val="22"/>
          <w:szCs w:val="22"/>
        </w:rPr>
        <w:t>DO       SOL       MI    LA</w:t>
      </w:r>
    </w:p>
    <w:p>
      <w:pPr>
        <w:pStyle w:val="Lyrics"/>
        <w:rPr>
          <w:sz w:val="22"/>
          <w:szCs w:val="22"/>
        </w:rPr>
      </w:pPr>
      <w:r>
        <w:rPr>
          <w:sz w:val="22"/>
          <w:szCs w:val="22"/>
        </w:rPr>
        <w:t>avremo ancora pa – ne.</w:t>
      </w:r>
    </w:p>
    <w:p>
      <w:pPr>
        <w:pStyle w:val="Lyrics"/>
        <w:rPr>
          <w:sz w:val="22"/>
          <w:szCs w:val="22"/>
        </w:rPr>
      </w:pPr>
      <w:r>
        <w:rPr>
          <w:sz w:val="22"/>
          <w:szCs w:val="22"/>
        </w:rPr>
      </w:r>
    </w:p>
    <w:p>
      <w:pPr>
        <w:pStyle w:val="Chords"/>
        <w:rPr>
          <w:sz w:val="22"/>
          <w:szCs w:val="22"/>
        </w:rPr>
      </w:pPr>
      <w:r>
        <w:rPr>
          <w:sz w:val="22"/>
          <w:szCs w:val="22"/>
        </w:rPr>
        <w:t>RE  LA   RE LA       SOL    RE           MI</w:t>
      </w:r>
    </w:p>
    <w:p>
      <w:pPr>
        <w:pStyle w:val="Lyrics"/>
        <w:rPr>
          <w:sz w:val="22"/>
          <w:szCs w:val="22"/>
        </w:rPr>
      </w:pPr>
      <w:r>
        <w:rPr>
          <w:sz w:val="22"/>
          <w:szCs w:val="22"/>
        </w:rPr>
        <w:t>Benedici o Signore questa offerta che portiamo a te</w:t>
      </w:r>
    </w:p>
    <w:p>
      <w:pPr>
        <w:pStyle w:val="Chords"/>
        <w:rPr>
          <w:sz w:val="22"/>
          <w:szCs w:val="22"/>
        </w:rPr>
      </w:pPr>
      <w:r>
        <w:rPr>
          <w:sz w:val="22"/>
          <w:szCs w:val="22"/>
        </w:rPr>
        <w:t>RE    LA   FA#-   DO#-  SI       RE        LA</w:t>
      </w:r>
    </w:p>
    <w:p>
      <w:pPr>
        <w:pStyle w:val="Lyrics"/>
        <w:rPr>
          <w:sz w:val="22"/>
          <w:szCs w:val="22"/>
        </w:rPr>
      </w:pPr>
      <w:r>
        <w:rPr>
          <w:sz w:val="22"/>
          <w:szCs w:val="22"/>
        </w:rPr>
        <w:t>Facci uno come il pane che anche oggi hai dato a noi.</w:t>
      </w:r>
    </w:p>
    <w:p>
      <w:pPr>
        <w:pStyle w:val="Lyrics"/>
        <w:rPr>
          <w:sz w:val="22"/>
          <w:szCs w:val="22"/>
        </w:rPr>
      </w:pPr>
      <w:r>
        <w:rPr>
          <w:sz w:val="22"/>
          <w:szCs w:val="22"/>
        </w:rPr>
      </w:r>
    </w:p>
    <w:p>
      <w:pPr>
        <w:pStyle w:val="Chords"/>
        <w:rPr>
          <w:sz w:val="22"/>
          <w:szCs w:val="22"/>
        </w:rPr>
      </w:pPr>
      <w:r>
        <w:rPr>
          <w:sz w:val="22"/>
          <w:szCs w:val="22"/>
        </w:rPr>
        <w:t>LA-                       SOL</w:t>
      </w:r>
    </w:p>
    <w:p>
      <w:pPr>
        <w:pStyle w:val="Lyrics"/>
        <w:rPr>
          <w:sz w:val="22"/>
          <w:szCs w:val="22"/>
        </w:rPr>
      </w:pPr>
      <w:r>
        <w:rPr>
          <w:sz w:val="22"/>
          <w:szCs w:val="22"/>
        </w:rPr>
        <w:t>Nei filari, dopo il lungo inverno,</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fremono le viti.</w:t>
      </w:r>
    </w:p>
    <w:p>
      <w:pPr>
        <w:pStyle w:val="Chords"/>
        <w:rPr>
          <w:sz w:val="22"/>
          <w:szCs w:val="22"/>
        </w:rPr>
      </w:pPr>
      <w:r>
        <w:rPr>
          <w:sz w:val="22"/>
          <w:szCs w:val="22"/>
        </w:rPr>
        <w:t>DO                      SOL</w:t>
      </w:r>
    </w:p>
    <w:p>
      <w:pPr>
        <w:pStyle w:val="Lyrics"/>
        <w:rPr>
          <w:sz w:val="22"/>
          <w:szCs w:val="22"/>
        </w:rPr>
      </w:pPr>
      <w:r>
        <w:rPr>
          <w:sz w:val="22"/>
          <w:szCs w:val="22"/>
        </w:rPr>
        <w:t>La rugiada avvolge nel silenzio</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i primi tralci verdi</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DO        SOL            LA-</w:t>
      </w:r>
    </w:p>
    <w:p>
      <w:pPr>
        <w:pStyle w:val="Lyrics"/>
        <w:rPr>
          <w:sz w:val="22"/>
          <w:szCs w:val="22"/>
        </w:rPr>
      </w:pPr>
      <w:r>
        <w:rPr>
          <w:sz w:val="22"/>
          <w:szCs w:val="22"/>
        </w:rPr>
        <w:t>Poi i colori dell’autunno, coi grappoli maturi:</w:t>
      </w:r>
    </w:p>
    <w:p>
      <w:pPr>
        <w:pStyle w:val="Chords"/>
        <w:rPr>
          <w:sz w:val="22"/>
          <w:szCs w:val="22"/>
        </w:rPr>
      </w:pPr>
      <w:r>
        <w:rPr>
          <w:sz w:val="22"/>
          <w:szCs w:val="22"/>
        </w:rPr>
        <w:t xml:space="preserve">     </w:t>
      </w:r>
      <w:r>
        <w:rPr>
          <w:sz w:val="22"/>
          <w:szCs w:val="22"/>
        </w:rPr>
        <w:t>DO       SOL         MI   LA</w:t>
      </w:r>
    </w:p>
    <w:p>
      <w:pPr>
        <w:pStyle w:val="Lyrics"/>
        <w:rPr>
          <w:sz w:val="22"/>
          <w:szCs w:val="22"/>
        </w:rPr>
      </w:pPr>
      <w:r>
        <w:rPr>
          <w:sz w:val="22"/>
          <w:szCs w:val="22"/>
        </w:rPr>
        <w:t>avremo ancora vi – no.</w:t>
      </w:r>
    </w:p>
    <w:p>
      <w:pPr>
        <w:pStyle w:val="Normal"/>
        <w:rPr/>
      </w:pPr>
      <w:r>
        <w:rPr/>
      </w:r>
      <w:r>
        <w:br w:type="page"/>
      </w:r>
    </w:p>
    <w:p>
      <w:pPr>
        <w:pStyle w:val="Heading2"/>
        <w:spacing w:before="0" w:after="200"/>
        <w:rPr/>
      </w:pPr>
      <w:bookmarkStart w:id="40" w:name="__RefHeading___Toc6590_1976528581"/>
      <w:bookmarkStart w:id="41" w:name="_Toc880502516"/>
      <w:bookmarkStart w:id="42" w:name="_Toc1449830172"/>
      <w:bookmarkStart w:id="43" w:name="_Toc1116745146"/>
      <w:bookmarkEnd w:id="40"/>
      <w:r>
        <w:rPr/>
        <w:t>11 - Buona caccia</w:t>
      </w:r>
      <w:bookmarkEnd w:id="41"/>
      <w:bookmarkEnd w:id="42"/>
      <w:bookmarkEnd w:id="43"/>
    </w:p>
    <w:p>
      <w:pPr>
        <w:pStyle w:val="Chords"/>
        <w:rPr/>
      </w:pPr>
      <w:r>
        <w:rPr/>
        <w:t>SOL                    RE7                   SOL</w:t>
      </w:r>
    </w:p>
    <w:p>
      <w:pPr>
        <w:pStyle w:val="Lyrics"/>
        <w:rPr/>
      </w:pPr>
      <w:r>
        <w:rPr/>
        <w:t>Partiamo col branco in caccia, buona caccia, buona caccia;</w:t>
      </w:r>
    </w:p>
    <w:p>
      <w:pPr>
        <w:pStyle w:val="Chords"/>
        <w:rPr/>
      </w:pPr>
      <w:r>
        <w:rPr/>
        <w:t>SOL                    RE7                   SOL</w:t>
      </w:r>
    </w:p>
    <w:p>
      <w:pPr>
        <w:pStyle w:val="Lyrics"/>
        <w:rPr/>
      </w:pPr>
      <w:r>
        <w:rPr/>
        <w:t>partiamo col branco in caccia, buona caccia, fratellin.</w:t>
      </w:r>
    </w:p>
    <w:p>
      <w:pPr>
        <w:pStyle w:val="Lyrics"/>
        <w:rPr/>
      </w:pPr>
      <w:r>
        <w:rPr/>
      </w:r>
    </w:p>
    <w:p>
      <w:pPr>
        <w:pStyle w:val="Lyrics"/>
        <w:rPr/>
      </w:pPr>
      <w:r>
        <w:rPr/>
        <w:t>Cuor leale, lingua cortese, fanno strada nella giungla;</w:t>
      </w:r>
    </w:p>
    <w:p>
      <w:pPr>
        <w:pStyle w:val="Lyrics"/>
        <w:rPr/>
      </w:pPr>
      <w:r>
        <w:rPr/>
        <w:t>lingua cortese, cuor leale, nella giungla strada fan.</w:t>
      </w:r>
    </w:p>
    <w:p>
      <w:pPr>
        <w:pStyle w:val="Lyrics"/>
        <w:rPr/>
      </w:pPr>
      <w:r>
        <w:rPr/>
      </w:r>
    </w:p>
    <w:p>
      <w:pPr>
        <w:pStyle w:val="Lyrics"/>
        <w:rPr/>
      </w:pPr>
      <w:r>
        <w:rPr/>
        <w:t>Partiamo col branco in caccia, ...</w:t>
      </w:r>
    </w:p>
    <w:p>
      <w:pPr>
        <w:pStyle w:val="Lyrics"/>
        <w:rPr/>
      </w:pPr>
      <w:r>
        <w:rPr/>
      </w:r>
    </w:p>
    <w:p>
      <w:pPr>
        <w:pStyle w:val="Lyrics"/>
        <w:rPr/>
      </w:pPr>
      <w:r>
        <w:rPr/>
        <w:t>Siamo d'uno stesso sangue, fratellino tu ed io;</w:t>
      </w:r>
    </w:p>
    <w:p>
      <w:pPr>
        <w:pStyle w:val="Lyrics"/>
        <w:rPr/>
      </w:pPr>
      <w:r>
        <w:rPr/>
        <w:t>siamo d'uno stesso sangue, fratellino io e te.</w:t>
      </w:r>
    </w:p>
    <w:p>
      <w:pPr>
        <w:pStyle w:val="Lyrics"/>
        <w:rPr/>
      </w:pPr>
      <w:r>
        <w:rPr/>
      </w:r>
    </w:p>
    <w:p>
      <w:pPr>
        <w:pStyle w:val="Lyrics"/>
        <w:rPr/>
      </w:pPr>
      <w:r>
        <w:rPr/>
        <w:t>Partiamo col branco in caccia, ...</w:t>
      </w:r>
    </w:p>
    <w:p>
      <w:pPr>
        <w:pStyle w:val="Lyrics"/>
        <w:rPr/>
      </w:pPr>
      <w:r>
        <w:rPr/>
      </w:r>
    </w:p>
    <w:p>
      <w:pPr>
        <w:pStyle w:val="Lyrics"/>
        <w:rPr/>
      </w:pPr>
      <w:r>
        <w:rPr/>
        <w:t>E' la legge della giungla, vecchia e vera come il cielo;</w:t>
      </w:r>
    </w:p>
    <w:p>
      <w:pPr>
        <w:pStyle w:val="Lyrics"/>
        <w:rPr/>
      </w:pPr>
      <w:r>
        <w:rPr/>
        <w:t>senza legge non c'e' vero, non c'è lupo che vivrà.</w:t>
      </w:r>
    </w:p>
    <w:p>
      <w:pPr>
        <w:pStyle w:val="Lyrics"/>
        <w:rPr/>
      </w:pPr>
      <w:r>
        <w:rPr/>
      </w:r>
    </w:p>
    <w:p>
      <w:pPr>
        <w:pStyle w:val="Lyrics"/>
        <w:rPr/>
      </w:pPr>
      <w:r>
        <w:rPr/>
        <w:t>Partiamo col branco in caccia, ...</w:t>
      </w:r>
    </w:p>
    <w:p>
      <w:pPr>
        <w:pStyle w:val="Lyrics"/>
        <w:rPr/>
      </w:pPr>
      <w:r>
        <w:rPr/>
      </w:r>
    </w:p>
    <w:p>
      <w:pPr>
        <w:pStyle w:val="Lyrics"/>
        <w:rPr/>
      </w:pPr>
      <w:r>
        <w:rPr/>
        <w:t>Grande è il bosco e tenebroso ed il lupo è piccolino;</w:t>
      </w:r>
    </w:p>
    <w:p>
      <w:pPr>
        <w:pStyle w:val="Lyrics"/>
        <w:rPr/>
      </w:pPr>
      <w:r>
        <w:rPr/>
        <w:t>Baloo, l'orso coraggioso viene a caccia insieme a te.</w:t>
      </w:r>
    </w:p>
    <w:p>
      <w:pPr>
        <w:pStyle w:val="Lyrics"/>
        <w:rPr/>
      </w:pPr>
      <w:r>
        <w:rPr/>
      </w:r>
    </w:p>
    <w:p>
      <w:pPr>
        <w:pStyle w:val="Lyrics"/>
        <w:rPr>
          <w:rStyle w:val="Heading2Char"/>
        </w:rPr>
      </w:pPr>
      <w:r>
        <w:rPr/>
        <w:t>Partiamo col branco in caccia...</w:t>
      </w:r>
    </w:p>
    <w:p>
      <w:pPr>
        <w:pStyle w:val="Normal"/>
        <w:rPr/>
      </w:pPr>
      <w:r>
        <w:rPr/>
      </w:r>
      <w:r>
        <w:br w:type="page"/>
      </w:r>
    </w:p>
    <w:p>
      <w:pPr>
        <w:pStyle w:val="Chords"/>
        <w:spacing w:before="0" w:after="0"/>
        <w:contextualSpacing/>
        <w:rPr>
          <w:rStyle w:val="Heading2Char"/>
          <w:b w:val="false"/>
          <w:bCs w:val="false"/>
          <w:sz w:val="160"/>
          <w:szCs w:val="160"/>
        </w:rPr>
      </w:pPr>
      <w:bookmarkStart w:id="44" w:name="_Toc801155836"/>
      <w:r>
        <w:rPr>
          <w:sz w:val="44"/>
          <w:szCs w:val="44"/>
        </w:rPr>
        <w:t>PROMESSA SCOUT</w:t>
      </w:r>
      <w:bookmarkEnd w:id="44"/>
    </w:p>
    <w:p>
      <w:pPr>
        <w:pStyle w:val="Lyrics"/>
        <w:rPr>
          <w:sz w:val="36"/>
          <w:szCs w:val="36"/>
        </w:rPr>
      </w:pPr>
      <w:r>
        <w:rPr>
          <w:sz w:val="36"/>
          <w:szCs w:val="36"/>
        </w:rPr>
      </w:r>
    </w:p>
    <w:p>
      <w:pPr>
        <w:pStyle w:val="Lyrics"/>
        <w:rPr>
          <w:sz w:val="36"/>
          <w:szCs w:val="36"/>
        </w:rPr>
      </w:pPr>
      <w:r>
        <w:rPr>
          <w:sz w:val="32"/>
          <w:szCs w:val="32"/>
        </w:rPr>
        <w:t>Con l'aiuto di Dio</w:t>
      </w:r>
    </w:p>
    <w:p>
      <w:pPr>
        <w:pStyle w:val="Lyrics"/>
        <w:rPr>
          <w:sz w:val="36"/>
          <w:szCs w:val="36"/>
        </w:rPr>
      </w:pPr>
      <w:r>
        <w:rPr>
          <w:sz w:val="32"/>
          <w:szCs w:val="32"/>
        </w:rPr>
        <w:t>prometto sul mio onore</w:t>
      </w:r>
    </w:p>
    <w:p>
      <w:pPr>
        <w:pStyle w:val="Lyrics"/>
        <w:rPr>
          <w:sz w:val="36"/>
          <w:szCs w:val="36"/>
        </w:rPr>
      </w:pPr>
      <w:r>
        <w:rPr>
          <w:sz w:val="32"/>
          <w:szCs w:val="32"/>
        </w:rPr>
        <w:t>di fare del mio meglio:</w:t>
      </w:r>
    </w:p>
    <w:p>
      <w:pPr>
        <w:pStyle w:val="Lyrics"/>
        <w:rPr>
          <w:sz w:val="36"/>
          <w:szCs w:val="36"/>
        </w:rPr>
      </w:pPr>
      <w:r>
        <w:rPr>
          <w:sz w:val="36"/>
          <w:szCs w:val="36"/>
        </w:rPr>
      </w:r>
    </w:p>
    <w:p>
      <w:pPr>
        <w:pStyle w:val="Lyrics"/>
        <w:rPr>
          <w:sz w:val="36"/>
          <w:szCs w:val="36"/>
        </w:rPr>
      </w:pPr>
      <w:r>
        <w:rPr>
          <w:sz w:val="32"/>
          <w:szCs w:val="32"/>
        </w:rPr>
        <w:t>per compiere il mio dovere verso Dio e verso il mio Paese;</w:t>
      </w:r>
    </w:p>
    <w:p>
      <w:pPr>
        <w:pStyle w:val="Lyrics"/>
        <w:rPr>
          <w:sz w:val="36"/>
          <w:szCs w:val="36"/>
        </w:rPr>
      </w:pPr>
      <w:r>
        <w:rPr>
          <w:sz w:val="36"/>
          <w:szCs w:val="36"/>
        </w:rPr>
      </w:r>
    </w:p>
    <w:p>
      <w:pPr>
        <w:pStyle w:val="Lyrics"/>
        <w:rPr>
          <w:sz w:val="36"/>
          <w:szCs w:val="36"/>
        </w:rPr>
      </w:pPr>
      <w:r>
        <w:rPr>
          <w:sz w:val="32"/>
          <w:szCs w:val="32"/>
        </w:rPr>
        <w:t>per aiutare gli altri in ogni circostanza;</w:t>
      </w:r>
    </w:p>
    <w:p>
      <w:pPr>
        <w:pStyle w:val="Lyrics"/>
        <w:rPr>
          <w:sz w:val="36"/>
          <w:szCs w:val="36"/>
        </w:rPr>
      </w:pPr>
      <w:r>
        <w:rPr>
          <w:sz w:val="36"/>
          <w:szCs w:val="36"/>
        </w:rPr>
      </w:r>
    </w:p>
    <w:p>
      <w:pPr>
        <w:pStyle w:val="Lyrics"/>
        <w:rPr>
          <w:sz w:val="36"/>
          <w:szCs w:val="36"/>
        </w:rPr>
      </w:pPr>
      <w:r>
        <w:rPr>
          <w:sz w:val="32"/>
          <w:szCs w:val="32"/>
        </w:rPr>
        <w:t>per osservare la Legge scout.</w:t>
      </w:r>
    </w:p>
    <w:p>
      <w:pPr>
        <w:pStyle w:val="Normal"/>
        <w:rPr>
          <w:sz w:val="36"/>
          <w:szCs w:val="36"/>
        </w:rPr>
      </w:pPr>
      <w:r>
        <w:rPr>
          <w:sz w:val="36"/>
          <w:szCs w:val="36"/>
        </w:rPr>
      </w:r>
      <w:r>
        <w:br w:type="page"/>
      </w:r>
    </w:p>
    <w:p>
      <w:pPr>
        <w:pStyle w:val="Heading2"/>
        <w:spacing w:before="0" w:after="200"/>
        <w:rPr/>
      </w:pPr>
      <w:bookmarkStart w:id="45" w:name="__RefHeading___Toc6592_1976528581"/>
      <w:bookmarkStart w:id="46" w:name="_Toc108251915"/>
      <w:bookmarkStart w:id="47" w:name="_Toc697155197"/>
      <w:bookmarkStart w:id="48" w:name="_Toc1381929961"/>
      <w:bookmarkEnd w:id="45"/>
      <w:r>
        <w:rPr/>
        <w:t>12 - Camminerò</w:t>
      </w:r>
      <w:bookmarkEnd w:id="46"/>
      <w:bookmarkEnd w:id="47"/>
      <w:bookmarkEnd w:id="48"/>
    </w:p>
    <w:p>
      <w:pPr>
        <w:pStyle w:val="Chords"/>
        <w:rPr>
          <w:sz w:val="28"/>
          <w:szCs w:val="28"/>
        </w:rPr>
      </w:pPr>
      <w:r>
        <w:rPr>
          <w:sz w:val="28"/>
          <w:szCs w:val="28"/>
        </w:rPr>
        <w:t>RE          SI-</w:t>
      </w:r>
    </w:p>
    <w:p>
      <w:pPr>
        <w:pStyle w:val="Lyrics"/>
        <w:rPr>
          <w:sz w:val="28"/>
          <w:szCs w:val="28"/>
        </w:rPr>
      </w:pPr>
      <w:r>
        <w:rPr>
          <w:sz w:val="28"/>
          <w:szCs w:val="28"/>
        </w:rPr>
        <w:t>Camminerò, camminerò</w:t>
      </w:r>
    </w:p>
    <w:p>
      <w:pPr>
        <w:pStyle w:val="Chords"/>
        <w:rPr>
          <w:sz w:val="28"/>
          <w:szCs w:val="28"/>
        </w:rPr>
      </w:pPr>
      <w:r>
        <w:rPr>
          <w:sz w:val="28"/>
          <w:szCs w:val="28"/>
        </w:rPr>
        <w:t xml:space="preserve">SOL                 LA    </w:t>
      </w:r>
    </w:p>
    <w:p>
      <w:pPr>
        <w:pStyle w:val="Lyrics"/>
        <w:rPr>
          <w:sz w:val="28"/>
          <w:szCs w:val="28"/>
        </w:rPr>
      </w:pPr>
      <w:r>
        <w:rPr>
          <w:sz w:val="28"/>
          <w:szCs w:val="28"/>
        </w:rPr>
        <w:t>sulla Tua strada, Signor.</w:t>
      </w:r>
    </w:p>
    <w:p>
      <w:pPr>
        <w:pStyle w:val="Chords"/>
        <w:rPr>
          <w:sz w:val="28"/>
          <w:szCs w:val="28"/>
        </w:rPr>
      </w:pPr>
      <w:r>
        <w:rPr>
          <w:sz w:val="28"/>
          <w:szCs w:val="28"/>
        </w:rPr>
        <w:t>RE                      SI-</w:t>
      </w:r>
    </w:p>
    <w:p>
      <w:pPr>
        <w:pStyle w:val="Lyrics"/>
        <w:rPr>
          <w:sz w:val="28"/>
          <w:szCs w:val="28"/>
        </w:rPr>
      </w:pPr>
      <w:r>
        <w:rPr>
          <w:sz w:val="28"/>
          <w:szCs w:val="28"/>
        </w:rPr>
        <w:t>Dammi la mano, voglio restar</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per sempre insieme a Te.</w:t>
      </w:r>
    </w:p>
    <w:p>
      <w:pPr>
        <w:pStyle w:val="Lyrics"/>
        <w:rPr>
          <w:sz w:val="28"/>
          <w:szCs w:val="28"/>
        </w:rPr>
      </w:pPr>
      <w:r>
        <w:rPr>
          <w:sz w:val="28"/>
          <w:szCs w:val="28"/>
        </w:rPr>
      </w:r>
    </w:p>
    <w:p>
      <w:pPr>
        <w:pStyle w:val="Chords"/>
        <w:rPr>
          <w:sz w:val="28"/>
          <w:szCs w:val="28"/>
        </w:rPr>
      </w:pPr>
      <w:r>
        <w:rPr>
          <w:sz w:val="28"/>
          <w:szCs w:val="28"/>
        </w:rPr>
        <w:t xml:space="preserve">RE              </w:t>
      </w:r>
    </w:p>
    <w:p>
      <w:pPr>
        <w:pStyle w:val="Lyrics"/>
        <w:rPr>
          <w:sz w:val="28"/>
          <w:szCs w:val="28"/>
        </w:rPr>
      </w:pPr>
      <w:r>
        <w:rPr>
          <w:sz w:val="28"/>
          <w:szCs w:val="28"/>
        </w:rPr>
        <w:t>Quando ero solo,</w:t>
      </w:r>
    </w:p>
    <w:p>
      <w:pPr>
        <w:pStyle w:val="Chords"/>
        <w:rPr>
          <w:sz w:val="28"/>
          <w:szCs w:val="28"/>
        </w:rPr>
      </w:pPr>
      <w:r>
        <w:rPr>
          <w:sz w:val="28"/>
          <w:szCs w:val="28"/>
        </w:rPr>
        <w:t xml:space="preserve">          </w:t>
      </w:r>
      <w:r>
        <w:rPr>
          <w:sz w:val="28"/>
          <w:szCs w:val="28"/>
        </w:rPr>
        <w:t>SI-</w:t>
      </w:r>
    </w:p>
    <w:p>
      <w:pPr>
        <w:pStyle w:val="Lyrics"/>
        <w:rPr>
          <w:sz w:val="28"/>
          <w:szCs w:val="28"/>
        </w:rPr>
      </w:pPr>
      <w:r>
        <w:rPr>
          <w:sz w:val="28"/>
          <w:szCs w:val="28"/>
        </w:rPr>
        <w:t>solo e stanco del mondo,</w:t>
      </w:r>
    </w:p>
    <w:p>
      <w:pPr>
        <w:pStyle w:val="Chords"/>
        <w:rPr>
          <w:sz w:val="28"/>
          <w:szCs w:val="28"/>
        </w:rPr>
      </w:pPr>
      <w:r>
        <w:rPr>
          <w:sz w:val="28"/>
          <w:szCs w:val="28"/>
        </w:rPr>
        <w:t>SOL                 LA</w:t>
      </w:r>
    </w:p>
    <w:p>
      <w:pPr>
        <w:pStyle w:val="Lyrics"/>
        <w:rPr>
          <w:sz w:val="28"/>
          <w:szCs w:val="28"/>
        </w:rPr>
      </w:pPr>
      <w:r>
        <w:rPr>
          <w:sz w:val="28"/>
          <w:szCs w:val="28"/>
        </w:rPr>
        <w:t>quando non c'era l'Amor,</w:t>
      </w:r>
    </w:p>
    <w:p>
      <w:pPr>
        <w:pStyle w:val="Chords"/>
        <w:rPr>
          <w:sz w:val="28"/>
          <w:szCs w:val="28"/>
        </w:rPr>
      </w:pPr>
      <w:r>
        <w:rPr>
          <w:sz w:val="28"/>
          <w:szCs w:val="28"/>
        </w:rPr>
        <w:t xml:space="preserve">RE                   SI-    </w:t>
      </w:r>
    </w:p>
    <w:p>
      <w:pPr>
        <w:pStyle w:val="Lyrics"/>
        <w:rPr>
          <w:sz w:val="28"/>
          <w:szCs w:val="28"/>
        </w:rPr>
      </w:pPr>
      <w:r>
        <w:rPr>
          <w:sz w:val="28"/>
          <w:szCs w:val="28"/>
        </w:rPr>
        <w:t>tante persone vidi intorno a me,</w:t>
      </w:r>
    </w:p>
    <w:p>
      <w:pPr>
        <w:pStyle w:val="Chords"/>
        <w:rPr>
          <w:sz w:val="28"/>
          <w:szCs w:val="28"/>
        </w:rPr>
      </w:pPr>
      <w:r>
        <w:rPr>
          <w:sz w:val="28"/>
          <w:szCs w:val="28"/>
        </w:rPr>
        <w:t>SOL       LA     RE</w:t>
      </w:r>
    </w:p>
    <w:p>
      <w:pPr>
        <w:pStyle w:val="Lyrics"/>
        <w:rPr>
          <w:sz w:val="28"/>
          <w:szCs w:val="28"/>
        </w:rPr>
      </w:pPr>
      <w:r>
        <w:rPr>
          <w:sz w:val="28"/>
          <w:szCs w:val="28"/>
        </w:rPr>
        <w:t>sentivo cantare così.</w:t>
      </w:r>
    </w:p>
    <w:p>
      <w:pPr>
        <w:pStyle w:val="Lyrics"/>
        <w:rPr>
          <w:sz w:val="28"/>
          <w:szCs w:val="28"/>
        </w:rPr>
      </w:pPr>
      <w:r>
        <w:rPr>
          <w:sz w:val="28"/>
          <w:szCs w:val="28"/>
        </w:rPr>
      </w:r>
    </w:p>
    <w:p>
      <w:pPr>
        <w:pStyle w:val="Normal"/>
        <w:rPr/>
      </w:pPr>
      <w:r>
        <w:rPr/>
      </w:r>
      <w:r>
        <w:br w:type="page"/>
      </w:r>
    </w:p>
    <w:p>
      <w:pPr>
        <w:pStyle w:val="Chords"/>
        <w:spacing w:before="0" w:after="0"/>
        <w:contextualSpacing/>
        <w:rPr>
          <w:sz w:val="28"/>
          <w:szCs w:val="28"/>
        </w:rPr>
      </w:pPr>
      <w:r>
        <w:rPr>
          <w:sz w:val="28"/>
          <w:szCs w:val="28"/>
        </w:rPr>
        <w:t>RE                 SI-</w:t>
      </w:r>
    </w:p>
    <w:p>
      <w:pPr>
        <w:pStyle w:val="Lyrics"/>
        <w:rPr>
          <w:sz w:val="28"/>
          <w:szCs w:val="28"/>
        </w:rPr>
      </w:pPr>
      <w:r>
        <w:rPr>
          <w:sz w:val="28"/>
          <w:szCs w:val="28"/>
        </w:rPr>
        <w:t>Io non capivo ma rimasi a sentire</w:t>
      </w:r>
    </w:p>
    <w:p>
      <w:pPr>
        <w:pStyle w:val="Chords"/>
        <w:rPr>
          <w:sz w:val="28"/>
          <w:szCs w:val="28"/>
        </w:rPr>
      </w:pPr>
      <w:r>
        <w:rPr>
          <w:sz w:val="28"/>
          <w:szCs w:val="28"/>
        </w:rPr>
        <w:t xml:space="preserve">SOL                 LA    </w:t>
      </w:r>
    </w:p>
    <w:p>
      <w:pPr>
        <w:pStyle w:val="Lyrics"/>
        <w:rPr>
          <w:sz w:val="28"/>
          <w:szCs w:val="28"/>
        </w:rPr>
      </w:pPr>
      <w:r>
        <w:rPr>
          <w:sz w:val="28"/>
          <w:szCs w:val="28"/>
        </w:rPr>
        <w:t>quando il Signore mi parlò:</w:t>
      </w:r>
    </w:p>
    <w:p>
      <w:pPr>
        <w:pStyle w:val="Chords"/>
        <w:rPr>
          <w:sz w:val="28"/>
          <w:szCs w:val="28"/>
        </w:rPr>
      </w:pPr>
      <w:r>
        <w:rPr>
          <w:sz w:val="28"/>
          <w:szCs w:val="28"/>
        </w:rPr>
        <w:t>RE                  SI-</w:t>
      </w:r>
    </w:p>
    <w:p>
      <w:pPr>
        <w:pStyle w:val="Lyrics"/>
        <w:rPr>
          <w:sz w:val="28"/>
          <w:szCs w:val="28"/>
        </w:rPr>
      </w:pPr>
      <w:r>
        <w:rPr>
          <w:sz w:val="28"/>
          <w:szCs w:val="28"/>
        </w:rPr>
        <w:t>Lui mi chiamava, chiamava anche me</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e la mia risposta s'alzò.</w:t>
      </w:r>
    </w:p>
    <w:p>
      <w:pPr>
        <w:pStyle w:val="Lyrics"/>
        <w:rPr>
          <w:sz w:val="28"/>
          <w:szCs w:val="28"/>
        </w:rPr>
      </w:pPr>
      <w:r>
        <w:rPr>
          <w:sz w:val="28"/>
          <w:szCs w:val="28"/>
        </w:rPr>
      </w:r>
    </w:p>
    <w:p>
      <w:pPr>
        <w:pStyle w:val="Chords"/>
        <w:rPr>
          <w:sz w:val="28"/>
          <w:szCs w:val="28"/>
        </w:rPr>
      </w:pPr>
      <w:r>
        <w:rPr>
          <w:sz w:val="28"/>
          <w:szCs w:val="28"/>
        </w:rPr>
        <w:t>RE                 SI-</w:t>
      </w:r>
    </w:p>
    <w:p>
      <w:pPr>
        <w:pStyle w:val="Lyrics"/>
        <w:rPr>
          <w:sz w:val="28"/>
          <w:szCs w:val="28"/>
        </w:rPr>
      </w:pPr>
      <w:r>
        <w:rPr>
          <w:sz w:val="28"/>
          <w:szCs w:val="28"/>
        </w:rPr>
        <w:t>Or non importa se uno ride di me,</w:t>
      </w:r>
    </w:p>
    <w:p>
      <w:pPr>
        <w:pStyle w:val="Chords"/>
        <w:rPr>
          <w:sz w:val="28"/>
          <w:szCs w:val="28"/>
        </w:rPr>
      </w:pPr>
      <w:r>
        <w:rPr>
          <w:sz w:val="28"/>
          <w:szCs w:val="28"/>
        </w:rPr>
        <w:t xml:space="preserve">SOL                 LA    </w:t>
      </w:r>
    </w:p>
    <w:p>
      <w:pPr>
        <w:pStyle w:val="Lyrics"/>
        <w:rPr>
          <w:sz w:val="28"/>
          <w:szCs w:val="28"/>
        </w:rPr>
      </w:pPr>
      <w:r>
        <w:rPr>
          <w:sz w:val="28"/>
          <w:szCs w:val="28"/>
        </w:rPr>
        <w:t>lui certamente non sa</w:t>
      </w:r>
    </w:p>
    <w:p>
      <w:pPr>
        <w:pStyle w:val="Chords"/>
        <w:rPr>
          <w:sz w:val="28"/>
          <w:szCs w:val="28"/>
        </w:rPr>
      </w:pPr>
      <w:r>
        <w:rPr>
          <w:sz w:val="28"/>
          <w:szCs w:val="28"/>
        </w:rPr>
        <w:t>RE                  SI-</w:t>
      </w:r>
    </w:p>
    <w:p>
      <w:pPr>
        <w:pStyle w:val="Lyrics"/>
        <w:rPr>
          <w:sz w:val="28"/>
          <w:szCs w:val="28"/>
        </w:rPr>
      </w:pPr>
      <w:r>
        <w:rPr>
          <w:sz w:val="28"/>
          <w:szCs w:val="28"/>
        </w:rPr>
        <w:t>del gran regalo che ebbi quel dì</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che dissi al Signore così.</w:t>
      </w:r>
    </w:p>
    <w:p>
      <w:pPr>
        <w:pStyle w:val="Lyrics"/>
        <w:rPr>
          <w:sz w:val="28"/>
          <w:szCs w:val="28"/>
        </w:rPr>
      </w:pPr>
      <w:r>
        <w:rPr>
          <w:sz w:val="28"/>
          <w:szCs w:val="28"/>
        </w:rPr>
      </w:r>
    </w:p>
    <w:p>
      <w:pPr>
        <w:pStyle w:val="Chords"/>
        <w:rPr>
          <w:sz w:val="28"/>
          <w:szCs w:val="28"/>
        </w:rPr>
      </w:pPr>
      <w:r>
        <w:rPr>
          <w:sz w:val="28"/>
          <w:szCs w:val="28"/>
        </w:rPr>
        <w:t xml:space="preserve">RE                  </w:t>
      </w:r>
    </w:p>
    <w:p>
      <w:pPr>
        <w:pStyle w:val="Lyrics"/>
        <w:rPr>
          <w:sz w:val="28"/>
          <w:szCs w:val="28"/>
        </w:rPr>
      </w:pPr>
      <w:r>
        <w:rPr>
          <w:sz w:val="28"/>
          <w:szCs w:val="28"/>
        </w:rPr>
        <w:t>A volte sono triste,</w:t>
      </w:r>
    </w:p>
    <w:p>
      <w:pPr>
        <w:pStyle w:val="Chords"/>
        <w:rPr>
          <w:sz w:val="28"/>
          <w:szCs w:val="28"/>
        </w:rPr>
      </w:pPr>
      <w:r>
        <w:rPr>
          <w:sz w:val="28"/>
          <w:szCs w:val="28"/>
        </w:rPr>
        <w:t xml:space="preserve">            </w:t>
      </w:r>
      <w:r>
        <w:rPr>
          <w:sz w:val="28"/>
          <w:szCs w:val="28"/>
        </w:rPr>
        <w:t>SI-</w:t>
      </w:r>
    </w:p>
    <w:p>
      <w:pPr>
        <w:pStyle w:val="Lyrics"/>
        <w:rPr>
          <w:sz w:val="28"/>
          <w:szCs w:val="28"/>
        </w:rPr>
      </w:pPr>
      <w:r>
        <w:rPr>
          <w:sz w:val="28"/>
          <w:szCs w:val="28"/>
        </w:rPr>
        <w:t>ma mi guardo intorno,</w:t>
      </w:r>
    </w:p>
    <w:p>
      <w:pPr>
        <w:pStyle w:val="Chords"/>
        <w:rPr>
          <w:sz w:val="28"/>
          <w:szCs w:val="28"/>
        </w:rPr>
      </w:pPr>
      <w:r>
        <w:rPr>
          <w:sz w:val="28"/>
          <w:szCs w:val="28"/>
        </w:rPr>
        <w:t xml:space="preserve">SOL                 LA    </w:t>
      </w:r>
    </w:p>
    <w:p>
      <w:pPr>
        <w:pStyle w:val="Lyrics"/>
        <w:rPr>
          <w:sz w:val="28"/>
          <w:szCs w:val="28"/>
        </w:rPr>
      </w:pPr>
      <w:r>
        <w:rPr>
          <w:sz w:val="28"/>
          <w:szCs w:val="28"/>
        </w:rPr>
        <w:t>scopro il mondo e l'amor;</w:t>
      </w:r>
    </w:p>
    <w:p>
      <w:pPr>
        <w:pStyle w:val="Chords"/>
        <w:rPr>
          <w:sz w:val="28"/>
          <w:szCs w:val="28"/>
        </w:rPr>
      </w:pPr>
      <w:r>
        <w:rPr>
          <w:sz w:val="28"/>
          <w:szCs w:val="28"/>
        </w:rPr>
        <w:t>RE                  SI-</w:t>
      </w:r>
    </w:p>
    <w:p>
      <w:pPr>
        <w:pStyle w:val="Lyrics"/>
        <w:rPr>
          <w:sz w:val="28"/>
          <w:szCs w:val="28"/>
        </w:rPr>
      </w:pPr>
      <w:r>
        <w:rPr>
          <w:sz w:val="28"/>
          <w:szCs w:val="28"/>
        </w:rPr>
        <w:t>son questi i doni che Lui fa a me</w:t>
      </w:r>
    </w:p>
    <w:p>
      <w:pPr>
        <w:pStyle w:val="Chords"/>
        <w:rPr>
          <w:sz w:val="28"/>
          <w:szCs w:val="28"/>
        </w:rPr>
      </w:pPr>
      <w:r>
        <w:rPr>
          <w:sz w:val="28"/>
          <w:szCs w:val="28"/>
        </w:rPr>
        <w:t xml:space="preserve">  </w:t>
      </w:r>
      <w:r>
        <w:rPr>
          <w:sz w:val="28"/>
          <w:szCs w:val="28"/>
        </w:rPr>
        <w:t>SOL     LA       RE</w:t>
      </w:r>
    </w:p>
    <w:p>
      <w:pPr>
        <w:pStyle w:val="Lyrics"/>
        <w:rPr>
          <w:sz w:val="28"/>
          <w:szCs w:val="28"/>
        </w:rPr>
      </w:pPr>
      <w:r>
        <w:rPr>
          <w:sz w:val="28"/>
          <w:szCs w:val="28"/>
        </w:rPr>
        <w:t>felice ritorno a cantar.</w:t>
      </w:r>
    </w:p>
    <w:p>
      <w:pPr>
        <w:pStyle w:val="Heading2"/>
        <w:rPr/>
      </w:pPr>
      <w:bookmarkStart w:id="49" w:name="__RefHeading___Toc6594_1976528581"/>
      <w:bookmarkStart w:id="50" w:name="_Toc242879076"/>
      <w:bookmarkStart w:id="51" w:name="_Toc222168539"/>
      <w:bookmarkStart w:id="52" w:name="_Toc930812852"/>
      <w:bookmarkEnd w:id="49"/>
      <w:r>
        <w:rPr/>
        <w:t>13 - Canterò per te</w:t>
      </w:r>
      <w:bookmarkEnd w:id="50"/>
      <w:bookmarkEnd w:id="51"/>
      <w:bookmarkEnd w:id="52"/>
    </w:p>
    <w:p>
      <w:pPr>
        <w:pStyle w:val="Chords"/>
        <w:rPr/>
      </w:pPr>
      <w:r>
        <w:rPr/>
        <w:t xml:space="preserve">SOL                          DO </w:t>
      </w:r>
    </w:p>
    <w:p>
      <w:pPr>
        <w:pStyle w:val="Lyrics"/>
        <w:rPr/>
      </w:pPr>
      <w:r>
        <w:rPr/>
        <w:t xml:space="preserve">Tu che nel silenzio parli solo tu, che vivi nei miei giorni, </w:t>
      </w:r>
    </w:p>
    <w:p>
      <w:pPr>
        <w:pStyle w:val="Chords"/>
        <w:rPr/>
      </w:pPr>
      <w:r>
        <w:rPr/>
        <w:t xml:space="preserve">        </w:t>
      </w:r>
      <w:r>
        <w:rPr/>
        <w:t>LA-                     RE</w:t>
      </w:r>
    </w:p>
    <w:p>
      <w:pPr>
        <w:pStyle w:val="Lyrics"/>
        <w:rPr/>
      </w:pPr>
      <w:r>
        <w:rPr/>
        <w:t xml:space="preserve">puoi colmare la sete che c'è in me </w:t>
      </w:r>
    </w:p>
    <w:p>
      <w:pPr>
        <w:pStyle w:val="Chords"/>
        <w:rPr/>
      </w:pPr>
      <w:r>
        <w:rPr/>
        <w:t xml:space="preserve">      </w:t>
      </w:r>
      <w:r>
        <w:rPr/>
        <w:t>SOL                      MI-</w:t>
      </w:r>
    </w:p>
    <w:p>
      <w:pPr>
        <w:pStyle w:val="Lyrics"/>
        <w:rPr/>
      </w:pPr>
      <w:r>
        <w:rPr/>
        <w:t xml:space="preserve">e ridare senso a questa vita mia </w:t>
      </w:r>
    </w:p>
    <w:p>
      <w:pPr>
        <w:pStyle w:val="Chords"/>
        <w:rPr/>
      </w:pPr>
      <w:r>
        <w:rPr/>
        <w:t xml:space="preserve">         </w:t>
      </w:r>
      <w:r>
        <w:rPr/>
        <w:t xml:space="preserve">DO               RE </w:t>
      </w:r>
    </w:p>
    <w:p>
      <w:pPr>
        <w:pStyle w:val="Lyrics"/>
        <w:rPr/>
      </w:pPr>
      <w:r>
        <w:rPr/>
        <w:t xml:space="preserve">che rincorre la sua verità. </w:t>
      </w:r>
    </w:p>
    <w:p>
      <w:pPr>
        <w:pStyle w:val="Chords"/>
        <w:rPr/>
      </w:pPr>
      <w:r>
        <w:rPr/>
        <w:t xml:space="preserve">SOL                           DO </w:t>
      </w:r>
    </w:p>
    <w:p>
      <w:pPr>
        <w:pStyle w:val="Lyrics"/>
        <w:rPr/>
      </w:pPr>
      <w:r>
        <w:rPr/>
        <w:t xml:space="preserve">Tu di chiara luce splendi solo tu i miei pensieri accendi </w:t>
      </w:r>
    </w:p>
    <w:p>
      <w:pPr>
        <w:pStyle w:val="Chords"/>
        <w:rPr/>
      </w:pPr>
      <w:r>
        <w:rPr/>
        <w:t xml:space="preserve">     </w:t>
      </w:r>
      <w:r>
        <w:rPr/>
        <w:t>LA-                     RE</w:t>
      </w:r>
    </w:p>
    <w:p>
      <w:pPr>
        <w:pStyle w:val="Lyrics"/>
        <w:rPr/>
      </w:pPr>
      <w:r>
        <w:rPr/>
        <w:t xml:space="preserve">e disegni la tua pace dentro me </w:t>
      </w:r>
    </w:p>
    <w:p>
      <w:pPr>
        <w:pStyle w:val="Chords"/>
        <w:rPr/>
      </w:pPr>
      <w:r>
        <w:rPr/>
        <w:t xml:space="preserve">         </w:t>
      </w:r>
      <w:r>
        <w:rPr/>
        <w:t>SOL                   MI-</w:t>
      </w:r>
    </w:p>
    <w:p>
      <w:pPr>
        <w:pStyle w:val="Lyrics"/>
        <w:rPr/>
      </w:pPr>
      <w:r>
        <w:rPr/>
        <w:t xml:space="preserve">scrivi note di una dolce melodia </w:t>
      </w:r>
    </w:p>
    <w:p>
      <w:pPr>
        <w:pStyle w:val="Chords"/>
        <w:rPr/>
      </w:pPr>
      <w:r>
        <w:rPr/>
        <w:t xml:space="preserve">            </w:t>
      </w:r>
      <w:r>
        <w:rPr/>
        <w:t xml:space="preserve">DO                  RE </w:t>
      </w:r>
    </w:p>
    <w:p>
      <w:pPr>
        <w:pStyle w:val="Lyrics"/>
        <w:rPr/>
      </w:pPr>
      <w:r>
        <w:rPr/>
        <w:t xml:space="preserve">che poi sale nel cielo in libertà. </w:t>
      </w:r>
    </w:p>
    <w:p>
      <w:pPr>
        <w:pStyle w:val="Chords"/>
        <w:rPr/>
      </w:pPr>
      <w:r>
        <w:rPr/>
        <w:t xml:space="preserve">             </w:t>
      </w:r>
      <w:r>
        <w:rPr/>
        <w:t xml:space="preserve">SOL         MI-           DO      SOL </w:t>
      </w:r>
    </w:p>
    <w:p>
      <w:pPr>
        <w:pStyle w:val="Lyrics"/>
        <w:rPr/>
      </w:pPr>
      <w:r>
        <w:rPr/>
        <w:t xml:space="preserve">E canterò solo per te la mia più bella melodia </w:t>
      </w:r>
    </w:p>
    <w:p>
      <w:pPr>
        <w:pStyle w:val="Chords"/>
        <w:rPr/>
      </w:pPr>
      <w:r>
        <w:rPr/>
        <w:t xml:space="preserve">        </w:t>
      </w:r>
      <w:r>
        <w:rPr/>
        <w:t>LA-           RE              SOL          MI-</w:t>
      </w:r>
    </w:p>
    <w:p>
      <w:pPr>
        <w:pStyle w:val="Lyrics"/>
        <w:rPr/>
      </w:pPr>
      <w:r>
        <w:rPr/>
        <w:t xml:space="preserve">che volerà nel cielo immenso e griderò al mondo che </w:t>
      </w:r>
    </w:p>
    <w:p>
      <w:pPr>
        <w:pStyle w:val="Chords"/>
        <w:rPr/>
      </w:pPr>
      <w:r>
        <w:rPr/>
        <w:t xml:space="preserve">          </w:t>
      </w:r>
      <w:r>
        <w:rPr/>
        <w:t xml:space="preserve">DO       SOL         LA-      RE        SOL </w:t>
      </w:r>
    </w:p>
    <w:p>
      <w:pPr>
        <w:pStyle w:val="Lyrics"/>
        <w:rPr/>
      </w:pPr>
      <w:r>
        <w:rPr/>
        <w:t xml:space="preserve">un nuovo sole nascerà ed una musica di pace canterò. </w:t>
      </w:r>
    </w:p>
    <w:p>
      <w:pPr>
        <w:pStyle w:val="Chords"/>
        <w:rPr/>
      </w:pPr>
      <w:r>
        <w:rPr/>
        <w:t xml:space="preserve">SOL                           DO </w:t>
      </w:r>
    </w:p>
    <w:p>
      <w:pPr>
        <w:pStyle w:val="Lyrics"/>
        <w:rPr/>
      </w:pPr>
      <w:r>
        <w:rPr/>
        <w:t xml:space="preserve">Tu che la tua mano tendi solo tu che la tua vita doni </w:t>
      </w:r>
    </w:p>
    <w:p>
      <w:pPr>
        <w:pStyle w:val="Chords"/>
        <w:rPr/>
      </w:pPr>
      <w:r>
        <w:rPr/>
        <w:t xml:space="preserve">       </w:t>
      </w:r>
      <w:r>
        <w:rPr/>
        <w:t>LA-              RE    SOL              MI-</w:t>
      </w:r>
    </w:p>
    <w:p>
      <w:pPr>
        <w:pStyle w:val="Lyrics"/>
        <w:rPr/>
      </w:pPr>
      <w:r>
        <w:rPr/>
        <w:t xml:space="preserve">puoi ridarmi la mia felicità la speranza di una vita nuova in te </w:t>
      </w:r>
    </w:p>
    <w:p>
      <w:pPr>
        <w:pStyle w:val="Chords"/>
        <w:rPr/>
      </w:pPr>
      <w:r>
        <w:rPr/>
        <w:t xml:space="preserve">         </w:t>
      </w:r>
      <w:r>
        <w:rPr/>
        <w:t xml:space="preserve">DO                 RE </w:t>
      </w:r>
    </w:p>
    <w:p>
      <w:pPr>
        <w:pStyle w:val="Lyrics"/>
        <w:rPr/>
      </w:pPr>
      <w:r>
        <w:rPr/>
        <w:t>la certezza che io rinascerò.</w:t>
      </w:r>
    </w:p>
    <w:p>
      <w:pPr>
        <w:pStyle w:val="Chords"/>
        <w:spacing w:before="0" w:after="0"/>
        <w:contextualSpacing/>
        <w:rPr>
          <w:sz w:val="44"/>
          <w:szCs w:val="44"/>
        </w:rPr>
      </w:pPr>
      <w:r>
        <w:rPr>
          <w:sz w:val="44"/>
          <w:szCs w:val="44"/>
        </w:rPr>
      </w:r>
      <w:r>
        <w:br w:type="page"/>
      </w:r>
    </w:p>
    <w:p>
      <w:pPr>
        <w:pStyle w:val="Chords"/>
        <w:spacing w:before="0" w:after="0"/>
        <w:contextualSpacing/>
        <w:rPr>
          <w:sz w:val="44"/>
          <w:szCs w:val="44"/>
        </w:rPr>
      </w:pPr>
      <w:bookmarkStart w:id="53" w:name="_Toc1520165520"/>
      <w:r>
        <w:rPr>
          <w:sz w:val="44"/>
          <w:szCs w:val="44"/>
        </w:rPr>
        <w:t>LEGGE SCOUT</w:t>
      </w:r>
      <w:bookmarkEnd w:id="53"/>
    </w:p>
    <w:p>
      <w:pPr>
        <w:pStyle w:val="Lyrics"/>
        <w:rPr>
          <w:sz w:val="28"/>
          <w:szCs w:val="28"/>
        </w:rPr>
      </w:pPr>
      <w:r>
        <w:rPr>
          <w:sz w:val="28"/>
          <w:szCs w:val="28"/>
        </w:rPr>
      </w:r>
    </w:p>
    <w:p>
      <w:pPr>
        <w:pStyle w:val="Lyrics"/>
        <w:rPr>
          <w:sz w:val="40"/>
          <w:szCs w:val="40"/>
        </w:rPr>
      </w:pPr>
      <w:r>
        <w:rPr>
          <w:sz w:val="28"/>
          <w:szCs w:val="28"/>
        </w:rPr>
        <w:t>La Guida e lo Scout:</w:t>
      </w:r>
    </w:p>
    <w:p>
      <w:pPr>
        <w:pStyle w:val="Lyrics"/>
        <w:rPr>
          <w:sz w:val="28"/>
          <w:szCs w:val="28"/>
        </w:rPr>
      </w:pPr>
      <w:r>
        <w:rPr>
          <w:sz w:val="28"/>
          <w:szCs w:val="28"/>
        </w:rPr>
      </w:r>
    </w:p>
    <w:p>
      <w:pPr>
        <w:pStyle w:val="Lyrics"/>
        <w:rPr>
          <w:sz w:val="32"/>
          <w:szCs w:val="32"/>
        </w:rPr>
      </w:pPr>
      <w:r>
        <w:rPr>
          <w:sz w:val="28"/>
          <w:szCs w:val="28"/>
        </w:rPr>
        <w:t>pongono il loro onore nel meritare fiducia</w:t>
      </w:r>
    </w:p>
    <w:p>
      <w:pPr>
        <w:pStyle w:val="Lyrics"/>
        <w:rPr>
          <w:sz w:val="28"/>
          <w:szCs w:val="28"/>
        </w:rPr>
      </w:pPr>
      <w:r>
        <w:rPr>
          <w:sz w:val="28"/>
          <w:szCs w:val="28"/>
        </w:rPr>
      </w:r>
    </w:p>
    <w:p>
      <w:pPr>
        <w:pStyle w:val="Lyrics"/>
        <w:rPr>
          <w:sz w:val="36"/>
          <w:szCs w:val="36"/>
        </w:rPr>
      </w:pPr>
      <w:r>
        <w:rPr>
          <w:sz w:val="28"/>
          <w:szCs w:val="28"/>
        </w:rPr>
        <w:t>sono leali</w:t>
      </w:r>
    </w:p>
    <w:p>
      <w:pPr>
        <w:pStyle w:val="Lyrics"/>
        <w:rPr>
          <w:sz w:val="28"/>
          <w:szCs w:val="28"/>
        </w:rPr>
      </w:pPr>
      <w:r>
        <w:rPr>
          <w:sz w:val="28"/>
          <w:szCs w:val="28"/>
        </w:rPr>
      </w:r>
    </w:p>
    <w:p>
      <w:pPr>
        <w:pStyle w:val="Lyrics"/>
        <w:rPr>
          <w:sz w:val="36"/>
          <w:szCs w:val="36"/>
        </w:rPr>
      </w:pPr>
      <w:r>
        <w:rPr>
          <w:sz w:val="28"/>
          <w:szCs w:val="28"/>
        </w:rPr>
        <w:t>si rendono utili e aiutano gli altri</w:t>
      </w:r>
    </w:p>
    <w:p>
      <w:pPr>
        <w:pStyle w:val="Lyrics"/>
        <w:rPr>
          <w:sz w:val="28"/>
          <w:szCs w:val="28"/>
        </w:rPr>
      </w:pPr>
      <w:r>
        <w:rPr>
          <w:sz w:val="28"/>
          <w:szCs w:val="28"/>
        </w:rPr>
      </w:r>
    </w:p>
    <w:p>
      <w:pPr>
        <w:pStyle w:val="Lyrics"/>
        <w:rPr>
          <w:sz w:val="36"/>
          <w:szCs w:val="36"/>
        </w:rPr>
      </w:pPr>
      <w:r>
        <w:rPr>
          <w:sz w:val="28"/>
          <w:szCs w:val="28"/>
        </w:rPr>
        <w:t>sono amici di tutti e fratelli di ogni altra Guida e Scout</w:t>
      </w:r>
    </w:p>
    <w:p>
      <w:pPr>
        <w:pStyle w:val="Lyrics"/>
        <w:rPr>
          <w:sz w:val="28"/>
          <w:szCs w:val="28"/>
        </w:rPr>
      </w:pPr>
      <w:r>
        <w:rPr>
          <w:sz w:val="28"/>
          <w:szCs w:val="28"/>
        </w:rPr>
      </w:r>
    </w:p>
    <w:p>
      <w:pPr>
        <w:pStyle w:val="Lyrics"/>
        <w:rPr>
          <w:sz w:val="36"/>
          <w:szCs w:val="36"/>
        </w:rPr>
      </w:pPr>
      <w:r>
        <w:rPr>
          <w:sz w:val="28"/>
          <w:szCs w:val="28"/>
        </w:rPr>
        <w:t>sono cortesi</w:t>
      </w:r>
    </w:p>
    <w:p>
      <w:pPr>
        <w:pStyle w:val="Lyrics"/>
        <w:rPr>
          <w:sz w:val="28"/>
          <w:szCs w:val="28"/>
        </w:rPr>
      </w:pPr>
      <w:r>
        <w:rPr>
          <w:sz w:val="28"/>
          <w:szCs w:val="28"/>
        </w:rPr>
      </w:r>
    </w:p>
    <w:p>
      <w:pPr>
        <w:pStyle w:val="Lyrics"/>
        <w:rPr>
          <w:sz w:val="36"/>
          <w:szCs w:val="36"/>
        </w:rPr>
      </w:pPr>
      <w:r>
        <w:rPr>
          <w:sz w:val="28"/>
          <w:szCs w:val="28"/>
        </w:rPr>
        <w:t>amano e rispettano la natura</w:t>
      </w:r>
    </w:p>
    <w:p>
      <w:pPr>
        <w:pStyle w:val="Lyrics"/>
        <w:rPr>
          <w:sz w:val="28"/>
          <w:szCs w:val="28"/>
        </w:rPr>
      </w:pPr>
      <w:r>
        <w:rPr>
          <w:sz w:val="28"/>
          <w:szCs w:val="28"/>
        </w:rPr>
      </w:r>
    </w:p>
    <w:p>
      <w:pPr>
        <w:pStyle w:val="Lyrics"/>
        <w:rPr>
          <w:sz w:val="36"/>
          <w:szCs w:val="36"/>
        </w:rPr>
      </w:pPr>
      <w:r>
        <w:rPr>
          <w:sz w:val="28"/>
          <w:szCs w:val="28"/>
        </w:rPr>
        <w:t>sanno obbedire</w:t>
      </w:r>
    </w:p>
    <w:p>
      <w:pPr>
        <w:pStyle w:val="Lyrics"/>
        <w:rPr>
          <w:sz w:val="28"/>
          <w:szCs w:val="28"/>
        </w:rPr>
      </w:pPr>
      <w:r>
        <w:rPr>
          <w:sz w:val="28"/>
          <w:szCs w:val="28"/>
        </w:rPr>
      </w:r>
    </w:p>
    <w:p>
      <w:pPr>
        <w:pStyle w:val="Lyrics"/>
        <w:rPr>
          <w:sz w:val="36"/>
          <w:szCs w:val="36"/>
        </w:rPr>
      </w:pPr>
      <w:r>
        <w:rPr>
          <w:sz w:val="28"/>
          <w:szCs w:val="28"/>
        </w:rPr>
        <w:t>sorridono e cantano anche nelle difficoltà</w:t>
      </w:r>
    </w:p>
    <w:p>
      <w:pPr>
        <w:pStyle w:val="Lyrics"/>
        <w:rPr>
          <w:sz w:val="28"/>
          <w:szCs w:val="28"/>
        </w:rPr>
      </w:pPr>
      <w:r>
        <w:rPr>
          <w:sz w:val="28"/>
          <w:szCs w:val="28"/>
        </w:rPr>
      </w:r>
    </w:p>
    <w:p>
      <w:pPr>
        <w:pStyle w:val="Lyrics"/>
        <w:rPr>
          <w:sz w:val="36"/>
          <w:szCs w:val="36"/>
        </w:rPr>
      </w:pPr>
      <w:r>
        <w:rPr>
          <w:sz w:val="28"/>
          <w:szCs w:val="28"/>
        </w:rPr>
        <w:t>sono laboriosi ed economi</w:t>
      </w:r>
    </w:p>
    <w:p>
      <w:pPr>
        <w:pStyle w:val="Lyrics"/>
        <w:rPr>
          <w:sz w:val="28"/>
          <w:szCs w:val="28"/>
        </w:rPr>
      </w:pPr>
      <w:r>
        <w:rPr>
          <w:sz w:val="28"/>
          <w:szCs w:val="28"/>
        </w:rPr>
      </w:r>
    </w:p>
    <w:p>
      <w:pPr>
        <w:pStyle w:val="Lyrics"/>
        <w:rPr>
          <w:sz w:val="36"/>
          <w:szCs w:val="36"/>
        </w:rPr>
      </w:pPr>
      <w:r>
        <w:rPr>
          <w:sz w:val="28"/>
          <w:szCs w:val="28"/>
        </w:rPr>
        <w:t>sono puri di pensieri, parole ed azioni</w:t>
      </w:r>
    </w:p>
    <w:p>
      <w:pPr>
        <w:pStyle w:val="Normal"/>
        <w:rPr>
          <w:sz w:val="32"/>
          <w:szCs w:val="32"/>
        </w:rPr>
      </w:pPr>
      <w:r>
        <w:rPr>
          <w:sz w:val="32"/>
          <w:szCs w:val="32"/>
        </w:rPr>
      </w:r>
      <w:r>
        <w:br w:type="page"/>
      </w:r>
    </w:p>
    <w:p>
      <w:pPr>
        <w:pStyle w:val="Heading2"/>
        <w:spacing w:before="0" w:after="200"/>
        <w:rPr/>
      </w:pPr>
      <w:bookmarkStart w:id="54" w:name="__RefHeading___Toc6596_1976528581"/>
      <w:bookmarkStart w:id="55" w:name="_Toc1410441335"/>
      <w:bookmarkStart w:id="56" w:name="_Toc1731154218"/>
      <w:bookmarkStart w:id="57" w:name="_Toc1339217550"/>
      <w:bookmarkEnd w:id="54"/>
      <w:r>
        <w:rPr/>
        <w:t>14 - Cantico delle creature</w:t>
      </w:r>
      <w:bookmarkEnd w:id="55"/>
      <w:bookmarkEnd w:id="56"/>
      <w:bookmarkEnd w:id="57"/>
    </w:p>
    <w:p>
      <w:pPr>
        <w:pStyle w:val="Chords"/>
        <w:rPr>
          <w:sz w:val="24"/>
          <w:szCs w:val="24"/>
        </w:rPr>
      </w:pPr>
      <w:r>
        <w:rPr>
          <w:sz w:val="22"/>
          <w:szCs w:val="22"/>
        </w:rPr>
        <w:t>RE SOL LA RE</w:t>
      </w:r>
    </w:p>
    <w:p>
      <w:pPr>
        <w:pStyle w:val="Chords"/>
        <w:rPr>
          <w:sz w:val="22"/>
          <w:szCs w:val="22"/>
        </w:rPr>
      </w:pPr>
      <w:r>
        <w:rPr>
          <w:sz w:val="22"/>
          <w:szCs w:val="22"/>
        </w:rPr>
        <w:t>FA# SI- SOL RE</w:t>
      </w:r>
    </w:p>
    <w:p>
      <w:pPr>
        <w:pStyle w:val="Chords"/>
        <w:rPr>
          <w:sz w:val="22"/>
          <w:szCs w:val="22"/>
        </w:rPr>
      </w:pPr>
      <w:r>
        <w:rPr>
          <w:sz w:val="22"/>
          <w:szCs w:val="22"/>
        </w:rPr>
        <w:t>SOL LA SI- SOL LA RE</w:t>
      </w:r>
    </w:p>
    <w:p>
      <w:pPr>
        <w:pStyle w:val="Chords"/>
        <w:rPr>
          <w:sz w:val="22"/>
          <w:szCs w:val="22"/>
        </w:rPr>
      </w:pPr>
      <w:r>
        <w:rPr>
          <w:sz w:val="22"/>
          <w:szCs w:val="22"/>
        </w:rPr>
        <w:t>SOL LA SI- RE LA</w:t>
      </w:r>
    </w:p>
    <w:p>
      <w:pPr>
        <w:pStyle w:val="Lyrics"/>
        <w:rPr>
          <w:sz w:val="22"/>
          <w:szCs w:val="22"/>
        </w:rPr>
      </w:pPr>
      <w:r>
        <w:rPr>
          <w:sz w:val="22"/>
          <w:szCs w:val="22"/>
        </w:rPr>
      </w:r>
    </w:p>
    <w:p>
      <w:pPr>
        <w:pStyle w:val="Chords"/>
        <w:rPr>
          <w:sz w:val="22"/>
          <w:szCs w:val="22"/>
        </w:rPr>
      </w:pPr>
      <w:r>
        <w:rPr>
          <w:sz w:val="22"/>
          <w:szCs w:val="22"/>
        </w:rPr>
        <w:t>RE</w:t>
      </w:r>
    </w:p>
    <w:p>
      <w:pPr>
        <w:pStyle w:val="Lyrics"/>
        <w:rPr>
          <w:sz w:val="22"/>
          <w:szCs w:val="22"/>
        </w:rPr>
      </w:pPr>
      <w:r>
        <w:rPr>
          <w:sz w:val="22"/>
          <w:szCs w:val="22"/>
        </w:rPr>
        <w:t>A te solo Buon Signore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Si confanno gloria e onore</w:t>
      </w:r>
    </w:p>
    <w:p>
      <w:pPr>
        <w:pStyle w:val="Chords"/>
        <w:rPr>
          <w:sz w:val="22"/>
          <w:szCs w:val="22"/>
        </w:rPr>
      </w:pPr>
      <w:r>
        <w:rPr>
          <w:sz w:val="22"/>
          <w:szCs w:val="22"/>
        </w:rPr>
        <w:t xml:space="preserve">     </w:t>
      </w:r>
      <w:r>
        <w:rPr>
          <w:sz w:val="22"/>
          <w:szCs w:val="22"/>
        </w:rPr>
        <w:t>SI-   MI   LA      LA</w:t>
      </w:r>
    </w:p>
    <w:p>
      <w:pPr>
        <w:pStyle w:val="Lyrics"/>
        <w:rPr>
          <w:sz w:val="22"/>
          <w:szCs w:val="22"/>
        </w:rPr>
      </w:pPr>
      <w:r>
        <w:rPr>
          <w:sz w:val="22"/>
          <w:szCs w:val="22"/>
        </w:rPr>
        <w:t>A Te ogni laude et benedizione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A Te solo si confanno</w:t>
      </w:r>
    </w:p>
    <w:p>
      <w:pPr>
        <w:pStyle w:val="Chords"/>
        <w:rPr>
          <w:sz w:val="22"/>
          <w:szCs w:val="22"/>
        </w:rPr>
      </w:pPr>
      <w:r>
        <w:rPr>
          <w:sz w:val="22"/>
          <w:szCs w:val="22"/>
        </w:rPr>
        <w:t xml:space="preserve">        </w:t>
      </w:r>
      <w:r>
        <w:rPr>
          <w:sz w:val="22"/>
          <w:szCs w:val="22"/>
        </w:rPr>
        <w:t>SOL LA SI-</w:t>
      </w:r>
    </w:p>
    <w:p>
      <w:pPr>
        <w:pStyle w:val="Lyrics"/>
        <w:rPr>
          <w:sz w:val="22"/>
          <w:szCs w:val="22"/>
        </w:rPr>
      </w:pPr>
      <w:r>
        <w:rPr>
          <w:sz w:val="22"/>
          <w:szCs w:val="22"/>
        </w:rPr>
        <w:t>Che l'altissimo Tu sei</w:t>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E null'omo degno è</w:t>
      </w:r>
    </w:p>
    <w:p>
      <w:pPr>
        <w:pStyle w:val="Chords"/>
        <w:rPr>
          <w:sz w:val="22"/>
          <w:szCs w:val="22"/>
        </w:rPr>
      </w:pPr>
      <w:r>
        <w:rPr>
          <w:sz w:val="22"/>
          <w:szCs w:val="22"/>
        </w:rPr>
        <w:t xml:space="preserve">         </w:t>
      </w:r>
      <w:r>
        <w:rPr>
          <w:sz w:val="22"/>
          <w:szCs w:val="22"/>
        </w:rPr>
        <w:t>RE SOL</w:t>
      </w:r>
    </w:p>
    <w:p>
      <w:pPr>
        <w:pStyle w:val="Lyrics"/>
        <w:rPr>
          <w:sz w:val="22"/>
          <w:szCs w:val="22"/>
        </w:rPr>
      </w:pPr>
      <w:r>
        <w:rPr>
          <w:sz w:val="22"/>
          <w:szCs w:val="22"/>
        </w:rPr>
        <w:t>Te mentovare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Con le Tue creature</w:t>
      </w:r>
    </w:p>
    <w:p>
      <w:pPr>
        <w:pStyle w:val="Chords"/>
        <w:rPr>
          <w:sz w:val="22"/>
          <w:szCs w:val="22"/>
        </w:rPr>
      </w:pPr>
      <w:r>
        <w:rPr>
          <w:sz w:val="22"/>
          <w:szCs w:val="22"/>
        </w:rPr>
        <w:t xml:space="preserve">         </w:t>
      </w:r>
      <w:r>
        <w:rPr>
          <w:sz w:val="22"/>
          <w:szCs w:val="22"/>
        </w:rPr>
        <w:t>SI- MI</w:t>
      </w:r>
    </w:p>
    <w:p>
      <w:pPr>
        <w:pStyle w:val="Lyrics"/>
        <w:rPr>
          <w:sz w:val="22"/>
          <w:szCs w:val="22"/>
        </w:rPr>
      </w:pPr>
      <w:r>
        <w:rPr>
          <w:sz w:val="22"/>
          <w:szCs w:val="22"/>
        </w:rPr>
        <w:t>Specialmente Frate Sole</w:t>
      </w:r>
    </w:p>
    <w:p>
      <w:pPr>
        <w:pStyle w:val="Chords"/>
        <w:rPr>
          <w:sz w:val="22"/>
          <w:szCs w:val="22"/>
        </w:rPr>
      </w:pPr>
      <w:r>
        <w:rPr>
          <w:sz w:val="22"/>
          <w:szCs w:val="22"/>
        </w:rPr>
        <w:t xml:space="preserve">           </w:t>
      </w:r>
      <w:r>
        <w:rPr>
          <w:sz w:val="22"/>
          <w:szCs w:val="22"/>
        </w:rPr>
        <w:t>LA</w:t>
      </w:r>
    </w:p>
    <w:p>
      <w:pPr>
        <w:pStyle w:val="Lyrics"/>
        <w:rPr>
          <w:sz w:val="22"/>
          <w:szCs w:val="22"/>
        </w:rPr>
      </w:pPr>
      <w:r>
        <w:rPr>
          <w:sz w:val="22"/>
          <w:szCs w:val="22"/>
        </w:rPr>
        <w:t>E la sua luce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Tu ci illumini di lui</w:t>
      </w:r>
    </w:p>
    <w:p>
      <w:pPr>
        <w:pStyle w:val="Chords"/>
        <w:rPr>
          <w:sz w:val="22"/>
          <w:szCs w:val="22"/>
        </w:rPr>
      </w:pPr>
      <w:r>
        <w:rPr>
          <w:sz w:val="22"/>
          <w:szCs w:val="22"/>
        </w:rPr>
        <w:t xml:space="preserve">      </w:t>
      </w:r>
      <w:r>
        <w:rPr>
          <w:sz w:val="22"/>
          <w:szCs w:val="22"/>
        </w:rPr>
        <w:t>SOL LA SI-</w:t>
      </w:r>
    </w:p>
    <w:p>
      <w:pPr>
        <w:pStyle w:val="Lyrics"/>
        <w:rPr>
          <w:sz w:val="22"/>
          <w:szCs w:val="22"/>
        </w:rPr>
      </w:pPr>
      <w:r>
        <w:rPr>
          <w:sz w:val="22"/>
          <w:szCs w:val="22"/>
        </w:rPr>
        <w:t>Che è bellezza e splendore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RE LA</w:t>
      </w:r>
    </w:p>
    <w:p>
      <w:pPr>
        <w:pStyle w:val="Lyrics"/>
        <w:rPr>
          <w:sz w:val="22"/>
          <w:szCs w:val="22"/>
        </w:rPr>
      </w:pPr>
      <w:r>
        <w:rPr>
          <w:sz w:val="22"/>
          <w:szCs w:val="22"/>
        </w:rPr>
        <w:t>Di Te Altissimo Signore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Porta il segno</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 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LA</w:t>
      </w:r>
    </w:p>
    <w:p>
      <w:pPr>
        <w:pStyle w:val="Lyrics"/>
        <w:rPr>
          <w:sz w:val="22"/>
          <w:szCs w:val="22"/>
        </w:rPr>
      </w:pPr>
      <w:r>
        <w:rPr>
          <w:sz w:val="22"/>
          <w:szCs w:val="22"/>
        </w:rPr>
        <w:t>Per sorelle Luna e Stelle</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Che Tu in cielo le hai formate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Chiare e bel-le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Si laudato per Frate Vento</w:t>
      </w:r>
    </w:p>
    <w:p>
      <w:pPr>
        <w:pStyle w:val="Chords"/>
        <w:rPr>
          <w:sz w:val="22"/>
          <w:szCs w:val="22"/>
        </w:rPr>
      </w:pPr>
      <w:r>
        <w:rPr>
          <w:sz w:val="22"/>
          <w:szCs w:val="22"/>
        </w:rPr>
        <w:t xml:space="preserve">        </w:t>
      </w:r>
      <w:r>
        <w:rPr>
          <w:sz w:val="22"/>
          <w:szCs w:val="22"/>
        </w:rPr>
        <w:t>MIm SOL</w:t>
      </w:r>
    </w:p>
    <w:p>
      <w:pPr>
        <w:pStyle w:val="Lyrics"/>
        <w:rPr>
          <w:sz w:val="22"/>
          <w:szCs w:val="22"/>
        </w:rPr>
      </w:pPr>
      <w:r>
        <w:rPr>
          <w:sz w:val="22"/>
          <w:szCs w:val="22"/>
        </w:rPr>
        <w:t>Aria, nuvole e maltempo</w:t>
      </w:r>
    </w:p>
    <w:p>
      <w:pPr>
        <w:pStyle w:val="Chords"/>
        <w:rPr>
          <w:sz w:val="22"/>
          <w:szCs w:val="22"/>
        </w:rPr>
      </w:pPr>
      <w:r>
        <w:rPr>
          <w:sz w:val="22"/>
          <w:szCs w:val="22"/>
        </w:rPr>
        <w:t xml:space="preserve">          </w:t>
      </w:r>
      <w:r>
        <w:rPr>
          <w:sz w:val="22"/>
          <w:szCs w:val="22"/>
        </w:rPr>
        <w:t>RE SOL LA RE</w:t>
      </w:r>
    </w:p>
    <w:p>
      <w:pPr>
        <w:pStyle w:val="Lyrics"/>
        <w:rPr>
          <w:sz w:val="22"/>
          <w:szCs w:val="22"/>
        </w:rPr>
      </w:pPr>
      <w:r>
        <w:rPr>
          <w:sz w:val="22"/>
          <w:szCs w:val="22"/>
        </w:rPr>
        <w:t xml:space="preserve">Che alle Tue creature dan </w:t>
      </w:r>
    </w:p>
    <w:p>
      <w:pPr>
        <w:pStyle w:val="Lyrics"/>
        <w:rPr>
          <w:sz w:val="22"/>
          <w:szCs w:val="22"/>
        </w:rPr>
      </w:pPr>
      <w:r>
        <w:rPr>
          <w:sz w:val="22"/>
          <w:szCs w:val="22"/>
        </w:rPr>
        <w:t>sostentamento</w:t>
      </w:r>
    </w:p>
    <w:p>
      <w:pPr>
        <w:pStyle w:val="Lyrics"/>
        <w:rPr>
          <w:sz w:val="22"/>
          <w:szCs w:val="22"/>
        </w:rPr>
      </w:pPr>
      <w:r>
        <w:rPr>
          <w:sz w:val="22"/>
          <w:szCs w:val="22"/>
        </w:rPr>
      </w:r>
    </w:p>
    <w:p>
      <w:pPr>
        <w:pStyle w:val="Chords"/>
        <w:rPr>
          <w:sz w:val="22"/>
          <w:szCs w:val="22"/>
        </w:rPr>
      </w:pPr>
      <w:r>
        <w:rPr>
          <w:sz w:val="22"/>
          <w:szCs w:val="22"/>
        </w:rPr>
        <w:t>RE SOL RE SI- MI LA</w:t>
      </w:r>
    </w:p>
    <w:p>
      <w:pPr>
        <w:pStyle w:val="Chords"/>
        <w:rPr>
          <w:sz w:val="22"/>
          <w:szCs w:val="22"/>
        </w:rPr>
      </w:pPr>
      <w:r>
        <w:rPr>
          <w:sz w:val="22"/>
          <w:szCs w:val="22"/>
        </w:rPr>
        <w:t>RE SOL LA SI- RE LA RE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LA           RE</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SOL       LA</w:t>
      </w:r>
    </w:p>
    <w:p>
      <w:pPr>
        <w:pStyle w:val="Lyrics"/>
        <w:rPr>
          <w:sz w:val="22"/>
          <w:szCs w:val="22"/>
        </w:rPr>
      </w:pPr>
      <w:r>
        <w:rPr>
          <w:sz w:val="22"/>
          <w:szCs w:val="22"/>
        </w:rPr>
        <w:t>Per sorella nostra Acqua</w:t>
      </w:r>
    </w:p>
    <w:p>
      <w:pPr>
        <w:pStyle w:val="Chords"/>
        <w:rPr>
          <w:sz w:val="22"/>
          <w:szCs w:val="22"/>
        </w:rPr>
      </w:pPr>
      <w:r>
        <w:rPr>
          <w:sz w:val="22"/>
          <w:szCs w:val="22"/>
        </w:rPr>
        <w:t xml:space="preserve">        </w:t>
      </w:r>
      <w:r>
        <w:rPr>
          <w:sz w:val="22"/>
          <w:szCs w:val="22"/>
        </w:rPr>
        <w:t>FA#     SI-</w:t>
      </w:r>
    </w:p>
    <w:p>
      <w:pPr>
        <w:pStyle w:val="Lyrics"/>
        <w:rPr>
          <w:sz w:val="22"/>
          <w:szCs w:val="22"/>
        </w:rPr>
      </w:pPr>
      <w:r>
        <w:rPr>
          <w:sz w:val="22"/>
          <w:szCs w:val="22"/>
        </w:rPr>
        <w:t>Ella è casta, molto utile</w:t>
      </w:r>
    </w:p>
    <w:p>
      <w:pPr>
        <w:pStyle w:val="Chords"/>
        <w:rPr>
          <w:sz w:val="22"/>
          <w:szCs w:val="22"/>
        </w:rPr>
      </w:pPr>
      <w:r>
        <w:rPr>
          <w:sz w:val="22"/>
          <w:szCs w:val="22"/>
        </w:rPr>
        <w:t xml:space="preserve">      </w:t>
      </w:r>
      <w:r>
        <w:rPr>
          <w:sz w:val="22"/>
          <w:szCs w:val="22"/>
        </w:rPr>
        <w:t>SOL RE</w:t>
      </w:r>
    </w:p>
    <w:p>
      <w:pPr>
        <w:pStyle w:val="Lyrics"/>
        <w:rPr>
          <w:sz w:val="22"/>
          <w:szCs w:val="22"/>
        </w:rPr>
      </w:pPr>
      <w:r>
        <w:rPr>
          <w:sz w:val="22"/>
          <w:szCs w:val="22"/>
        </w:rPr>
        <w:t>E prezio-sa</w:t>
      </w:r>
    </w:p>
    <w:p>
      <w:pPr>
        <w:pStyle w:val="Chords"/>
        <w:rPr>
          <w:sz w:val="22"/>
          <w:szCs w:val="22"/>
        </w:rPr>
      </w:pPr>
      <w:r>
        <w:rPr>
          <w:sz w:val="22"/>
          <w:szCs w:val="22"/>
        </w:rPr>
      </w:r>
    </w:p>
    <w:p>
      <w:pPr>
        <w:pStyle w:val="Chords"/>
        <w:rPr>
          <w:sz w:val="22"/>
          <w:szCs w:val="22"/>
        </w:rPr>
      </w:pPr>
      <w:r>
        <w:rPr>
          <w:sz w:val="22"/>
          <w:szCs w:val="22"/>
        </w:rPr>
        <w:t xml:space="preserve">      </w:t>
      </w:r>
      <w:r>
        <w:br w:type="page"/>
      </w:r>
    </w:p>
    <w:p>
      <w:pPr>
        <w:pStyle w:val="Chords"/>
        <w:spacing w:before="0" w:after="0"/>
        <w:contextualSpacing/>
        <w:rPr>
          <w:sz w:val="22"/>
          <w:szCs w:val="22"/>
        </w:rPr>
      </w:pPr>
      <w:r>
        <w:rPr>
          <w:sz w:val="22"/>
          <w:szCs w:val="22"/>
        </w:rPr>
        <w:t>SOL          RE</w:t>
      </w:r>
    </w:p>
    <w:p>
      <w:pPr>
        <w:pStyle w:val="Lyrics"/>
        <w:rPr>
          <w:sz w:val="22"/>
          <w:szCs w:val="22"/>
        </w:rPr>
      </w:pPr>
      <w:r>
        <w:rPr>
          <w:sz w:val="22"/>
          <w:szCs w:val="22"/>
        </w:rPr>
        <w:t>Si laudato per Frate Foco</w:t>
      </w:r>
    </w:p>
    <w:p>
      <w:pPr>
        <w:pStyle w:val="Chords"/>
        <w:rPr>
          <w:sz w:val="22"/>
          <w:szCs w:val="22"/>
        </w:rPr>
      </w:pPr>
      <w:r>
        <w:rPr>
          <w:sz w:val="22"/>
          <w:szCs w:val="22"/>
        </w:rPr>
        <w:t xml:space="preserve">        </w:t>
      </w:r>
      <w:r>
        <w:rPr>
          <w:sz w:val="22"/>
          <w:szCs w:val="22"/>
        </w:rPr>
        <w:t>MIm        SOL</w:t>
      </w:r>
    </w:p>
    <w:p>
      <w:pPr>
        <w:pStyle w:val="Lyrics"/>
        <w:rPr>
          <w:sz w:val="22"/>
          <w:szCs w:val="22"/>
        </w:rPr>
      </w:pPr>
      <w:r>
        <w:rPr>
          <w:sz w:val="22"/>
          <w:szCs w:val="22"/>
        </w:rPr>
        <w:t>Che ci illumina la notte</w:t>
      </w:r>
    </w:p>
    <w:p>
      <w:pPr>
        <w:pStyle w:val="Chords"/>
        <w:rPr>
          <w:sz w:val="22"/>
          <w:szCs w:val="22"/>
        </w:rPr>
      </w:pPr>
      <w:r>
        <w:rPr>
          <w:sz w:val="22"/>
          <w:szCs w:val="22"/>
        </w:rPr>
        <w:t xml:space="preserve">      </w:t>
      </w:r>
      <w:r>
        <w:rPr>
          <w:sz w:val="22"/>
          <w:szCs w:val="22"/>
        </w:rPr>
        <w:t>RE</w:t>
      </w:r>
    </w:p>
    <w:p>
      <w:pPr>
        <w:pStyle w:val="Lyrics"/>
        <w:rPr>
          <w:sz w:val="22"/>
          <w:szCs w:val="22"/>
        </w:rPr>
      </w:pPr>
      <w:r>
        <w:rPr>
          <w:sz w:val="22"/>
          <w:szCs w:val="22"/>
        </w:rPr>
        <w:t>Ed è bello, giocondo</w:t>
      </w:r>
    </w:p>
    <w:p>
      <w:pPr>
        <w:pStyle w:val="Chords"/>
        <w:rPr>
          <w:sz w:val="22"/>
          <w:szCs w:val="22"/>
        </w:rPr>
      </w:pPr>
      <w:r>
        <w:rPr>
          <w:sz w:val="22"/>
          <w:szCs w:val="22"/>
        </w:rPr>
        <w:t xml:space="preserve">   </w:t>
      </w:r>
      <w:r>
        <w:rPr>
          <w:sz w:val="22"/>
          <w:szCs w:val="22"/>
        </w:rPr>
        <w:t>SOL LA RE</w:t>
      </w:r>
    </w:p>
    <w:p>
      <w:pPr>
        <w:pStyle w:val="Lyrics"/>
        <w:rPr>
          <w:sz w:val="22"/>
          <w:szCs w:val="22"/>
        </w:rPr>
      </w:pPr>
      <w:r>
        <w:rPr>
          <w:sz w:val="22"/>
          <w:szCs w:val="22"/>
        </w:rPr>
        <w:t>E robusto e forte</w:t>
      </w:r>
    </w:p>
    <w:p>
      <w:pPr>
        <w:pStyle w:val="Lyrics"/>
        <w:rPr>
          <w:sz w:val="22"/>
          <w:szCs w:val="22"/>
        </w:rPr>
      </w:pPr>
      <w:r>
        <w:rPr>
          <w:sz w:val="22"/>
          <w:szCs w:val="22"/>
        </w:rPr>
      </w:r>
    </w:p>
    <w:p>
      <w:pPr>
        <w:pStyle w:val="Chords"/>
        <w:rPr>
          <w:sz w:val="22"/>
          <w:szCs w:val="22"/>
        </w:rPr>
      </w:pPr>
      <w:r>
        <w:rPr>
          <w:sz w:val="22"/>
          <w:szCs w:val="22"/>
        </w:rPr>
        <w:t>FA SIb DO FA</w:t>
      </w:r>
    </w:p>
    <w:p>
      <w:pPr>
        <w:pStyle w:val="Chords"/>
        <w:rPr>
          <w:sz w:val="22"/>
          <w:szCs w:val="22"/>
        </w:rPr>
      </w:pPr>
      <w:r>
        <w:rPr>
          <w:sz w:val="22"/>
          <w:szCs w:val="22"/>
        </w:rPr>
        <w:t>LA REm SIb FA</w:t>
      </w:r>
    </w:p>
    <w:p>
      <w:pPr>
        <w:pStyle w:val="Chords"/>
        <w:rPr>
          <w:sz w:val="22"/>
          <w:szCs w:val="22"/>
        </w:rPr>
      </w:pPr>
      <w:r>
        <w:rPr>
          <w:sz w:val="22"/>
          <w:szCs w:val="22"/>
        </w:rPr>
        <w:t>SIb DO REm SIb DO FA</w:t>
      </w:r>
    </w:p>
    <w:p>
      <w:pPr>
        <w:pStyle w:val="Chords"/>
        <w:rPr>
          <w:sz w:val="22"/>
          <w:szCs w:val="22"/>
        </w:rPr>
      </w:pPr>
      <w:r>
        <w:rPr>
          <w:sz w:val="22"/>
          <w:szCs w:val="22"/>
        </w:rPr>
        <w:t>SIb DO REm FA DO</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Per la nostra Madre Terra</w:t>
      </w:r>
    </w:p>
    <w:p>
      <w:pPr>
        <w:pStyle w:val="Chords"/>
        <w:rPr>
          <w:sz w:val="22"/>
          <w:szCs w:val="22"/>
        </w:rPr>
      </w:pPr>
      <w:r>
        <w:rPr>
          <w:sz w:val="22"/>
          <w:szCs w:val="22"/>
        </w:rPr>
        <w:t xml:space="preserve">      </w:t>
      </w:r>
      <w:r>
        <w:rPr>
          <w:sz w:val="22"/>
          <w:szCs w:val="22"/>
        </w:rPr>
        <w:t>REm SOL</w:t>
      </w:r>
    </w:p>
    <w:p>
      <w:pPr>
        <w:pStyle w:val="Lyrics"/>
        <w:rPr>
          <w:sz w:val="22"/>
          <w:szCs w:val="22"/>
        </w:rPr>
      </w:pPr>
      <w:r>
        <w:rPr>
          <w:sz w:val="22"/>
          <w:szCs w:val="22"/>
        </w:rPr>
        <w:t>Ella è che ci sostenta</w:t>
      </w:r>
    </w:p>
    <w:p>
      <w:pPr>
        <w:pStyle w:val="Chords"/>
        <w:rPr>
          <w:sz w:val="22"/>
          <w:szCs w:val="22"/>
        </w:rPr>
      </w:pPr>
      <w:r>
        <w:rPr>
          <w:sz w:val="22"/>
          <w:szCs w:val="22"/>
        </w:rPr>
        <w:t xml:space="preserve">    </w:t>
      </w:r>
      <w:r>
        <w:rPr>
          <w:sz w:val="22"/>
          <w:szCs w:val="22"/>
        </w:rPr>
        <w:t>DO DO</w:t>
      </w:r>
    </w:p>
    <w:p>
      <w:pPr>
        <w:pStyle w:val="Lyrics"/>
        <w:rPr>
          <w:sz w:val="22"/>
          <w:szCs w:val="22"/>
        </w:rPr>
      </w:pPr>
      <w:r>
        <w:rPr>
          <w:sz w:val="22"/>
          <w:szCs w:val="22"/>
        </w:rPr>
        <w:t>E ci governa</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DO REm</w:t>
      </w:r>
    </w:p>
    <w:p>
      <w:pPr>
        <w:pStyle w:val="Lyrics"/>
        <w:rPr>
          <w:sz w:val="22"/>
          <w:szCs w:val="22"/>
        </w:rPr>
      </w:pPr>
      <w:r>
        <w:rPr>
          <w:sz w:val="22"/>
          <w:szCs w:val="22"/>
        </w:rPr>
        <w:t>Vari frutti lei produce</w:t>
      </w:r>
    </w:p>
    <w:p>
      <w:pPr>
        <w:pStyle w:val="Chords"/>
        <w:rPr>
          <w:sz w:val="22"/>
          <w:szCs w:val="22"/>
        </w:rPr>
      </w:pPr>
      <w:r>
        <w:rPr>
          <w:sz w:val="22"/>
          <w:szCs w:val="22"/>
        </w:rPr>
        <w:t xml:space="preserve">    </w:t>
      </w:r>
      <w:r>
        <w:rPr>
          <w:sz w:val="22"/>
          <w:szCs w:val="22"/>
        </w:rPr>
        <w:t>FA DO</w:t>
      </w:r>
    </w:p>
    <w:p>
      <w:pPr>
        <w:pStyle w:val="Lyrics"/>
        <w:rPr>
          <w:sz w:val="22"/>
          <w:szCs w:val="22"/>
        </w:rPr>
      </w:pPr>
      <w:r>
        <w:rPr>
          <w:sz w:val="22"/>
          <w:szCs w:val="22"/>
        </w:rPr>
        <w:t>Molti fiori coloriti</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E verde l'erba</w:t>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Si laudato per coloro</w:t>
      </w:r>
    </w:p>
    <w:p>
      <w:pPr>
        <w:pStyle w:val="Chords"/>
        <w:rPr>
          <w:sz w:val="22"/>
          <w:szCs w:val="22"/>
        </w:rPr>
      </w:pPr>
      <w:r>
        <w:rPr>
          <w:sz w:val="22"/>
          <w:szCs w:val="22"/>
        </w:rPr>
      </w:r>
    </w:p>
    <w:p>
      <w:pPr>
        <w:pStyle w:val="Chords"/>
        <w:rPr>
          <w:sz w:val="22"/>
          <w:szCs w:val="22"/>
        </w:rPr>
      </w:pPr>
      <w:r>
        <w:rPr/>
      </w:r>
      <w:r>
        <w:br w:type="page"/>
      </w:r>
    </w:p>
    <w:p>
      <w:pPr>
        <w:pStyle w:val="Chords"/>
        <w:rPr>
          <w:sz w:val="22"/>
          <w:szCs w:val="22"/>
        </w:rPr>
      </w:pPr>
      <w:r>
        <w:rPr>
          <w:sz w:val="22"/>
          <w:szCs w:val="22"/>
        </w:rPr>
        <w:t xml:space="preserve">     </w:t>
      </w:r>
      <w:r>
        <w:rPr>
          <w:sz w:val="22"/>
          <w:szCs w:val="22"/>
        </w:rPr>
        <w:t>SIb DO</w:t>
      </w:r>
    </w:p>
    <w:p>
      <w:pPr>
        <w:pStyle w:val="Lyrics"/>
        <w:rPr>
          <w:sz w:val="22"/>
          <w:szCs w:val="22"/>
        </w:rPr>
      </w:pPr>
      <w:r>
        <w:rPr>
          <w:sz w:val="22"/>
          <w:szCs w:val="22"/>
        </w:rPr>
        <w:t>Che perdonano per il Tuo amore</w:t>
      </w:r>
    </w:p>
    <w:p>
      <w:pPr>
        <w:pStyle w:val="Chords"/>
        <w:rPr>
          <w:sz w:val="22"/>
          <w:szCs w:val="22"/>
        </w:rPr>
      </w:pPr>
      <w:r>
        <w:rPr>
          <w:sz w:val="22"/>
          <w:szCs w:val="22"/>
        </w:rPr>
        <w:t xml:space="preserve">     </w:t>
      </w:r>
    </w:p>
    <w:p>
      <w:pPr>
        <w:pStyle w:val="Chords"/>
        <w:rPr>
          <w:sz w:val="22"/>
          <w:szCs w:val="22"/>
        </w:rPr>
      </w:pPr>
      <w:r>
        <w:rPr>
          <w:sz w:val="22"/>
          <w:szCs w:val="22"/>
        </w:rPr>
        <w:t>LA REm</w:t>
      </w:r>
    </w:p>
    <w:p>
      <w:pPr>
        <w:pStyle w:val="Lyrics"/>
        <w:rPr>
          <w:sz w:val="22"/>
          <w:szCs w:val="22"/>
        </w:rPr>
      </w:pPr>
      <w:r>
        <w:rPr>
          <w:sz w:val="22"/>
          <w:szCs w:val="22"/>
        </w:rPr>
        <w:t>Sopportando infermità</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tribolazio-ne</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beati sian coloro</w:t>
      </w:r>
    </w:p>
    <w:p>
      <w:pPr>
        <w:pStyle w:val="Chords"/>
        <w:rPr>
          <w:sz w:val="22"/>
          <w:szCs w:val="22"/>
        </w:rPr>
      </w:pPr>
      <w:r>
        <w:rPr>
          <w:sz w:val="22"/>
          <w:szCs w:val="22"/>
        </w:rPr>
        <w:t xml:space="preserve">       </w:t>
      </w:r>
      <w:r>
        <w:rPr>
          <w:sz w:val="22"/>
          <w:szCs w:val="22"/>
        </w:rPr>
        <w:t>SOLm SIb</w:t>
      </w:r>
    </w:p>
    <w:p>
      <w:pPr>
        <w:pStyle w:val="Lyrics"/>
        <w:rPr>
          <w:sz w:val="22"/>
          <w:szCs w:val="22"/>
        </w:rPr>
      </w:pPr>
      <w:r>
        <w:rPr>
          <w:sz w:val="22"/>
          <w:szCs w:val="22"/>
        </w:rPr>
        <w:t>Che cammineranno in pace</w:t>
      </w:r>
    </w:p>
    <w:p>
      <w:pPr>
        <w:pStyle w:val="Chords"/>
        <w:rPr>
          <w:sz w:val="22"/>
          <w:szCs w:val="22"/>
        </w:rPr>
      </w:pPr>
      <w:r>
        <w:rPr>
          <w:sz w:val="22"/>
          <w:szCs w:val="22"/>
        </w:rPr>
        <w:t xml:space="preserve">      </w:t>
      </w:r>
      <w:r>
        <w:rPr>
          <w:sz w:val="22"/>
          <w:szCs w:val="22"/>
        </w:rPr>
        <w:t>FA SIb</w:t>
      </w:r>
    </w:p>
    <w:p>
      <w:pPr>
        <w:pStyle w:val="Lyrics"/>
        <w:rPr>
          <w:sz w:val="22"/>
          <w:szCs w:val="22"/>
        </w:rPr>
      </w:pPr>
      <w:r>
        <w:rPr>
          <w:sz w:val="22"/>
          <w:szCs w:val="22"/>
        </w:rPr>
        <w:t>Che da Te Buon Signore</w:t>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Avran coro-na</w:t>
      </w:r>
    </w:p>
    <w:p>
      <w:pPr>
        <w:pStyle w:val="Lyrics"/>
        <w:rPr>
          <w:sz w:val="22"/>
          <w:szCs w:val="22"/>
        </w:rPr>
      </w:pPr>
      <w:r>
        <w:rPr>
          <w:sz w:val="22"/>
          <w:szCs w:val="22"/>
        </w:rPr>
      </w:r>
    </w:p>
    <w:p>
      <w:pPr>
        <w:pStyle w:val="Chords"/>
        <w:rPr>
          <w:sz w:val="22"/>
          <w:szCs w:val="22"/>
        </w:rPr>
      </w:pPr>
      <w:r>
        <w:rPr>
          <w:sz w:val="22"/>
          <w:szCs w:val="22"/>
        </w:rPr>
        <w:t xml:space="preserve">      </w:t>
      </w:r>
      <w:r>
        <w:rPr>
          <w:sz w:val="22"/>
          <w:szCs w:val="22"/>
        </w:rPr>
        <w:t>DO FA</w:t>
      </w:r>
    </w:p>
    <w:p>
      <w:pPr>
        <w:pStyle w:val="Lyrics"/>
        <w:rPr>
          <w:sz w:val="22"/>
          <w:szCs w:val="22"/>
        </w:rPr>
      </w:pPr>
      <w:r>
        <w:rPr>
          <w:sz w:val="22"/>
          <w:szCs w:val="22"/>
        </w:rPr>
        <w:t>Si laudato Mio Signore</w:t>
      </w:r>
    </w:p>
    <w:p>
      <w:pPr>
        <w:pStyle w:val="Chords"/>
        <w:rPr>
          <w:sz w:val="22"/>
          <w:szCs w:val="22"/>
        </w:rPr>
      </w:pPr>
      <w:r>
        <w:rPr>
          <w:sz w:val="22"/>
          <w:szCs w:val="22"/>
        </w:rPr>
        <w:t xml:space="preserve">         </w:t>
      </w:r>
      <w:r>
        <w:rPr>
          <w:sz w:val="22"/>
          <w:szCs w:val="22"/>
        </w:rPr>
        <w:t>SIb DO</w:t>
      </w:r>
    </w:p>
    <w:p>
      <w:pPr>
        <w:pStyle w:val="Lyrics"/>
        <w:rPr>
          <w:sz w:val="22"/>
          <w:szCs w:val="22"/>
        </w:rPr>
      </w:pPr>
      <w:r>
        <w:rPr>
          <w:sz w:val="22"/>
          <w:szCs w:val="22"/>
        </w:rPr>
        <w:t>Per la Morte Corporale</w:t>
      </w:r>
    </w:p>
    <w:p>
      <w:pPr>
        <w:pStyle w:val="Chords"/>
        <w:rPr>
          <w:sz w:val="22"/>
          <w:szCs w:val="22"/>
        </w:rPr>
      </w:pPr>
      <w:r>
        <w:rPr>
          <w:sz w:val="22"/>
          <w:szCs w:val="22"/>
        </w:rPr>
        <w:t xml:space="preserve">       </w:t>
      </w:r>
      <w:r>
        <w:rPr>
          <w:sz w:val="22"/>
          <w:szCs w:val="22"/>
        </w:rPr>
        <w:t>LA REm</w:t>
      </w:r>
    </w:p>
    <w:p>
      <w:pPr>
        <w:pStyle w:val="Lyrics"/>
        <w:rPr>
          <w:sz w:val="22"/>
          <w:szCs w:val="22"/>
        </w:rPr>
      </w:pPr>
      <w:r>
        <w:rPr>
          <w:sz w:val="22"/>
          <w:szCs w:val="22"/>
        </w:rPr>
        <w:t>Chè da lei nessun che vive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Può scappa--re</w:t>
      </w:r>
    </w:p>
    <w:p>
      <w:pPr>
        <w:pStyle w:val="Chords"/>
        <w:rPr>
          <w:sz w:val="22"/>
          <w:szCs w:val="22"/>
        </w:rPr>
      </w:pPr>
      <w:r>
        <w:rPr>
          <w:sz w:val="22"/>
          <w:szCs w:val="22"/>
        </w:rPr>
        <w:t xml:space="preserve">    </w:t>
      </w:r>
      <w:r>
        <w:rPr>
          <w:sz w:val="22"/>
          <w:szCs w:val="22"/>
        </w:rPr>
        <w:t>SIb FA</w:t>
      </w:r>
    </w:p>
    <w:p>
      <w:pPr>
        <w:pStyle w:val="Lyrics"/>
        <w:rPr>
          <w:sz w:val="22"/>
          <w:szCs w:val="22"/>
        </w:rPr>
      </w:pPr>
      <w:r>
        <w:rPr>
          <w:sz w:val="22"/>
          <w:szCs w:val="22"/>
        </w:rPr>
        <w:t>E beati saran quelli</w:t>
      </w:r>
    </w:p>
    <w:p>
      <w:pPr>
        <w:pStyle w:val="Chords"/>
        <w:rPr>
          <w:sz w:val="22"/>
          <w:szCs w:val="22"/>
        </w:rPr>
      </w:pPr>
      <w:r>
        <w:rPr>
          <w:sz w:val="22"/>
          <w:szCs w:val="22"/>
        </w:rPr>
        <w:t xml:space="preserve">      </w:t>
      </w:r>
      <w:r>
        <w:rPr>
          <w:sz w:val="22"/>
          <w:szCs w:val="22"/>
        </w:rPr>
        <w:t>SOLm SIb</w:t>
      </w:r>
    </w:p>
    <w:p>
      <w:pPr>
        <w:pStyle w:val="Lyrics"/>
        <w:rPr>
          <w:sz w:val="22"/>
          <w:szCs w:val="22"/>
        </w:rPr>
      </w:pPr>
      <w:r>
        <w:rPr>
          <w:sz w:val="22"/>
          <w:szCs w:val="22"/>
        </w:rPr>
        <w:t>nella Tua volontà</w:t>
      </w:r>
    </w:p>
    <w:p>
      <w:pPr>
        <w:pStyle w:val="Chords"/>
        <w:rPr>
          <w:sz w:val="22"/>
          <w:szCs w:val="22"/>
        </w:rPr>
      </w:pPr>
      <w:r>
        <w:rPr>
          <w:sz w:val="22"/>
          <w:szCs w:val="22"/>
        </w:rPr>
        <w:t xml:space="preserve">      </w:t>
      </w:r>
      <w:r>
        <w:rPr>
          <w:sz w:val="22"/>
          <w:szCs w:val="22"/>
        </w:rPr>
        <w:t>FA</w:t>
      </w:r>
    </w:p>
    <w:p>
      <w:pPr>
        <w:pStyle w:val="Lyrics"/>
        <w:rPr>
          <w:sz w:val="22"/>
          <w:szCs w:val="22"/>
        </w:rPr>
      </w:pPr>
      <w:r>
        <w:rPr>
          <w:sz w:val="22"/>
          <w:szCs w:val="22"/>
        </w:rPr>
        <w:t>che Sorella Morte</w:t>
      </w:r>
    </w:p>
    <w:p>
      <w:pPr>
        <w:pStyle w:val="Chords"/>
        <w:rPr>
          <w:sz w:val="22"/>
          <w:szCs w:val="22"/>
        </w:rPr>
      </w:pPr>
      <w:r>
        <w:rPr>
          <w:sz w:val="22"/>
          <w:szCs w:val="22"/>
        </w:rPr>
        <w:t>SIb DO FA SIb DO FA</w:t>
      </w:r>
    </w:p>
    <w:p>
      <w:pPr>
        <w:pStyle w:val="Lyrics"/>
        <w:rPr>
          <w:sz w:val="22"/>
          <w:szCs w:val="22"/>
        </w:rPr>
      </w:pPr>
      <w:r>
        <w:rPr>
          <w:sz w:val="22"/>
          <w:szCs w:val="22"/>
        </w:rPr>
        <w:t>non gli farà ma-le</w:t>
      </w:r>
    </w:p>
    <w:p>
      <w:pPr>
        <w:pStyle w:val="Lyrics"/>
        <w:rPr>
          <w:sz w:val="22"/>
          <w:szCs w:val="22"/>
        </w:rPr>
      </w:pPr>
      <w:r>
        <w:rPr>
          <w:sz w:val="22"/>
          <w:szCs w:val="22"/>
        </w:rPr>
      </w:r>
    </w:p>
    <w:p>
      <w:pPr>
        <w:pStyle w:val="Chords"/>
        <w:rPr>
          <w:sz w:val="22"/>
          <w:szCs w:val="22"/>
        </w:rPr>
      </w:pPr>
      <w:r>
        <w:rPr>
          <w:sz w:val="22"/>
          <w:szCs w:val="22"/>
        </w:rPr>
        <w:t>LA REm SIb FA SIb DO REm SIb DO FA SIb DO REm FA DO</w:t>
      </w:r>
    </w:p>
    <w:p>
      <w:pPr>
        <w:pStyle w:val="Heading2"/>
        <w:spacing w:before="0" w:after="200"/>
        <w:rPr/>
      </w:pPr>
      <w:bookmarkStart w:id="58" w:name="__RefHeading___Toc6598_1976528581"/>
      <w:bookmarkStart w:id="59" w:name="_Toc832981135"/>
      <w:bookmarkStart w:id="60" w:name="_Toc199776696"/>
      <w:bookmarkStart w:id="61" w:name="_Toc453880229"/>
      <w:bookmarkEnd w:id="58"/>
      <w:r>
        <w:rPr/>
        <w:t>15 - Canto degli esploratori</w:t>
      </w:r>
      <w:bookmarkEnd w:id="59"/>
      <w:bookmarkEnd w:id="60"/>
      <w:bookmarkEnd w:id="61"/>
    </w:p>
    <w:p>
      <w:pPr>
        <w:pStyle w:val="Chords"/>
        <w:rPr>
          <w:sz w:val="28"/>
          <w:szCs w:val="28"/>
        </w:rPr>
      </w:pPr>
      <w:r>
        <w:rPr>
          <w:sz w:val="24"/>
          <w:szCs w:val="24"/>
        </w:rPr>
        <w:t>DO</w:t>
      </w:r>
    </w:p>
    <w:p>
      <w:pPr>
        <w:pStyle w:val="Lyrics"/>
        <w:rPr>
          <w:sz w:val="28"/>
          <w:szCs w:val="28"/>
        </w:rPr>
      </w:pPr>
      <w:r>
        <w:rPr>
          <w:sz w:val="24"/>
          <w:szCs w:val="24"/>
        </w:rPr>
        <w:t xml:space="preserve">Al passo dei guidon,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fratello scout, t'attende l'avventura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tra il verde delle macchie sotto il sol.</w:t>
      </w:r>
    </w:p>
    <w:p>
      <w:pPr>
        <w:pStyle w:val="Chords"/>
        <w:rPr>
          <w:sz w:val="28"/>
          <w:szCs w:val="28"/>
        </w:rPr>
      </w:pPr>
      <w:r>
        <w:rPr>
          <w:sz w:val="24"/>
          <w:szCs w:val="24"/>
        </w:rPr>
        <w:t>DO</w:t>
      </w:r>
    </w:p>
    <w:p>
      <w:pPr>
        <w:pStyle w:val="Lyrics"/>
        <w:rPr>
          <w:sz w:val="28"/>
          <w:szCs w:val="28"/>
        </w:rPr>
      </w:pPr>
      <w:r>
        <w:rPr>
          <w:sz w:val="24"/>
          <w:szCs w:val="24"/>
        </w:rPr>
        <w:t xml:space="preserve">Al passo del guidon,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avanti ad esplorare la natura: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un nido, un'erba, un fior</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t'aspetta ed è tutto per te!</w:t>
      </w:r>
    </w:p>
    <w:p>
      <w:pPr>
        <w:pStyle w:val="Lyrics"/>
        <w:rPr>
          <w:sz w:val="24"/>
          <w:szCs w:val="24"/>
        </w:rPr>
      </w:pPr>
      <w:r>
        <w:rPr>
          <w:sz w:val="24"/>
          <w:szCs w:val="24"/>
        </w:rPr>
      </w:r>
    </w:p>
    <w:p>
      <w:pPr>
        <w:pStyle w:val="Chords"/>
        <w:rPr>
          <w:sz w:val="28"/>
          <w:szCs w:val="28"/>
        </w:rPr>
      </w:pPr>
      <w:r>
        <w:rPr>
          <w:sz w:val="24"/>
          <w:szCs w:val="24"/>
        </w:rPr>
        <w:t xml:space="preserve">DO  SOL DO </w:t>
      </w:r>
    </w:p>
    <w:p>
      <w:pPr>
        <w:pStyle w:val="Lyrics"/>
        <w:rPr>
          <w:sz w:val="28"/>
          <w:szCs w:val="28"/>
        </w:rPr>
      </w:pPr>
      <w:r>
        <w:rPr>
          <w:sz w:val="24"/>
          <w:szCs w:val="24"/>
        </w:rPr>
        <w:t xml:space="preserve">Apri gli occhi fratello scout, </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tutto il mondo che è intorno a te</w:t>
      </w:r>
    </w:p>
    <w:p>
      <w:pPr>
        <w:pStyle w:val="Chords"/>
        <w:rPr>
          <w:sz w:val="28"/>
          <w:szCs w:val="28"/>
        </w:rPr>
      </w:pPr>
      <w:r>
        <w:rPr>
          <w:sz w:val="24"/>
          <w:szCs w:val="24"/>
        </w:rPr>
        <w:t xml:space="preserve">      </w:t>
      </w:r>
      <w:r>
        <w:rPr>
          <w:sz w:val="24"/>
          <w:szCs w:val="24"/>
        </w:rPr>
        <w:t>LA-       RE-  SOL</w:t>
      </w:r>
    </w:p>
    <w:p>
      <w:pPr>
        <w:pStyle w:val="Lyrics"/>
        <w:rPr>
          <w:sz w:val="28"/>
          <w:szCs w:val="28"/>
        </w:rPr>
      </w:pPr>
      <w:r>
        <w:rPr>
          <w:sz w:val="24"/>
          <w:szCs w:val="24"/>
        </w:rPr>
        <w:t>è una cosa meravigliosa!</w:t>
      </w:r>
    </w:p>
    <w:p>
      <w:pPr>
        <w:pStyle w:val="Chords"/>
        <w:rPr>
          <w:sz w:val="28"/>
          <w:szCs w:val="28"/>
        </w:rPr>
      </w:pPr>
      <w:r>
        <w:rPr>
          <w:sz w:val="24"/>
          <w:szCs w:val="24"/>
        </w:rPr>
        <w:t>DO SOL DO</w:t>
      </w:r>
    </w:p>
    <w:p>
      <w:pPr>
        <w:pStyle w:val="Lyrics"/>
        <w:rPr>
          <w:sz w:val="28"/>
          <w:szCs w:val="28"/>
        </w:rPr>
      </w:pPr>
      <w:r>
        <w:rPr>
          <w:sz w:val="24"/>
          <w:szCs w:val="24"/>
        </w:rPr>
        <w:t xml:space="preserve">Apri gli occhi fratello scout, </w:t>
      </w:r>
    </w:p>
    <w:p>
      <w:pPr>
        <w:pStyle w:val="Chords"/>
        <w:rPr>
          <w:sz w:val="28"/>
          <w:szCs w:val="28"/>
        </w:rPr>
      </w:pPr>
      <w:r>
        <w:rPr>
          <w:sz w:val="24"/>
          <w:szCs w:val="24"/>
        </w:rPr>
        <w:t xml:space="preserve">       </w:t>
      </w:r>
      <w:r>
        <w:rPr>
          <w:sz w:val="24"/>
          <w:szCs w:val="24"/>
        </w:rPr>
        <w:t xml:space="preserve">SOL </w:t>
      </w:r>
    </w:p>
    <w:p>
      <w:pPr>
        <w:pStyle w:val="Lyrics"/>
        <w:rPr>
          <w:sz w:val="22"/>
          <w:szCs w:val="22"/>
        </w:rPr>
      </w:pPr>
      <w:r>
        <w:rPr>
          <w:sz w:val="24"/>
          <w:szCs w:val="24"/>
        </w:rPr>
        <w:t>tutto il mondo ch'è intorno a te</w:t>
      </w:r>
    </w:p>
    <w:p>
      <w:pPr>
        <w:pStyle w:val="Chords"/>
        <w:rPr>
          <w:sz w:val="28"/>
          <w:szCs w:val="28"/>
        </w:rPr>
      </w:pPr>
      <w:r>
        <w:rPr>
          <w:sz w:val="24"/>
          <w:szCs w:val="24"/>
        </w:rPr>
        <w:t xml:space="preserve">      </w:t>
      </w:r>
      <w:r>
        <w:rPr>
          <w:sz w:val="24"/>
          <w:szCs w:val="24"/>
        </w:rPr>
        <w:t>LA-      RE-  SOL     DO  SOL DO</w:t>
      </w:r>
    </w:p>
    <w:p>
      <w:pPr>
        <w:pStyle w:val="Lyrics"/>
        <w:rPr>
          <w:sz w:val="28"/>
          <w:szCs w:val="28"/>
        </w:rPr>
      </w:pPr>
      <w:r>
        <w:rPr>
          <w:sz w:val="24"/>
          <w:szCs w:val="24"/>
        </w:rPr>
        <w:t>è una cosa meravigliosa da scoprir!</w:t>
      </w:r>
    </w:p>
    <w:p>
      <w:pPr>
        <w:pStyle w:val="Normal"/>
        <w:rPr/>
      </w:pPr>
      <w:r>
        <w:rPr/>
      </w:r>
      <w:r>
        <w:br w:type="page"/>
      </w:r>
    </w:p>
    <w:p>
      <w:pPr>
        <w:pStyle w:val="Chords"/>
        <w:spacing w:before="0" w:after="0"/>
        <w:contextualSpacing/>
        <w:rPr>
          <w:sz w:val="28"/>
          <w:szCs w:val="28"/>
        </w:rPr>
      </w:pPr>
      <w:r>
        <w:rPr>
          <w:sz w:val="24"/>
          <w:szCs w:val="24"/>
        </w:rPr>
        <w:t>DO</w:t>
      </w:r>
    </w:p>
    <w:p>
      <w:pPr>
        <w:pStyle w:val="Lyrics"/>
        <w:rPr>
          <w:sz w:val="28"/>
          <w:szCs w:val="28"/>
        </w:rPr>
      </w:pPr>
      <w:r>
        <w:rPr>
          <w:sz w:val="24"/>
          <w:szCs w:val="24"/>
        </w:rPr>
        <w:t>Al lato del sentier,</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la pista ancor, fratel, non è battuta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la bussola ti guida senza error. . .</w:t>
      </w:r>
    </w:p>
    <w:p>
      <w:pPr>
        <w:pStyle w:val="Chords"/>
        <w:rPr>
          <w:sz w:val="28"/>
          <w:szCs w:val="28"/>
        </w:rPr>
      </w:pPr>
      <w:r>
        <w:rPr>
          <w:sz w:val="24"/>
          <w:szCs w:val="24"/>
        </w:rPr>
        <w:t>DO</w:t>
      </w:r>
    </w:p>
    <w:p>
      <w:pPr>
        <w:pStyle w:val="Lyrics"/>
        <w:rPr>
          <w:sz w:val="28"/>
          <w:szCs w:val="28"/>
        </w:rPr>
      </w:pPr>
      <w:r>
        <w:rPr>
          <w:sz w:val="24"/>
          <w:szCs w:val="24"/>
        </w:rPr>
        <w:t>Al lato del sentier</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il mondo è tutta terra sconosciuta: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 xml:space="preserve">ma certo c’è un amico </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che di là ti aspetterà.</w:t>
      </w:r>
    </w:p>
    <w:p>
      <w:pPr>
        <w:pStyle w:val="Lyrics"/>
        <w:rPr>
          <w:sz w:val="24"/>
          <w:szCs w:val="24"/>
        </w:rPr>
      </w:pPr>
      <w:r>
        <w:rPr>
          <w:sz w:val="24"/>
          <w:szCs w:val="24"/>
        </w:rPr>
      </w:r>
    </w:p>
    <w:p>
      <w:pPr>
        <w:pStyle w:val="Chords"/>
        <w:rPr>
          <w:sz w:val="28"/>
          <w:szCs w:val="28"/>
        </w:rPr>
      </w:pPr>
      <w:r>
        <w:rPr>
          <w:sz w:val="24"/>
          <w:szCs w:val="24"/>
        </w:rPr>
        <w:t>DO</w:t>
      </w:r>
    </w:p>
    <w:p>
      <w:pPr>
        <w:pStyle w:val="Lyrics"/>
        <w:rPr>
          <w:sz w:val="28"/>
          <w:szCs w:val="28"/>
        </w:rPr>
      </w:pPr>
      <w:r>
        <w:rPr>
          <w:sz w:val="24"/>
          <w:szCs w:val="24"/>
        </w:rPr>
        <w:t>Al fuoco del falò</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la gioia dei fratelli è la più pura:</w:t>
      </w:r>
    </w:p>
    <w:p>
      <w:pPr>
        <w:pStyle w:val="Chords"/>
        <w:rPr>
          <w:sz w:val="28"/>
          <w:szCs w:val="28"/>
        </w:rPr>
      </w:pPr>
      <w:r>
        <w:rPr>
          <w:sz w:val="24"/>
          <w:szCs w:val="24"/>
        </w:rPr>
        <w:t xml:space="preserve">      </w:t>
      </w:r>
      <w:r>
        <w:rPr>
          <w:sz w:val="24"/>
          <w:szCs w:val="24"/>
        </w:rPr>
        <w:t>RE-                           SOL</w:t>
      </w:r>
    </w:p>
    <w:p>
      <w:pPr>
        <w:pStyle w:val="Lyrics"/>
        <w:rPr>
          <w:sz w:val="28"/>
          <w:szCs w:val="28"/>
        </w:rPr>
      </w:pPr>
      <w:r>
        <w:rPr>
          <w:sz w:val="24"/>
          <w:szCs w:val="24"/>
        </w:rPr>
        <w:t>fa un'unica gran tenda il vasto ciel...</w:t>
      </w:r>
    </w:p>
    <w:p>
      <w:pPr>
        <w:pStyle w:val="Chords"/>
        <w:rPr>
          <w:sz w:val="28"/>
          <w:szCs w:val="28"/>
        </w:rPr>
      </w:pPr>
      <w:r>
        <w:rPr>
          <w:sz w:val="24"/>
          <w:szCs w:val="24"/>
        </w:rPr>
        <w:t>DO</w:t>
      </w:r>
    </w:p>
    <w:p>
      <w:pPr>
        <w:pStyle w:val="Lyrics"/>
        <w:rPr>
          <w:sz w:val="28"/>
          <w:szCs w:val="28"/>
        </w:rPr>
      </w:pPr>
      <w:r>
        <w:rPr>
          <w:sz w:val="24"/>
          <w:szCs w:val="24"/>
        </w:rPr>
        <w:t>Al fuoco del falò</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si sente ancor più limpida e sicura</w:t>
      </w:r>
    </w:p>
    <w:p>
      <w:pPr>
        <w:pStyle w:val="Chords"/>
        <w:rPr>
          <w:sz w:val="28"/>
          <w:szCs w:val="28"/>
        </w:rPr>
      </w:pPr>
      <w:r>
        <w:rPr>
          <w:sz w:val="24"/>
          <w:szCs w:val="24"/>
        </w:rPr>
        <w:t xml:space="preserve">   </w:t>
      </w:r>
      <w:r>
        <w:rPr>
          <w:sz w:val="24"/>
          <w:szCs w:val="24"/>
        </w:rPr>
        <w:t xml:space="preserve">RE-           </w:t>
      </w:r>
    </w:p>
    <w:p>
      <w:pPr>
        <w:pStyle w:val="Lyrics"/>
        <w:rPr>
          <w:sz w:val="28"/>
          <w:szCs w:val="28"/>
        </w:rPr>
      </w:pPr>
      <w:r>
        <w:rPr>
          <w:sz w:val="24"/>
          <w:szCs w:val="24"/>
        </w:rPr>
        <w:t>la voce che ci vuole</w:t>
      </w:r>
    </w:p>
    <w:p>
      <w:pPr>
        <w:pStyle w:val="Chords"/>
        <w:rPr>
          <w:sz w:val="28"/>
          <w:szCs w:val="28"/>
        </w:rPr>
      </w:pPr>
      <w:r>
        <w:rPr>
          <w:sz w:val="24"/>
          <w:szCs w:val="24"/>
        </w:rPr>
        <w:t xml:space="preserve">        </w:t>
      </w:r>
      <w:r>
        <w:rPr>
          <w:sz w:val="24"/>
          <w:szCs w:val="24"/>
        </w:rPr>
        <w:t>SOL    DO      SOL</w:t>
      </w:r>
    </w:p>
    <w:p>
      <w:pPr>
        <w:pStyle w:val="Lyrics"/>
        <w:rPr>
          <w:sz w:val="28"/>
          <w:szCs w:val="28"/>
        </w:rPr>
      </w:pPr>
      <w:r>
        <w:rPr>
          <w:sz w:val="24"/>
          <w:szCs w:val="24"/>
        </w:rPr>
        <w:t>esplorator sul nostro onor!</w:t>
      </w:r>
    </w:p>
    <w:p>
      <w:pPr>
        <w:pStyle w:val="Lyrics"/>
        <w:rPr/>
      </w:pPr>
      <w:r>
        <w:rPr/>
      </w:r>
    </w:p>
    <w:p>
      <w:pPr>
        <w:pStyle w:val="Normal"/>
        <w:rPr/>
      </w:pPr>
      <w:r>
        <w:rPr/>
      </w:r>
      <w:r>
        <w:br w:type="page"/>
      </w:r>
    </w:p>
    <w:p>
      <w:pPr>
        <w:pStyle w:val="Heading2"/>
        <w:spacing w:before="0" w:after="200"/>
        <w:rPr/>
      </w:pPr>
      <w:bookmarkStart w:id="62" w:name="__RefHeading___Toc6600_1976528581"/>
      <w:bookmarkStart w:id="63" w:name="_Toc2010735503"/>
      <w:bookmarkStart w:id="64" w:name="_Toc961621473"/>
      <w:bookmarkStart w:id="65" w:name="_Toc270699271"/>
      <w:bookmarkEnd w:id="62"/>
      <w:r>
        <w:rPr/>
        <w:t>16 - Canto del mattino</w:t>
      </w:r>
      <w:bookmarkEnd w:id="63"/>
      <w:bookmarkEnd w:id="64"/>
      <w:bookmarkEnd w:id="65"/>
    </w:p>
    <w:p>
      <w:pPr>
        <w:pStyle w:val="Chords"/>
        <w:rPr>
          <w:sz w:val="36"/>
          <w:szCs w:val="36"/>
        </w:rPr>
      </w:pPr>
      <w:r>
        <w:rPr>
          <w:sz w:val="32"/>
          <w:szCs w:val="32"/>
        </w:rPr>
        <w:t xml:space="preserve">RE                   LA </w:t>
      </w:r>
    </w:p>
    <w:p>
      <w:pPr>
        <w:pStyle w:val="Lyrics"/>
        <w:rPr>
          <w:sz w:val="36"/>
          <w:szCs w:val="36"/>
        </w:rPr>
      </w:pPr>
      <w:r>
        <w:rPr>
          <w:sz w:val="32"/>
          <w:szCs w:val="32"/>
        </w:rPr>
        <w:t>Sul colle scorre il ruscello ancor</w:t>
      </w:r>
    </w:p>
    <w:p>
      <w:pPr>
        <w:pStyle w:val="Chords"/>
        <w:rPr>
          <w:sz w:val="36"/>
          <w:szCs w:val="36"/>
        </w:rPr>
      </w:pPr>
      <w:r>
        <w:rPr>
          <w:sz w:val="32"/>
          <w:szCs w:val="32"/>
        </w:rPr>
        <w:t xml:space="preserve">                  </w:t>
      </w:r>
      <w:r>
        <w:rPr>
          <w:sz w:val="32"/>
          <w:szCs w:val="32"/>
        </w:rPr>
        <w:t>RE</w:t>
      </w:r>
    </w:p>
    <w:p>
      <w:pPr>
        <w:pStyle w:val="Lyrics"/>
        <w:rPr>
          <w:sz w:val="36"/>
          <w:szCs w:val="36"/>
        </w:rPr>
      </w:pPr>
      <w:r>
        <w:rPr>
          <w:sz w:val="32"/>
          <w:szCs w:val="32"/>
        </w:rPr>
        <w:t>Nel bosco canta il cucù</w:t>
      </w:r>
    </w:p>
    <w:p>
      <w:pPr>
        <w:pStyle w:val="Chords"/>
        <w:rPr>
          <w:sz w:val="36"/>
          <w:szCs w:val="36"/>
        </w:rPr>
      </w:pPr>
      <w:r>
        <w:rPr>
          <w:sz w:val="32"/>
          <w:szCs w:val="32"/>
        </w:rPr>
        <w:t xml:space="preserve"> </w:t>
      </w:r>
      <w:r>
        <w:rPr>
          <w:sz w:val="32"/>
          <w:szCs w:val="32"/>
        </w:rPr>
        <w:t>RE7             SOL</w:t>
      </w:r>
    </w:p>
    <w:p>
      <w:pPr>
        <w:pStyle w:val="Lyrics"/>
        <w:rPr>
          <w:sz w:val="36"/>
          <w:szCs w:val="36"/>
        </w:rPr>
      </w:pPr>
      <w:r>
        <w:rPr>
          <w:sz w:val="32"/>
          <w:szCs w:val="32"/>
        </w:rPr>
        <w:t>È sorto il sole esplorator:</w:t>
      </w:r>
    </w:p>
    <w:p>
      <w:pPr>
        <w:pStyle w:val="Chords"/>
        <w:rPr>
          <w:sz w:val="36"/>
          <w:szCs w:val="36"/>
        </w:rPr>
      </w:pPr>
      <w:r>
        <w:rPr>
          <w:sz w:val="32"/>
          <w:szCs w:val="32"/>
        </w:rPr>
        <w:t xml:space="preserve">LA              RE      </w:t>
      </w:r>
    </w:p>
    <w:p>
      <w:pPr>
        <w:pStyle w:val="Lyrics"/>
        <w:rPr>
          <w:sz w:val="36"/>
          <w:szCs w:val="36"/>
        </w:rPr>
      </w:pPr>
      <w:r>
        <w:rPr>
          <w:sz w:val="32"/>
          <w:szCs w:val="32"/>
        </w:rPr>
        <w:t>non indugiare più, non indugiar</w:t>
      </w:r>
    </w:p>
    <w:p>
      <w:pPr>
        <w:pStyle w:val="Chords"/>
        <w:rPr>
          <w:sz w:val="36"/>
          <w:szCs w:val="36"/>
        </w:rPr>
      </w:pPr>
      <w:r>
        <w:rPr>
          <w:sz w:val="32"/>
          <w:szCs w:val="32"/>
        </w:rPr>
        <w:t xml:space="preserve"> </w:t>
      </w:r>
      <w:r>
        <w:rPr>
          <w:sz w:val="32"/>
          <w:szCs w:val="32"/>
        </w:rPr>
        <w:t>RE7             SOL</w:t>
      </w:r>
    </w:p>
    <w:p>
      <w:pPr>
        <w:pStyle w:val="Lyrics"/>
        <w:rPr>
          <w:sz w:val="36"/>
          <w:szCs w:val="36"/>
        </w:rPr>
      </w:pPr>
      <w:r>
        <w:rPr>
          <w:sz w:val="32"/>
          <w:szCs w:val="32"/>
        </w:rPr>
        <w:t>è sorto il sole esplorator,</w:t>
      </w:r>
    </w:p>
    <w:p>
      <w:pPr>
        <w:pStyle w:val="Chords"/>
        <w:rPr>
          <w:sz w:val="36"/>
          <w:szCs w:val="36"/>
        </w:rPr>
      </w:pPr>
      <w:r>
        <w:rPr>
          <w:sz w:val="32"/>
          <w:szCs w:val="32"/>
        </w:rPr>
        <w:t xml:space="preserve">LA              RE  </w:t>
      </w:r>
    </w:p>
    <w:p>
      <w:pPr>
        <w:pStyle w:val="Lyrics"/>
        <w:rPr>
          <w:sz w:val="36"/>
          <w:szCs w:val="36"/>
        </w:rPr>
      </w:pPr>
      <w:r>
        <w:rPr>
          <w:sz w:val="32"/>
          <w:szCs w:val="32"/>
        </w:rPr>
        <w:t>non indugiare più</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Ritorna al tuo lavoro</w:t>
      </w:r>
    </w:p>
    <w:p>
      <w:pPr>
        <w:pStyle w:val="Chords"/>
        <w:rPr>
          <w:sz w:val="36"/>
          <w:szCs w:val="36"/>
        </w:rPr>
      </w:pPr>
      <w:r>
        <w:rPr>
          <w:sz w:val="32"/>
          <w:szCs w:val="32"/>
        </w:rPr>
        <w:t>LA          RE</w:t>
      </w:r>
    </w:p>
    <w:p>
      <w:pPr>
        <w:pStyle w:val="Lyrics"/>
        <w:rPr>
          <w:sz w:val="36"/>
          <w:szCs w:val="36"/>
        </w:rPr>
      </w:pPr>
      <w:r>
        <w:rPr>
          <w:sz w:val="32"/>
          <w:szCs w:val="32"/>
        </w:rPr>
        <w:t>Che tanta gioia ti dà</w:t>
      </w:r>
    </w:p>
    <w:p>
      <w:pPr>
        <w:pStyle w:val="Chords"/>
        <w:rPr>
          <w:sz w:val="36"/>
          <w:szCs w:val="36"/>
        </w:rPr>
      </w:pPr>
      <w:r>
        <w:rPr>
          <w:sz w:val="32"/>
          <w:szCs w:val="32"/>
        </w:rPr>
        <w:t>LA         RE</w:t>
      </w:r>
    </w:p>
    <w:p>
      <w:pPr>
        <w:pStyle w:val="Lyrics"/>
        <w:rPr>
          <w:sz w:val="36"/>
          <w:szCs w:val="36"/>
        </w:rPr>
      </w:pPr>
      <w:r>
        <w:rPr>
          <w:sz w:val="32"/>
          <w:szCs w:val="32"/>
        </w:rPr>
        <w:t>Diffondi intorno a te così</w:t>
      </w:r>
    </w:p>
    <w:p>
      <w:pPr>
        <w:pStyle w:val="Chords"/>
        <w:rPr>
          <w:sz w:val="36"/>
          <w:szCs w:val="36"/>
        </w:rPr>
      </w:pPr>
      <w:r>
        <w:rPr>
          <w:sz w:val="32"/>
          <w:szCs w:val="32"/>
        </w:rPr>
        <w:t>MI         LA</w:t>
      </w:r>
    </w:p>
    <w:p>
      <w:pPr>
        <w:pStyle w:val="Lyrics"/>
        <w:rPr>
          <w:sz w:val="36"/>
          <w:szCs w:val="36"/>
        </w:rPr>
      </w:pPr>
      <w:r>
        <w:rPr>
          <w:sz w:val="32"/>
          <w:szCs w:val="32"/>
        </w:rPr>
        <w:t>letizia e gran bontà</w:t>
      </w:r>
    </w:p>
    <w:p>
      <w:pPr>
        <w:pStyle w:val="Lyrics"/>
        <w:rPr>
          <w:sz w:val="32"/>
          <w:szCs w:val="32"/>
        </w:rPr>
      </w:pPr>
      <w:r>
        <w:rPr>
          <w:sz w:val="32"/>
          <w:szCs w:val="32"/>
        </w:rPr>
      </w:r>
    </w:p>
    <w:p>
      <w:pPr>
        <w:pStyle w:val="Lyrics"/>
        <w:rPr>
          <w:sz w:val="36"/>
          <w:szCs w:val="36"/>
        </w:rPr>
      </w:pPr>
      <w:r>
        <w:rPr>
          <w:sz w:val="32"/>
          <w:szCs w:val="32"/>
        </w:rPr>
        <w:t>Sul colle...</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La Buona Azione non tralasciar:</w:t>
      </w:r>
    </w:p>
    <w:p>
      <w:pPr>
        <w:pStyle w:val="Chords"/>
        <w:rPr>
          <w:sz w:val="36"/>
          <w:szCs w:val="36"/>
        </w:rPr>
      </w:pPr>
      <w:r>
        <w:rPr>
          <w:sz w:val="32"/>
          <w:szCs w:val="32"/>
        </w:rPr>
        <w:t>LA          RE</w:t>
      </w:r>
    </w:p>
    <w:p>
      <w:pPr>
        <w:pStyle w:val="Lyrics"/>
        <w:rPr>
          <w:sz w:val="36"/>
          <w:szCs w:val="36"/>
        </w:rPr>
      </w:pPr>
      <w:r>
        <w:rPr>
          <w:sz w:val="32"/>
          <w:szCs w:val="32"/>
        </w:rPr>
        <w:t>sii sempre pronto a servir</w:t>
      </w:r>
    </w:p>
    <w:p>
      <w:pPr>
        <w:pStyle w:val="Chords"/>
        <w:rPr>
          <w:sz w:val="36"/>
          <w:szCs w:val="36"/>
        </w:rPr>
      </w:pPr>
      <w:r>
        <w:rPr>
          <w:sz w:val="32"/>
          <w:szCs w:val="32"/>
        </w:rPr>
        <w:t>LA         RE</w:t>
      </w:r>
    </w:p>
    <w:p>
      <w:pPr>
        <w:pStyle w:val="Lyrics"/>
        <w:rPr>
          <w:sz w:val="36"/>
          <w:szCs w:val="36"/>
        </w:rPr>
      </w:pPr>
      <w:r>
        <w:rPr>
          <w:sz w:val="32"/>
          <w:szCs w:val="32"/>
        </w:rPr>
        <w:t>ricorda sempre: nel tuo lavor</w:t>
      </w:r>
    </w:p>
    <w:p>
      <w:pPr>
        <w:pStyle w:val="Chords"/>
        <w:rPr>
          <w:sz w:val="36"/>
          <w:szCs w:val="36"/>
        </w:rPr>
      </w:pPr>
      <w:r>
        <w:rPr>
          <w:sz w:val="32"/>
          <w:szCs w:val="32"/>
        </w:rPr>
        <w:t>MI         LA</w:t>
      </w:r>
    </w:p>
    <w:p>
      <w:pPr>
        <w:pStyle w:val="Lyrics"/>
        <w:rPr>
          <w:sz w:val="36"/>
          <w:szCs w:val="36"/>
        </w:rPr>
      </w:pPr>
      <w:r>
        <w:rPr>
          <w:sz w:val="32"/>
          <w:szCs w:val="32"/>
        </w:rPr>
        <w:t>lealtà devi seguir</w:t>
      </w:r>
    </w:p>
    <w:p>
      <w:pPr>
        <w:pStyle w:val="Lyrics"/>
        <w:rPr>
          <w:sz w:val="32"/>
          <w:szCs w:val="32"/>
        </w:rPr>
      </w:pPr>
      <w:r>
        <w:rPr>
          <w:sz w:val="32"/>
          <w:szCs w:val="32"/>
        </w:rPr>
      </w:r>
    </w:p>
    <w:p>
      <w:pPr>
        <w:pStyle w:val="Lyrics"/>
        <w:rPr>
          <w:sz w:val="36"/>
          <w:szCs w:val="36"/>
        </w:rPr>
      </w:pPr>
      <w:r>
        <w:rPr>
          <w:sz w:val="32"/>
          <w:szCs w:val="32"/>
        </w:rPr>
        <w:t>Sul colle...</w:t>
      </w:r>
    </w:p>
    <w:p>
      <w:pPr>
        <w:pStyle w:val="Lyrics"/>
        <w:rPr>
          <w:sz w:val="32"/>
          <w:szCs w:val="32"/>
        </w:rPr>
      </w:pPr>
      <w:r>
        <w:rPr>
          <w:sz w:val="32"/>
          <w:szCs w:val="32"/>
        </w:rPr>
      </w:r>
    </w:p>
    <w:p>
      <w:pPr>
        <w:pStyle w:val="Chords"/>
        <w:rPr>
          <w:sz w:val="36"/>
          <w:szCs w:val="36"/>
        </w:rPr>
      </w:pPr>
      <w:r>
        <w:rPr>
          <w:sz w:val="32"/>
          <w:szCs w:val="32"/>
        </w:rPr>
        <w:t>LA          RE</w:t>
      </w:r>
    </w:p>
    <w:p>
      <w:pPr>
        <w:pStyle w:val="Lyrics"/>
        <w:rPr>
          <w:sz w:val="36"/>
          <w:szCs w:val="36"/>
        </w:rPr>
      </w:pPr>
      <w:r>
        <w:rPr>
          <w:sz w:val="32"/>
          <w:szCs w:val="32"/>
        </w:rPr>
        <w:t>Nel cielo a notte ritornerai</w:t>
      </w:r>
    </w:p>
    <w:p>
      <w:pPr>
        <w:pStyle w:val="Chords"/>
        <w:rPr>
          <w:sz w:val="36"/>
          <w:szCs w:val="36"/>
        </w:rPr>
      </w:pPr>
      <w:r>
        <w:rPr>
          <w:sz w:val="32"/>
          <w:szCs w:val="32"/>
        </w:rPr>
        <w:t>LA          RE</w:t>
      </w:r>
    </w:p>
    <w:p>
      <w:pPr>
        <w:pStyle w:val="Lyrics"/>
        <w:rPr>
          <w:sz w:val="36"/>
          <w:szCs w:val="36"/>
        </w:rPr>
      </w:pPr>
      <w:r>
        <w:rPr>
          <w:sz w:val="32"/>
          <w:szCs w:val="32"/>
        </w:rPr>
        <w:t>Le stelle splendenti ancor</w:t>
      </w:r>
    </w:p>
    <w:p>
      <w:pPr>
        <w:pStyle w:val="Chords"/>
        <w:rPr>
          <w:sz w:val="36"/>
          <w:szCs w:val="36"/>
        </w:rPr>
      </w:pPr>
      <w:r>
        <w:rPr>
          <w:sz w:val="32"/>
          <w:szCs w:val="32"/>
        </w:rPr>
        <w:t>LA         RE</w:t>
      </w:r>
    </w:p>
    <w:p>
      <w:pPr>
        <w:pStyle w:val="Lyrics"/>
        <w:rPr>
          <w:sz w:val="36"/>
          <w:szCs w:val="36"/>
        </w:rPr>
      </w:pPr>
      <w:r>
        <w:rPr>
          <w:sz w:val="32"/>
          <w:szCs w:val="32"/>
        </w:rPr>
        <w:t>Saranno tutte le tue B.A.</w:t>
      </w:r>
    </w:p>
    <w:p>
      <w:pPr>
        <w:pStyle w:val="Chords"/>
        <w:rPr>
          <w:sz w:val="36"/>
          <w:szCs w:val="36"/>
        </w:rPr>
      </w:pPr>
      <w:r>
        <w:rPr>
          <w:sz w:val="32"/>
          <w:szCs w:val="32"/>
        </w:rPr>
        <w:t>MI         LA</w:t>
      </w:r>
    </w:p>
    <w:p>
      <w:pPr>
        <w:pStyle w:val="Lyrics"/>
        <w:rPr>
          <w:sz w:val="36"/>
          <w:szCs w:val="36"/>
        </w:rPr>
      </w:pPr>
      <w:r>
        <w:rPr>
          <w:sz w:val="32"/>
          <w:szCs w:val="32"/>
        </w:rPr>
        <w:t>nel cielo del Signor</w:t>
      </w:r>
    </w:p>
    <w:p>
      <w:pPr>
        <w:pStyle w:val="Lyrics"/>
        <w:rPr/>
      </w:pPr>
      <w:r>
        <w:rPr>
          <w:sz w:val="32"/>
          <w:szCs w:val="32"/>
        </w:rPr>
        <w:t>Sul colle...</w:t>
      </w:r>
    </w:p>
    <w:p>
      <w:pPr>
        <w:pStyle w:val="Normal"/>
        <w:rPr/>
      </w:pPr>
      <w:r>
        <w:rPr/>
      </w:r>
      <w:r>
        <w:br w:type="page"/>
      </w:r>
    </w:p>
    <w:p>
      <w:pPr>
        <w:pStyle w:val="Heading2"/>
        <w:spacing w:before="0" w:after="200"/>
        <w:rPr/>
      </w:pPr>
      <w:bookmarkStart w:id="66" w:name="__RefHeading___Toc6602_1976528581"/>
      <w:bookmarkStart w:id="67" w:name="_Toc215275530"/>
      <w:bookmarkStart w:id="68" w:name="_Toc1521394321"/>
      <w:bookmarkStart w:id="69" w:name="_Toc1194907863"/>
      <w:bookmarkEnd w:id="66"/>
      <w:r>
        <w:rPr/>
        <w:t>17 - Canto dell amicizia</w:t>
      </w:r>
      <w:bookmarkEnd w:id="67"/>
      <w:bookmarkEnd w:id="68"/>
      <w:bookmarkEnd w:id="69"/>
    </w:p>
    <w:p>
      <w:pPr>
        <w:pStyle w:val="Chords"/>
        <w:rPr>
          <w:sz w:val="30"/>
          <w:szCs w:val="30"/>
        </w:rPr>
      </w:pPr>
      <w:r>
        <w:rPr>
          <w:sz w:val="30"/>
          <w:szCs w:val="30"/>
        </w:rPr>
        <w:t>DO           SOL</w:t>
      </w:r>
    </w:p>
    <w:p>
      <w:pPr>
        <w:pStyle w:val="Lyrics"/>
        <w:rPr>
          <w:sz w:val="30"/>
          <w:szCs w:val="30"/>
        </w:rPr>
      </w:pPr>
      <w:r>
        <w:rPr>
          <w:sz w:val="30"/>
          <w:szCs w:val="30"/>
        </w:rPr>
        <w:t>In un mondo di maschere</w:t>
      </w:r>
    </w:p>
    <w:p>
      <w:pPr>
        <w:pStyle w:val="Chords"/>
        <w:rPr>
          <w:sz w:val="30"/>
          <w:szCs w:val="30"/>
        </w:rPr>
      </w:pPr>
      <w:r>
        <w:rPr>
          <w:sz w:val="30"/>
          <w:szCs w:val="30"/>
        </w:rPr>
        <w:t xml:space="preserve">LA-              MI-     </w:t>
      </w:r>
    </w:p>
    <w:p>
      <w:pPr>
        <w:pStyle w:val="Lyrics"/>
        <w:rPr>
          <w:sz w:val="30"/>
          <w:szCs w:val="30"/>
        </w:rPr>
      </w:pPr>
      <w:r>
        <w:rPr>
          <w:sz w:val="30"/>
          <w:szCs w:val="30"/>
        </w:rPr>
        <w:t>dove sembra impossibile</w:t>
      </w:r>
    </w:p>
    <w:p>
      <w:pPr>
        <w:pStyle w:val="Chords"/>
        <w:rPr>
          <w:sz w:val="30"/>
          <w:szCs w:val="30"/>
        </w:rPr>
      </w:pPr>
      <w:r>
        <w:rPr>
          <w:sz w:val="30"/>
          <w:szCs w:val="30"/>
        </w:rPr>
        <w:t>FA              DO</w:t>
      </w:r>
    </w:p>
    <w:p>
      <w:pPr>
        <w:pStyle w:val="Lyrics"/>
        <w:rPr>
          <w:sz w:val="30"/>
          <w:szCs w:val="30"/>
        </w:rPr>
      </w:pPr>
      <w:r>
        <w:rPr>
          <w:sz w:val="30"/>
          <w:szCs w:val="30"/>
        </w:rPr>
        <w:t>riuscire a sconfiggere</w:t>
      </w:r>
    </w:p>
    <w:p>
      <w:pPr>
        <w:pStyle w:val="Chords"/>
        <w:rPr>
          <w:sz w:val="30"/>
          <w:szCs w:val="30"/>
        </w:rPr>
      </w:pPr>
      <w:r>
        <w:rPr>
          <w:sz w:val="30"/>
          <w:szCs w:val="30"/>
        </w:rPr>
        <w:t>RE-              SOL7</w:t>
      </w:r>
    </w:p>
    <w:p>
      <w:pPr>
        <w:pStyle w:val="Lyrics"/>
        <w:rPr>
          <w:sz w:val="30"/>
          <w:szCs w:val="30"/>
        </w:rPr>
      </w:pPr>
      <w:r>
        <w:rPr>
          <w:sz w:val="30"/>
          <w:szCs w:val="30"/>
        </w:rPr>
        <w:t>tutto ciò che annienta l'uomo.</w:t>
      </w:r>
    </w:p>
    <w:p>
      <w:pPr>
        <w:pStyle w:val="Chords"/>
        <w:rPr>
          <w:sz w:val="30"/>
          <w:szCs w:val="30"/>
        </w:rPr>
      </w:pPr>
      <w:r>
        <w:rPr>
          <w:sz w:val="30"/>
          <w:szCs w:val="30"/>
        </w:rPr>
        <w:t>DO           SOL</w:t>
      </w:r>
    </w:p>
    <w:p>
      <w:pPr>
        <w:pStyle w:val="Lyrics"/>
        <w:rPr>
          <w:sz w:val="30"/>
          <w:szCs w:val="30"/>
        </w:rPr>
      </w:pPr>
      <w:r>
        <w:rPr>
          <w:sz w:val="30"/>
          <w:szCs w:val="30"/>
        </w:rPr>
        <w:t>Il potere, la falsità,</w:t>
      </w:r>
    </w:p>
    <w:p>
      <w:pPr>
        <w:pStyle w:val="Chords"/>
        <w:rPr>
          <w:sz w:val="30"/>
          <w:szCs w:val="30"/>
        </w:rPr>
      </w:pPr>
      <w:r>
        <w:rPr>
          <w:sz w:val="30"/>
          <w:szCs w:val="30"/>
        </w:rPr>
        <w:t>LA-              MI-</w:t>
      </w:r>
    </w:p>
    <w:p>
      <w:pPr>
        <w:pStyle w:val="Lyrics"/>
        <w:rPr>
          <w:sz w:val="30"/>
          <w:szCs w:val="30"/>
        </w:rPr>
      </w:pPr>
      <w:r>
        <w:rPr>
          <w:sz w:val="30"/>
          <w:szCs w:val="30"/>
        </w:rPr>
        <w:t>la violenza, l'avidità,</w:t>
      </w:r>
    </w:p>
    <w:p>
      <w:pPr>
        <w:pStyle w:val="Chords"/>
        <w:rPr>
          <w:sz w:val="30"/>
          <w:szCs w:val="30"/>
        </w:rPr>
      </w:pPr>
      <w:r>
        <w:rPr>
          <w:sz w:val="30"/>
          <w:szCs w:val="30"/>
        </w:rPr>
        <w:t>FA              DO</w:t>
      </w:r>
    </w:p>
    <w:p>
      <w:pPr>
        <w:pStyle w:val="Lyrics"/>
        <w:rPr>
          <w:sz w:val="30"/>
          <w:szCs w:val="30"/>
        </w:rPr>
      </w:pPr>
      <w:r>
        <w:rPr>
          <w:sz w:val="30"/>
          <w:szCs w:val="30"/>
        </w:rPr>
        <w:t>sono mostri da abbattere</w:t>
      </w:r>
    </w:p>
    <w:p>
      <w:pPr>
        <w:pStyle w:val="Chords"/>
        <w:rPr>
          <w:sz w:val="30"/>
          <w:szCs w:val="30"/>
        </w:rPr>
      </w:pPr>
      <w:r>
        <w:rPr>
          <w:sz w:val="30"/>
          <w:szCs w:val="30"/>
        </w:rPr>
        <w:t>RE-              SOL7</w:t>
      </w:r>
    </w:p>
    <w:p>
      <w:pPr>
        <w:pStyle w:val="Lyrics"/>
        <w:rPr>
          <w:sz w:val="30"/>
          <w:szCs w:val="30"/>
        </w:rPr>
      </w:pPr>
      <w:r>
        <w:rPr>
          <w:sz w:val="30"/>
          <w:szCs w:val="30"/>
        </w:rPr>
        <w:t>noi però non siamo soli.</w:t>
      </w:r>
    </w:p>
    <w:p>
      <w:pPr>
        <w:pStyle w:val="Lyrics"/>
        <w:rPr>
          <w:sz w:val="30"/>
          <w:szCs w:val="30"/>
        </w:rPr>
      </w:pPr>
      <w:r>
        <w:rPr>
          <w:sz w:val="30"/>
          <w:szCs w:val="30"/>
        </w:rPr>
      </w:r>
    </w:p>
    <w:p>
      <w:pPr>
        <w:pStyle w:val="Chords"/>
        <w:rPr>
          <w:sz w:val="30"/>
          <w:szCs w:val="30"/>
        </w:rPr>
      </w:pPr>
      <w:r>
        <w:rPr>
          <w:sz w:val="30"/>
          <w:szCs w:val="30"/>
        </w:rPr>
        <w:t>DO           SOL       SOL7</w:t>
      </w:r>
    </w:p>
    <w:p>
      <w:pPr>
        <w:pStyle w:val="Lyrics"/>
        <w:rPr>
          <w:sz w:val="30"/>
          <w:szCs w:val="30"/>
        </w:rPr>
      </w:pPr>
      <w:r>
        <w:rPr>
          <w:sz w:val="30"/>
          <w:szCs w:val="30"/>
        </w:rPr>
        <w:t>Canta con noi. Batti le mani.</w:t>
      </w:r>
    </w:p>
    <w:p>
      <w:pPr>
        <w:pStyle w:val="Chords"/>
        <w:rPr>
          <w:sz w:val="30"/>
          <w:szCs w:val="30"/>
        </w:rPr>
      </w:pPr>
      <w:r>
        <w:rPr>
          <w:sz w:val="30"/>
          <w:szCs w:val="30"/>
        </w:rPr>
        <w:t xml:space="preserve">LA-                </w:t>
      </w:r>
    </w:p>
    <w:p>
      <w:pPr>
        <w:pStyle w:val="Lyrics"/>
        <w:rPr>
          <w:sz w:val="30"/>
          <w:szCs w:val="30"/>
        </w:rPr>
      </w:pPr>
      <w:r>
        <w:rPr>
          <w:sz w:val="30"/>
          <w:szCs w:val="30"/>
        </w:rPr>
        <w:t>alzale in alto,</w:t>
      </w:r>
    </w:p>
    <w:p>
      <w:pPr>
        <w:pStyle w:val="Chords"/>
        <w:rPr>
          <w:sz w:val="30"/>
          <w:szCs w:val="30"/>
        </w:rPr>
      </w:pPr>
      <w:r>
        <w:rPr>
          <w:sz w:val="30"/>
          <w:szCs w:val="30"/>
        </w:rPr>
        <w:t>DO         FA       SOL</w:t>
      </w:r>
    </w:p>
    <w:p>
      <w:pPr>
        <w:pStyle w:val="Lyrics"/>
        <w:rPr>
          <w:sz w:val="30"/>
          <w:szCs w:val="30"/>
        </w:rPr>
      </w:pPr>
      <w:r>
        <w:rPr>
          <w:sz w:val="30"/>
          <w:szCs w:val="30"/>
        </w:rPr>
        <w:t>muovile al ritmo de canto!</w:t>
      </w:r>
    </w:p>
    <w:p>
      <w:pPr>
        <w:pStyle w:val="Normal"/>
        <w:rPr/>
      </w:pPr>
      <w:r>
        <w:rPr/>
      </w:r>
      <w:r>
        <w:br w:type="page"/>
      </w:r>
    </w:p>
    <w:p>
      <w:pPr>
        <w:pStyle w:val="Chords"/>
        <w:spacing w:before="0" w:after="0"/>
        <w:contextualSpacing/>
        <w:rPr>
          <w:sz w:val="30"/>
          <w:szCs w:val="30"/>
        </w:rPr>
      </w:pPr>
      <w:r>
        <w:rPr>
          <w:sz w:val="30"/>
          <w:szCs w:val="30"/>
        </w:rPr>
        <w:t>DO              SOL      SOL7</w:t>
      </w:r>
    </w:p>
    <w:p>
      <w:pPr>
        <w:pStyle w:val="Lyrics"/>
        <w:rPr>
          <w:sz w:val="30"/>
          <w:szCs w:val="30"/>
        </w:rPr>
      </w:pPr>
      <w:r>
        <w:rPr>
          <w:sz w:val="30"/>
          <w:szCs w:val="30"/>
        </w:rPr>
        <w:t>Stringi la mano del tuo vicino</w:t>
      </w:r>
    </w:p>
    <w:p>
      <w:pPr>
        <w:pStyle w:val="Chords"/>
        <w:rPr>
          <w:sz w:val="30"/>
          <w:szCs w:val="30"/>
        </w:rPr>
      </w:pPr>
      <w:r>
        <w:rPr>
          <w:sz w:val="30"/>
          <w:szCs w:val="30"/>
        </w:rPr>
        <w:t xml:space="preserve">LA-            </w:t>
      </w:r>
    </w:p>
    <w:p>
      <w:pPr>
        <w:pStyle w:val="Lyrics"/>
        <w:rPr>
          <w:sz w:val="30"/>
          <w:szCs w:val="30"/>
        </w:rPr>
      </w:pPr>
      <w:r>
        <w:rPr>
          <w:sz w:val="30"/>
          <w:szCs w:val="30"/>
        </w:rPr>
        <w:t>e scoprirai</w:t>
      </w:r>
    </w:p>
    <w:p>
      <w:pPr>
        <w:pStyle w:val="Chords"/>
        <w:rPr>
          <w:sz w:val="30"/>
          <w:szCs w:val="30"/>
        </w:rPr>
      </w:pPr>
      <w:r>
        <w:rPr>
          <w:sz w:val="30"/>
          <w:szCs w:val="30"/>
        </w:rPr>
        <w:t>DO        FA         SOL    DO</w:t>
      </w:r>
    </w:p>
    <w:p>
      <w:pPr>
        <w:pStyle w:val="Lyrics"/>
        <w:rPr>
          <w:sz w:val="30"/>
          <w:szCs w:val="30"/>
        </w:rPr>
      </w:pPr>
      <w:r>
        <w:rPr>
          <w:sz w:val="30"/>
          <w:szCs w:val="30"/>
        </w:rPr>
        <w:t>che meno duro è il cammino così!</w:t>
      </w:r>
    </w:p>
    <w:p>
      <w:pPr>
        <w:pStyle w:val="Lyrics"/>
        <w:rPr>
          <w:sz w:val="30"/>
          <w:szCs w:val="30"/>
        </w:rPr>
      </w:pPr>
      <w:r>
        <w:rPr>
          <w:sz w:val="30"/>
          <w:szCs w:val="30"/>
        </w:rPr>
      </w:r>
    </w:p>
    <w:p>
      <w:pPr>
        <w:pStyle w:val="Chords"/>
        <w:rPr>
          <w:sz w:val="30"/>
          <w:szCs w:val="30"/>
        </w:rPr>
      </w:pPr>
      <w:r>
        <w:rPr>
          <w:sz w:val="30"/>
          <w:szCs w:val="30"/>
        </w:rPr>
        <w:t>DO           SOL</w:t>
      </w:r>
    </w:p>
    <w:p>
      <w:pPr>
        <w:pStyle w:val="Lyrics"/>
        <w:rPr>
          <w:sz w:val="30"/>
          <w:szCs w:val="30"/>
        </w:rPr>
      </w:pPr>
      <w:r>
        <w:rPr>
          <w:sz w:val="30"/>
          <w:szCs w:val="30"/>
        </w:rPr>
        <w:t>Ci ha promesso il Suo spirito</w:t>
      </w:r>
    </w:p>
    <w:p>
      <w:pPr>
        <w:pStyle w:val="Chords"/>
        <w:rPr>
          <w:sz w:val="30"/>
          <w:szCs w:val="30"/>
        </w:rPr>
      </w:pPr>
      <w:r>
        <w:rPr>
          <w:sz w:val="30"/>
          <w:szCs w:val="30"/>
        </w:rPr>
        <w:t>LA-              MI-</w:t>
      </w:r>
    </w:p>
    <w:p>
      <w:pPr>
        <w:pStyle w:val="Lyrics"/>
        <w:rPr>
          <w:sz w:val="30"/>
          <w:szCs w:val="30"/>
        </w:rPr>
      </w:pPr>
      <w:r>
        <w:rPr>
          <w:sz w:val="30"/>
          <w:szCs w:val="30"/>
        </w:rPr>
        <w:t>lo sentiamo qui in mezzo a noi</w:t>
      </w:r>
    </w:p>
    <w:p>
      <w:pPr>
        <w:pStyle w:val="Chords"/>
        <w:rPr>
          <w:sz w:val="30"/>
          <w:szCs w:val="30"/>
        </w:rPr>
      </w:pPr>
      <w:r>
        <w:rPr>
          <w:sz w:val="30"/>
          <w:szCs w:val="30"/>
        </w:rPr>
        <w:t>FA              DO</w:t>
      </w:r>
    </w:p>
    <w:p>
      <w:pPr>
        <w:pStyle w:val="Lyrics"/>
        <w:rPr>
          <w:sz w:val="30"/>
          <w:szCs w:val="30"/>
        </w:rPr>
      </w:pPr>
      <w:r>
        <w:rPr>
          <w:sz w:val="30"/>
          <w:szCs w:val="30"/>
        </w:rPr>
        <w:t>e così possiam credere</w:t>
      </w:r>
    </w:p>
    <w:p>
      <w:pPr>
        <w:pStyle w:val="Chords"/>
        <w:rPr>
          <w:sz w:val="30"/>
          <w:szCs w:val="30"/>
        </w:rPr>
      </w:pPr>
      <w:r>
        <w:rPr>
          <w:sz w:val="30"/>
          <w:szCs w:val="30"/>
        </w:rPr>
        <w:t>RE-              SOL7</w:t>
      </w:r>
    </w:p>
    <w:p>
      <w:pPr>
        <w:pStyle w:val="Lyrics"/>
        <w:rPr>
          <w:sz w:val="30"/>
          <w:szCs w:val="30"/>
        </w:rPr>
      </w:pPr>
      <w:r>
        <w:rPr>
          <w:sz w:val="30"/>
          <w:szCs w:val="30"/>
        </w:rPr>
        <w:t>che ogni cosa può cambiare.</w:t>
      </w:r>
    </w:p>
    <w:p>
      <w:pPr>
        <w:pStyle w:val="Chords"/>
        <w:rPr>
          <w:sz w:val="30"/>
          <w:szCs w:val="30"/>
        </w:rPr>
      </w:pPr>
      <w:r>
        <w:rPr>
          <w:sz w:val="30"/>
          <w:szCs w:val="30"/>
        </w:rPr>
        <w:t>DO           SOL</w:t>
      </w:r>
    </w:p>
    <w:p>
      <w:pPr>
        <w:pStyle w:val="Lyrics"/>
        <w:rPr>
          <w:sz w:val="30"/>
          <w:szCs w:val="30"/>
        </w:rPr>
      </w:pPr>
      <w:r>
        <w:rPr>
          <w:sz w:val="30"/>
          <w:szCs w:val="30"/>
        </w:rPr>
        <w:t xml:space="preserve">Non possiamo più assistere </w:t>
      </w:r>
    </w:p>
    <w:p>
      <w:pPr>
        <w:pStyle w:val="Chords"/>
        <w:rPr>
          <w:sz w:val="30"/>
          <w:szCs w:val="30"/>
        </w:rPr>
      </w:pPr>
      <w:r>
        <w:rPr>
          <w:sz w:val="30"/>
          <w:szCs w:val="30"/>
        </w:rPr>
        <w:t>LA-              MI-</w:t>
      </w:r>
    </w:p>
    <w:p>
      <w:pPr>
        <w:pStyle w:val="Lyrics"/>
        <w:rPr>
          <w:sz w:val="30"/>
          <w:szCs w:val="30"/>
        </w:rPr>
      </w:pPr>
      <w:r>
        <w:rPr>
          <w:sz w:val="30"/>
          <w:szCs w:val="30"/>
        </w:rPr>
        <w:t>impotenti ed attoniti</w:t>
      </w:r>
    </w:p>
    <w:p>
      <w:pPr>
        <w:pStyle w:val="Chords"/>
        <w:rPr>
          <w:sz w:val="30"/>
          <w:szCs w:val="30"/>
        </w:rPr>
      </w:pPr>
      <w:r>
        <w:rPr>
          <w:sz w:val="30"/>
          <w:szCs w:val="30"/>
        </w:rPr>
        <w:t>FA              DO</w:t>
      </w:r>
    </w:p>
    <w:p>
      <w:pPr>
        <w:pStyle w:val="Lyrics"/>
        <w:rPr>
          <w:sz w:val="30"/>
          <w:szCs w:val="30"/>
        </w:rPr>
      </w:pPr>
      <w:r>
        <w:rPr>
          <w:sz w:val="30"/>
          <w:szCs w:val="30"/>
        </w:rPr>
        <w:t>perché siam responsabili</w:t>
      </w:r>
    </w:p>
    <w:p>
      <w:pPr>
        <w:pStyle w:val="Chords"/>
        <w:rPr>
          <w:sz w:val="30"/>
          <w:szCs w:val="30"/>
        </w:rPr>
      </w:pPr>
      <w:r>
        <w:rPr>
          <w:sz w:val="30"/>
          <w:szCs w:val="30"/>
        </w:rPr>
        <w:t>RE-              SOL7</w:t>
      </w:r>
    </w:p>
    <w:p>
      <w:pPr>
        <w:pStyle w:val="Lyrics"/>
        <w:rPr>
          <w:sz w:val="30"/>
          <w:szCs w:val="30"/>
        </w:rPr>
      </w:pPr>
      <w:r>
        <w:rPr>
          <w:sz w:val="30"/>
          <w:szCs w:val="30"/>
        </w:rPr>
        <w:t>della vita intorno a noi.</w:t>
      </w:r>
    </w:p>
    <w:p>
      <w:pPr>
        <w:pStyle w:val="Normal"/>
        <w:rPr/>
      </w:pPr>
      <w:r>
        <w:rPr/>
      </w:r>
      <w:r>
        <w:br w:type="page"/>
      </w:r>
    </w:p>
    <w:p>
      <w:pPr>
        <w:pStyle w:val="Heading2"/>
        <w:spacing w:before="0" w:after="200"/>
        <w:rPr/>
      </w:pPr>
      <w:bookmarkStart w:id="70" w:name="__RefHeading___Toc6604_1976528581"/>
      <w:bookmarkStart w:id="71" w:name="_Toc1860357215"/>
      <w:bookmarkStart w:id="72" w:name="_Toc1340632701"/>
      <w:bookmarkStart w:id="73" w:name="_Toc2009315348"/>
      <w:bookmarkEnd w:id="70"/>
      <w:r>
        <w:rPr/>
        <w:t>18 - Canto dell'amore</w:t>
      </w:r>
      <w:bookmarkEnd w:id="71"/>
      <w:bookmarkEnd w:id="72"/>
      <w:bookmarkEnd w:id="73"/>
    </w:p>
    <w:p>
      <w:pPr>
        <w:pStyle w:val="Chords"/>
        <w:rPr/>
      </w:pPr>
      <w:r>
        <w:rPr/>
        <w:t>RE SI- SOL RE      RE SI- SOL RE</w:t>
      </w:r>
    </w:p>
    <w:p>
      <w:pPr>
        <w:pStyle w:val="Chords"/>
        <w:rPr/>
      </w:pPr>
      <w:r>
        <w:rPr/>
        <w:t>RE                           SI-</w:t>
      </w:r>
    </w:p>
    <w:p>
      <w:pPr>
        <w:pStyle w:val="Lyrics"/>
        <w:rPr/>
      </w:pPr>
      <w:r>
        <w:rPr/>
        <w:t>Se dovrai attraversare il deserto</w:t>
      </w:r>
    </w:p>
    <w:p>
      <w:pPr>
        <w:pStyle w:val="Chords"/>
        <w:rPr/>
      </w:pPr>
      <w:r>
        <w:rPr/>
        <w:t xml:space="preserve">      </w:t>
      </w:r>
      <w:r>
        <w:rPr/>
        <w:t>SOL             RE</w:t>
      </w:r>
    </w:p>
    <w:p>
      <w:pPr>
        <w:pStyle w:val="Lyrics"/>
        <w:rPr/>
      </w:pPr>
      <w:r>
        <w:rPr/>
        <w:t>non temere io sarò con te</w:t>
      </w:r>
    </w:p>
    <w:p>
      <w:pPr>
        <w:pStyle w:val="Chords"/>
        <w:rPr/>
      </w:pPr>
      <w:r>
        <w:rPr/>
        <w:t xml:space="preserve">                         </w:t>
      </w:r>
      <w:r>
        <w:rPr/>
        <w:t>SI-</w:t>
      </w:r>
    </w:p>
    <w:p>
      <w:pPr>
        <w:pStyle w:val="Lyrics"/>
        <w:rPr/>
      </w:pPr>
      <w:r>
        <w:rPr/>
        <w:t>se dovrai camminare nel fuoco</w:t>
      </w:r>
    </w:p>
    <w:p>
      <w:pPr>
        <w:pStyle w:val="Chords"/>
        <w:rPr/>
      </w:pPr>
      <w:r>
        <w:rPr/>
        <w:t xml:space="preserve">       </w:t>
      </w:r>
      <w:r>
        <w:rPr/>
        <w:t>SOL                RE</w:t>
      </w:r>
    </w:p>
    <w:p>
      <w:pPr>
        <w:pStyle w:val="Lyrics"/>
        <w:rPr/>
      </w:pPr>
      <w:r>
        <w:rPr/>
        <w:t>la sua fiamma non ti brucerà</w:t>
      </w:r>
    </w:p>
    <w:p>
      <w:pPr>
        <w:pStyle w:val="Chords"/>
        <w:rPr/>
      </w:pPr>
      <w:r>
        <w:rPr/>
        <w:t xml:space="preserve">      </w:t>
      </w:r>
      <w:r>
        <w:rPr/>
        <w:t>LA          SOL       RE</w:t>
      </w:r>
    </w:p>
    <w:p>
      <w:pPr>
        <w:pStyle w:val="Lyrics"/>
        <w:rPr/>
      </w:pPr>
      <w:r>
        <w:rPr/>
        <w:t>seguirai la mia luce nella notte</w:t>
      </w:r>
    </w:p>
    <w:p>
      <w:pPr>
        <w:pStyle w:val="Chords"/>
        <w:rPr/>
      </w:pPr>
      <w:r>
        <w:rPr/>
        <w:t xml:space="preserve">      </w:t>
      </w:r>
      <w:r>
        <w:rPr/>
        <w:t>MIm         LA      SI-</w:t>
      </w:r>
    </w:p>
    <w:p>
      <w:pPr>
        <w:pStyle w:val="Lyrics"/>
        <w:rPr/>
      </w:pPr>
      <w:r>
        <w:rPr/>
        <w:t>sentirai la mia forza nel cammino</w:t>
      </w:r>
    </w:p>
    <w:p>
      <w:pPr>
        <w:pStyle w:val="Chords"/>
        <w:rPr/>
      </w:pPr>
      <w:r>
        <w:rPr/>
        <w:t xml:space="preserve">     </w:t>
      </w:r>
      <w:r>
        <w:rPr/>
        <w:t>DO           SOL        RE</w:t>
      </w:r>
    </w:p>
    <w:p>
      <w:pPr>
        <w:pStyle w:val="Lyrics"/>
        <w:rPr/>
      </w:pPr>
      <w:r>
        <w:rPr/>
        <w:t>io sono il tuo Dio, il Signore</w:t>
      </w:r>
    </w:p>
    <w:p>
      <w:pPr>
        <w:pStyle w:val="Lyrics"/>
        <w:rPr/>
      </w:pPr>
      <w:r>
        <w:rPr/>
      </w:r>
    </w:p>
    <w:p>
      <w:pPr>
        <w:pStyle w:val="Chords"/>
        <w:rPr/>
      </w:pPr>
      <w:r>
        <w:rPr/>
        <w:t>SI- SOL RE</w:t>
      </w:r>
    </w:p>
    <w:p>
      <w:pPr>
        <w:pStyle w:val="Chords"/>
        <w:rPr/>
      </w:pPr>
      <w:r>
        <w:rPr/>
        <w:t xml:space="preserve">     </w:t>
      </w:r>
      <w:r>
        <w:rPr/>
        <w:t>RE                     SI-</w:t>
      </w:r>
    </w:p>
    <w:p>
      <w:pPr>
        <w:pStyle w:val="Lyrics"/>
        <w:rPr/>
      </w:pPr>
      <w:r>
        <w:rPr/>
        <w:t>Sono io che ti ho fatto e plasmato</w:t>
      </w:r>
    </w:p>
    <w:p>
      <w:pPr>
        <w:pStyle w:val="Chords"/>
        <w:rPr/>
      </w:pPr>
      <w:r>
        <w:rPr/>
        <w:t xml:space="preserve">         </w:t>
      </w:r>
      <w:r>
        <w:rPr/>
        <w:t>SOL         RE</w:t>
      </w:r>
    </w:p>
    <w:p>
      <w:pPr>
        <w:pStyle w:val="Lyrics"/>
        <w:rPr/>
      </w:pPr>
      <w:r>
        <w:rPr/>
        <w:t>ti ho chiamato per nome</w:t>
      </w:r>
    </w:p>
    <w:p>
      <w:pPr>
        <w:pStyle w:val="Chords"/>
        <w:rPr/>
      </w:pPr>
      <w:r>
        <w:rPr/>
        <w:t xml:space="preserve">       </w:t>
      </w:r>
      <w:r>
        <w:rPr/>
        <w:t>RE                SI-</w:t>
      </w:r>
    </w:p>
    <w:p>
      <w:pPr>
        <w:pStyle w:val="Lyrics"/>
        <w:rPr/>
      </w:pPr>
      <w:r>
        <w:rPr/>
        <w:t>io da sempre ti ho conosciuto</w:t>
      </w:r>
    </w:p>
    <w:p>
      <w:pPr>
        <w:pStyle w:val="Chords"/>
        <w:rPr/>
      </w:pPr>
      <w:r>
        <w:rPr/>
        <w:t xml:space="preserve">        </w:t>
      </w:r>
      <w:r>
        <w:rPr/>
        <w:t>SOL            RE</w:t>
      </w:r>
    </w:p>
    <w:p>
      <w:pPr>
        <w:pStyle w:val="Lyrics"/>
        <w:rPr/>
      </w:pPr>
      <w:r>
        <w:rPr/>
        <w:t>e ti ho dato il mio amore</w:t>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Lyrics"/>
        <w:rPr/>
      </w:pPr>
      <w:r>
        <w:rPr/>
      </w:r>
    </w:p>
    <w:p>
      <w:pPr>
        <w:pStyle w:val="Chords"/>
        <w:rPr/>
      </w:pPr>
      <w:r>
        <w:rPr/>
        <w:t>SI- SOL RE / LA SOL RE / DO SOL LA LA</w:t>
      </w:r>
    </w:p>
    <w:p>
      <w:pPr>
        <w:pStyle w:val="Chords"/>
        <w:rPr/>
      </w:pPr>
      <w:r>
        <w:rPr/>
        <w:t xml:space="preserve">    </w:t>
      </w:r>
      <w:r>
        <w:rPr/>
        <w:t>RE                  SI-</w:t>
      </w:r>
    </w:p>
    <w:p>
      <w:pPr>
        <w:pStyle w:val="Lyrics"/>
        <w:rPr/>
      </w:pPr>
      <w:r>
        <w:rPr/>
        <w:t>Non pensare alle cose di ieri</w:t>
      </w:r>
    </w:p>
    <w:p>
      <w:pPr>
        <w:pStyle w:val="Chords"/>
        <w:rPr/>
      </w:pPr>
      <w:r>
        <w:rPr/>
        <w:t xml:space="preserve">      </w:t>
      </w:r>
      <w:r>
        <w:rPr/>
        <w:t>SOL              RE</w:t>
      </w:r>
    </w:p>
    <w:p>
      <w:pPr>
        <w:pStyle w:val="Lyrics"/>
        <w:rPr/>
      </w:pPr>
      <w:r>
        <w:rPr/>
        <w:t>cose nuove fioriscono già</w:t>
      </w:r>
    </w:p>
    <w:p>
      <w:pPr>
        <w:pStyle w:val="Chords"/>
        <w:rPr/>
      </w:pPr>
      <w:r>
        <w:rPr/>
        <w:t xml:space="preserve">      </w:t>
      </w:r>
      <w:r>
        <w:rPr/>
        <w:t>RE               SI-</w:t>
      </w:r>
    </w:p>
    <w:p>
      <w:pPr>
        <w:pStyle w:val="Lyrics"/>
        <w:rPr/>
      </w:pPr>
      <w:r>
        <w:rPr/>
        <w:t>aprirò nel deserto sentieri</w:t>
      </w:r>
    </w:p>
    <w:p>
      <w:pPr>
        <w:pStyle w:val="Chords"/>
        <w:rPr/>
      </w:pPr>
      <w:r>
        <w:rPr/>
        <w:t xml:space="preserve">       </w:t>
      </w:r>
      <w:r>
        <w:rPr/>
        <w:t>SOL         RE</w:t>
      </w:r>
    </w:p>
    <w:p>
      <w:pPr>
        <w:pStyle w:val="Lyrics"/>
        <w:rPr/>
      </w:pPr>
      <w:r>
        <w:rPr/>
        <w:t>darò acqua nell'aridità</w:t>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Chords"/>
        <w:rPr/>
      </w:pPr>
      <w:r>
        <w:rPr/>
        <w:t>SI- SOL RE</w:t>
      </w:r>
    </w:p>
    <w:p>
      <w:pPr>
        <w:pStyle w:val="Lyrics"/>
        <w:rPr/>
      </w:pPr>
      <w:r>
        <w:rPr/>
      </w:r>
    </w:p>
    <w:p>
      <w:pPr>
        <w:pStyle w:val="Chords"/>
        <w:rPr/>
      </w:pPr>
      <w:r>
        <w:rPr/>
        <w:t xml:space="preserve">       </w:t>
      </w:r>
      <w:r>
        <w:rPr/>
        <w:t>LA        SOL            RE</w:t>
      </w:r>
    </w:p>
    <w:p>
      <w:pPr>
        <w:pStyle w:val="Lyrics"/>
        <w:rPr/>
      </w:pPr>
      <w:r>
        <w:rPr/>
        <w:t>perché tu sei prezioso ai miei occhi</w:t>
      </w:r>
    </w:p>
    <w:p>
      <w:pPr>
        <w:pStyle w:val="Chords"/>
        <w:rPr/>
      </w:pPr>
      <w:r>
        <w:rPr/>
        <w:t xml:space="preserve">     </w:t>
      </w:r>
      <w:r>
        <w:rPr/>
        <w:t>MIm           LA       SI-</w:t>
      </w:r>
    </w:p>
    <w:p>
      <w:pPr>
        <w:pStyle w:val="Lyrics"/>
        <w:rPr/>
      </w:pPr>
      <w:r>
        <w:rPr/>
        <w:t>vali più del più grande dei tesori</w:t>
      </w:r>
    </w:p>
    <w:p>
      <w:pPr>
        <w:pStyle w:val="Chords"/>
        <w:rPr/>
      </w:pPr>
      <w:r>
        <w:rPr/>
        <w:t xml:space="preserve">     </w:t>
      </w:r>
      <w:r>
        <w:rPr/>
        <w:t>DO      SOL          RE</w:t>
      </w:r>
    </w:p>
    <w:p>
      <w:pPr>
        <w:pStyle w:val="Lyrics"/>
        <w:rPr/>
      </w:pPr>
      <w:r>
        <w:rPr/>
        <w:t>io sarò con te dovunque andrai</w:t>
      </w:r>
    </w:p>
    <w:p>
      <w:pPr>
        <w:pStyle w:val="Chords"/>
        <w:rPr/>
      </w:pPr>
      <w:r>
        <w:rPr/>
        <w:t>SI- SOL RE</w:t>
      </w:r>
    </w:p>
    <w:p>
      <w:pPr>
        <w:pStyle w:val="Lyrics"/>
        <w:rPr/>
      </w:pPr>
      <w:r>
        <w:rPr/>
      </w:r>
    </w:p>
    <w:p>
      <w:pPr>
        <w:pStyle w:val="Chords"/>
        <w:rPr/>
      </w:pPr>
      <w:r>
        <w:rPr/>
        <w:t xml:space="preserve"> </w:t>
      </w:r>
      <w:r>
        <w:rPr/>
        <w:t>RE      SI-        SOL     RE</w:t>
      </w:r>
    </w:p>
    <w:p>
      <w:pPr>
        <w:pStyle w:val="Lyrics"/>
        <w:rPr/>
      </w:pPr>
      <w:r>
        <w:rPr/>
        <w:t>Io ti sarò accanto sarò con te</w:t>
      </w:r>
    </w:p>
    <w:p>
      <w:pPr>
        <w:pStyle w:val="Chords"/>
        <w:rPr/>
      </w:pPr>
      <w:r>
        <w:rPr/>
        <w:t>RE                SI-     SOL RE</w:t>
      </w:r>
    </w:p>
    <w:p>
      <w:pPr>
        <w:pStyle w:val="Lyrics"/>
        <w:rPr/>
      </w:pPr>
      <w:r>
        <w:rPr/>
        <w:t>per tutto il tuo viaggio sarò con te</w:t>
      </w:r>
    </w:p>
    <w:p>
      <w:pPr>
        <w:pStyle w:val="Chords"/>
        <w:rPr/>
      </w:pPr>
      <w:r>
        <w:rPr/>
        <w:t>RE            SI-    SOL RE</w:t>
      </w:r>
    </w:p>
    <w:p>
      <w:pPr>
        <w:pStyle w:val="Lyrics"/>
        <w:rPr/>
      </w:pPr>
      <w:r>
        <w:rPr/>
        <w:t>io ti sarò accanto sarò con te</w:t>
      </w:r>
    </w:p>
    <w:p>
      <w:pPr>
        <w:pStyle w:val="Chords"/>
        <w:rPr/>
      </w:pPr>
      <w:r>
        <w:rPr/>
        <w:t>RE             SI-          SOL RE</w:t>
      </w:r>
    </w:p>
    <w:p>
      <w:pPr>
        <w:pStyle w:val="Lyrics"/>
        <w:rPr/>
      </w:pPr>
      <w:r>
        <w:rPr/>
        <w:t>per tutto il tuo viaggio sarò con te</w:t>
      </w:r>
    </w:p>
    <w:p>
      <w:pPr>
        <w:pStyle w:val="Lyrics"/>
        <w:rPr/>
      </w:pPr>
      <w:r>
        <w:rPr/>
      </w:r>
    </w:p>
    <w:p>
      <w:pPr>
        <w:pStyle w:val="Normal"/>
        <w:rPr/>
      </w:pPr>
      <w:r>
        <w:rPr/>
      </w:r>
      <w:r>
        <w:br w:type="page"/>
      </w:r>
    </w:p>
    <w:p>
      <w:pPr>
        <w:pStyle w:val="Heading2"/>
        <w:spacing w:before="0" w:after="200"/>
        <w:rPr/>
      </w:pPr>
      <w:bookmarkStart w:id="74" w:name="__RefHeading___Toc6606_1976528581"/>
      <w:bookmarkStart w:id="75" w:name="_Toc595612560"/>
      <w:bookmarkStart w:id="76" w:name="_Toc310967905"/>
      <w:bookmarkStart w:id="77" w:name="_Toc641899305"/>
      <w:bookmarkEnd w:id="74"/>
      <w:r>
        <w:rPr/>
        <w:t>19 - Canto della promessa</w:t>
      </w:r>
      <w:bookmarkEnd w:id="75"/>
      <w:bookmarkEnd w:id="76"/>
      <w:bookmarkEnd w:id="77"/>
    </w:p>
    <w:p>
      <w:pPr>
        <w:pStyle w:val="Chords"/>
        <w:rPr>
          <w:sz w:val="32"/>
          <w:szCs w:val="32"/>
        </w:rPr>
      </w:pPr>
      <w:r>
        <w:rPr>
          <w:sz w:val="28"/>
          <w:szCs w:val="28"/>
        </w:rPr>
        <w:t>RE                                LA</w:t>
      </w:r>
    </w:p>
    <w:p>
      <w:pPr>
        <w:pStyle w:val="Lyrics"/>
        <w:rPr>
          <w:sz w:val="32"/>
          <w:szCs w:val="32"/>
        </w:rPr>
      </w:pPr>
      <w:r>
        <w:rPr>
          <w:sz w:val="28"/>
          <w:szCs w:val="28"/>
        </w:rPr>
        <w:t>Dinanzi a voi m'impegno sul mio onor</w:t>
      </w:r>
    </w:p>
    <w:p>
      <w:pPr>
        <w:pStyle w:val="Chords"/>
        <w:rPr>
          <w:sz w:val="32"/>
          <w:szCs w:val="32"/>
        </w:rPr>
      </w:pPr>
      <w:r>
        <w:rPr>
          <w:sz w:val="28"/>
          <w:szCs w:val="28"/>
        </w:rPr>
        <w:t xml:space="preserve">    </w:t>
      </w:r>
      <w:r>
        <w:rPr>
          <w:sz w:val="28"/>
          <w:szCs w:val="28"/>
        </w:rPr>
        <w:t>RE            LA             RE</w:t>
      </w:r>
    </w:p>
    <w:p>
      <w:pPr>
        <w:pStyle w:val="Lyrics"/>
        <w:rPr>
          <w:sz w:val="32"/>
          <w:szCs w:val="32"/>
        </w:rPr>
      </w:pPr>
      <w:r>
        <w:rPr>
          <w:sz w:val="28"/>
          <w:szCs w:val="28"/>
        </w:rPr>
        <w:t>e voglio esserne degno per te o Signor</w:t>
      </w:r>
    </w:p>
    <w:p>
      <w:pPr>
        <w:pStyle w:val="Lyrics"/>
        <w:rPr>
          <w:sz w:val="28"/>
          <w:szCs w:val="28"/>
        </w:rPr>
      </w:pPr>
      <w:r>
        <w:rPr>
          <w:sz w:val="28"/>
          <w:szCs w:val="28"/>
        </w:rPr>
      </w:r>
    </w:p>
    <w:p>
      <w:pPr>
        <w:pStyle w:val="Lyrics"/>
        <w:rPr>
          <w:sz w:val="32"/>
          <w:szCs w:val="32"/>
        </w:rPr>
      </w:pPr>
      <w:r>
        <w:rPr>
          <w:sz w:val="28"/>
          <w:szCs w:val="28"/>
        </w:rPr>
        <w:t>Rit.</w:t>
      </w:r>
    </w:p>
    <w:p>
      <w:pPr>
        <w:pStyle w:val="Chords"/>
        <w:rPr>
          <w:sz w:val="32"/>
          <w:szCs w:val="32"/>
        </w:rPr>
      </w:pPr>
      <w:r>
        <w:rPr>
          <w:sz w:val="28"/>
          <w:szCs w:val="28"/>
        </w:rPr>
        <w:t xml:space="preserve">    </w:t>
      </w:r>
      <w:r>
        <w:rPr>
          <w:sz w:val="28"/>
          <w:szCs w:val="28"/>
        </w:rPr>
        <w:t>SOL RE     LA7      RE      7</w:t>
      </w:r>
    </w:p>
    <w:p>
      <w:pPr>
        <w:pStyle w:val="Lyrics"/>
        <w:rPr>
          <w:sz w:val="32"/>
          <w:szCs w:val="32"/>
        </w:rPr>
      </w:pPr>
      <w:r>
        <w:rPr>
          <w:sz w:val="28"/>
          <w:szCs w:val="28"/>
        </w:rPr>
        <w:t>La giusta e retta via, mostrami Tu</w:t>
      </w:r>
    </w:p>
    <w:p>
      <w:pPr>
        <w:pStyle w:val="Chords"/>
        <w:rPr>
          <w:sz w:val="32"/>
          <w:szCs w:val="32"/>
        </w:rPr>
      </w:pPr>
      <w:r>
        <w:rPr>
          <w:sz w:val="28"/>
          <w:szCs w:val="28"/>
        </w:rPr>
        <w:t>SOL       RE     LA    7      RE</w:t>
      </w:r>
    </w:p>
    <w:p>
      <w:pPr>
        <w:pStyle w:val="Lyrics"/>
        <w:rPr>
          <w:sz w:val="32"/>
          <w:szCs w:val="32"/>
        </w:rPr>
      </w:pPr>
      <w:r>
        <w:rPr>
          <w:sz w:val="28"/>
          <w:szCs w:val="28"/>
        </w:rPr>
        <w:t>e la promessa mia accogli o Gesù.</w:t>
      </w:r>
    </w:p>
    <w:p>
      <w:pPr>
        <w:pStyle w:val="Lyrics"/>
        <w:rPr>
          <w:sz w:val="28"/>
          <w:szCs w:val="28"/>
        </w:rPr>
      </w:pPr>
      <w:r>
        <w:rPr>
          <w:sz w:val="28"/>
          <w:szCs w:val="28"/>
        </w:rPr>
      </w:r>
    </w:p>
    <w:p>
      <w:pPr>
        <w:pStyle w:val="Lyrics"/>
        <w:rPr>
          <w:sz w:val="32"/>
          <w:szCs w:val="32"/>
        </w:rPr>
      </w:pPr>
      <w:r>
        <w:rPr>
          <w:sz w:val="28"/>
          <w:szCs w:val="28"/>
        </w:rPr>
        <w:t>Leale alla mia Legge sempre sarò,</w:t>
      </w:r>
    </w:p>
    <w:p>
      <w:pPr>
        <w:pStyle w:val="Lyrics"/>
        <w:rPr>
          <w:sz w:val="32"/>
          <w:szCs w:val="32"/>
        </w:rPr>
      </w:pPr>
      <w:r>
        <w:rPr>
          <w:sz w:val="28"/>
          <w:szCs w:val="28"/>
        </w:rPr>
        <w:t>se la tua man mi regge io manterrò!</w:t>
      </w:r>
    </w:p>
    <w:p>
      <w:pPr>
        <w:pStyle w:val="Lyrics"/>
        <w:rPr>
          <w:sz w:val="28"/>
          <w:szCs w:val="28"/>
        </w:rPr>
      </w:pPr>
      <w:r>
        <w:rPr>
          <w:sz w:val="28"/>
          <w:szCs w:val="28"/>
        </w:rPr>
      </w:r>
    </w:p>
    <w:p>
      <w:pPr>
        <w:pStyle w:val="Lyrics"/>
        <w:rPr>
          <w:sz w:val="32"/>
          <w:szCs w:val="32"/>
        </w:rPr>
      </w:pPr>
      <w:r>
        <w:rPr>
          <w:sz w:val="28"/>
          <w:szCs w:val="28"/>
        </w:rPr>
        <w:t>Rit.</w:t>
      </w:r>
    </w:p>
    <w:p>
      <w:pPr>
        <w:pStyle w:val="Lyrics"/>
        <w:rPr/>
      </w:pPr>
      <w:r>
        <w:rPr/>
      </w:r>
    </w:p>
    <w:p>
      <w:pPr>
        <w:pStyle w:val="Normal"/>
        <w:rPr/>
      </w:pPr>
      <w:r>
        <w:rPr/>
      </w:r>
      <w:r>
        <w:br w:type="page"/>
      </w:r>
    </w:p>
    <w:p>
      <w:pPr>
        <w:pStyle w:val="Heading2"/>
        <w:spacing w:before="0" w:after="200"/>
        <w:rPr/>
      </w:pPr>
      <w:bookmarkStart w:id="78" w:name="__RefHeading___Toc6608_1976528581"/>
      <w:bookmarkStart w:id="79" w:name="_Toc406255511"/>
      <w:bookmarkStart w:id="80" w:name="_Toc1809621998"/>
      <w:bookmarkStart w:id="81" w:name="_Toc2023878431"/>
      <w:bookmarkEnd w:id="78"/>
      <w:r>
        <w:rPr/>
        <w:t>20 - Canzone di san damiano</w:t>
      </w:r>
      <w:bookmarkEnd w:id="79"/>
      <w:bookmarkEnd w:id="80"/>
      <w:bookmarkEnd w:id="81"/>
    </w:p>
    <w:p>
      <w:pPr>
        <w:pStyle w:val="Chords"/>
        <w:rPr>
          <w:sz w:val="28"/>
          <w:szCs w:val="28"/>
        </w:rPr>
      </w:pPr>
      <w:r>
        <w:rPr>
          <w:sz w:val="24"/>
          <w:szCs w:val="24"/>
        </w:rPr>
        <w:t>RE- DO    RE- DO    RE- DO        RE- DO</w:t>
      </w:r>
    </w:p>
    <w:p>
      <w:pPr>
        <w:pStyle w:val="Lyrics"/>
        <w:rPr>
          <w:sz w:val="28"/>
          <w:szCs w:val="28"/>
        </w:rPr>
      </w:pPr>
      <w:r>
        <w:rPr>
          <w:sz w:val="24"/>
          <w:szCs w:val="24"/>
        </w:rPr>
        <w:t>Ogni uomo semplice, porta in cuore un sogno,</w:t>
      </w:r>
    </w:p>
    <w:p>
      <w:pPr>
        <w:pStyle w:val="Chords"/>
        <w:rPr>
          <w:sz w:val="28"/>
          <w:szCs w:val="28"/>
        </w:rPr>
      </w:pPr>
      <w:r>
        <w:rPr>
          <w:sz w:val="24"/>
          <w:szCs w:val="24"/>
        </w:rPr>
        <w:t>RE-  DO    RE-  DO   RE-  DO    RE-  DO</w:t>
      </w:r>
    </w:p>
    <w:p>
      <w:pPr>
        <w:pStyle w:val="Lyrics"/>
        <w:rPr>
          <w:sz w:val="28"/>
          <w:szCs w:val="28"/>
        </w:rPr>
      </w:pPr>
      <w:r>
        <w:rPr>
          <w:sz w:val="24"/>
          <w:szCs w:val="24"/>
        </w:rPr>
        <w:t>con amore ed umiltà potrà costruirlo;</w:t>
      </w:r>
    </w:p>
    <w:p>
      <w:pPr>
        <w:pStyle w:val="Chords"/>
        <w:rPr>
          <w:sz w:val="28"/>
          <w:szCs w:val="28"/>
        </w:rPr>
      </w:pPr>
      <w:r>
        <w:rPr>
          <w:sz w:val="24"/>
          <w:szCs w:val="24"/>
        </w:rPr>
        <w:t>RE-  DO   RE-  DO    RE-  DO    RE-  DO</w:t>
      </w:r>
    </w:p>
    <w:p>
      <w:pPr>
        <w:pStyle w:val="Lyrics"/>
        <w:rPr>
          <w:sz w:val="28"/>
          <w:szCs w:val="28"/>
        </w:rPr>
      </w:pPr>
      <w:r>
        <w:rPr>
          <w:sz w:val="24"/>
          <w:szCs w:val="24"/>
        </w:rPr>
        <w:t>Se con fede tu saprai vivere umilmente</w:t>
      </w:r>
    </w:p>
    <w:p>
      <w:pPr>
        <w:pStyle w:val="Chords"/>
        <w:rPr>
          <w:sz w:val="28"/>
          <w:szCs w:val="28"/>
        </w:rPr>
      </w:pPr>
      <w:r>
        <w:rPr>
          <w:sz w:val="24"/>
          <w:szCs w:val="24"/>
        </w:rPr>
        <w:t>RE-  DO   RE-  DO   RE-  DO  RE-  DO</w:t>
      </w:r>
    </w:p>
    <w:p>
      <w:pPr>
        <w:pStyle w:val="Lyrics"/>
        <w:rPr>
          <w:sz w:val="28"/>
          <w:szCs w:val="28"/>
        </w:rPr>
      </w:pPr>
      <w:r>
        <w:rPr>
          <w:sz w:val="24"/>
          <w:szCs w:val="24"/>
        </w:rPr>
        <w:t>più felice tu sarai anche senza niente.</w:t>
      </w:r>
    </w:p>
    <w:p>
      <w:pPr>
        <w:pStyle w:val="Lyrics"/>
        <w:rPr>
          <w:sz w:val="24"/>
          <w:szCs w:val="24"/>
        </w:rPr>
      </w:pPr>
      <w:r>
        <w:rPr>
          <w:sz w:val="24"/>
          <w:szCs w:val="24"/>
        </w:rPr>
      </w:r>
    </w:p>
    <w:p>
      <w:pPr>
        <w:pStyle w:val="Chords"/>
        <w:rPr>
          <w:sz w:val="28"/>
          <w:szCs w:val="28"/>
        </w:rPr>
      </w:pPr>
      <w:r>
        <w:rPr>
          <w:sz w:val="24"/>
          <w:szCs w:val="24"/>
        </w:rPr>
        <w:t>SOL       SIb        FA             DO</w:t>
      </w:r>
    </w:p>
    <w:p>
      <w:pPr>
        <w:pStyle w:val="Lyrics"/>
        <w:rPr>
          <w:sz w:val="28"/>
          <w:szCs w:val="28"/>
        </w:rPr>
      </w:pPr>
      <w:r>
        <w:rPr>
          <w:sz w:val="24"/>
          <w:szCs w:val="24"/>
        </w:rPr>
        <w:t>Se vorrai ogni giorno con il tuo sudore</w:t>
      </w:r>
    </w:p>
    <w:p>
      <w:pPr>
        <w:pStyle w:val="Chords"/>
        <w:rPr>
          <w:sz w:val="28"/>
          <w:szCs w:val="28"/>
        </w:rPr>
      </w:pPr>
      <w:r>
        <w:rPr>
          <w:sz w:val="24"/>
          <w:szCs w:val="24"/>
        </w:rPr>
        <w:t>SOL        SIb          FA         DO</w:t>
      </w:r>
    </w:p>
    <w:p>
      <w:pPr>
        <w:pStyle w:val="Lyrics"/>
        <w:rPr>
          <w:sz w:val="28"/>
          <w:szCs w:val="28"/>
        </w:rPr>
      </w:pPr>
      <w:r>
        <w:rPr>
          <w:sz w:val="24"/>
          <w:szCs w:val="24"/>
        </w:rPr>
        <w:t>una pietra dopo l’altra alto arriverai</w:t>
      </w:r>
    </w:p>
    <w:p>
      <w:pPr>
        <w:pStyle w:val="Lyrics"/>
        <w:rPr>
          <w:sz w:val="24"/>
          <w:szCs w:val="24"/>
        </w:rPr>
      </w:pPr>
      <w:r>
        <w:rPr>
          <w:sz w:val="24"/>
          <w:szCs w:val="24"/>
        </w:rPr>
      </w:r>
    </w:p>
    <w:p>
      <w:pPr>
        <w:pStyle w:val="Chords"/>
        <w:rPr>
          <w:sz w:val="28"/>
          <w:szCs w:val="28"/>
        </w:rPr>
      </w:pPr>
      <w:r>
        <w:rPr>
          <w:sz w:val="24"/>
          <w:szCs w:val="24"/>
        </w:rPr>
        <w:t>RE- DO    RE- DO    RE- DO        RE- DO</w:t>
      </w:r>
    </w:p>
    <w:p>
      <w:pPr>
        <w:pStyle w:val="Lyrics"/>
        <w:rPr>
          <w:sz w:val="28"/>
          <w:szCs w:val="28"/>
        </w:rPr>
      </w:pPr>
      <w:r>
        <w:rPr>
          <w:sz w:val="24"/>
          <w:szCs w:val="24"/>
        </w:rPr>
        <w:t>Nella vita semplice troverai la strada</w:t>
      </w:r>
    </w:p>
    <w:p>
      <w:pPr>
        <w:pStyle w:val="Chords"/>
        <w:rPr>
          <w:sz w:val="28"/>
          <w:szCs w:val="28"/>
        </w:rPr>
      </w:pPr>
      <w:r>
        <w:rPr>
          <w:sz w:val="24"/>
          <w:szCs w:val="24"/>
        </w:rPr>
        <w:t>RE-  DO    RE-  DO   RE-  DO    RE-  DO</w:t>
      </w:r>
    </w:p>
    <w:p>
      <w:pPr>
        <w:pStyle w:val="Lyrics"/>
        <w:rPr>
          <w:sz w:val="28"/>
          <w:szCs w:val="28"/>
        </w:rPr>
      </w:pPr>
      <w:r>
        <w:rPr>
          <w:sz w:val="24"/>
          <w:szCs w:val="24"/>
        </w:rPr>
        <w:t>che la calma donerà al tuo cuore puro</w:t>
      </w:r>
    </w:p>
    <w:p>
      <w:pPr>
        <w:pStyle w:val="Chords"/>
        <w:rPr>
          <w:sz w:val="28"/>
          <w:szCs w:val="28"/>
        </w:rPr>
      </w:pPr>
      <w:r>
        <w:rPr>
          <w:sz w:val="24"/>
          <w:szCs w:val="24"/>
        </w:rPr>
        <w:t>RE-  DO   RE-  DO    RE-  DO    RE-  DO</w:t>
      </w:r>
    </w:p>
    <w:p>
      <w:pPr>
        <w:pStyle w:val="Lyrics"/>
        <w:rPr>
          <w:sz w:val="28"/>
          <w:szCs w:val="28"/>
        </w:rPr>
      </w:pPr>
      <w:r>
        <w:rPr>
          <w:sz w:val="24"/>
          <w:szCs w:val="24"/>
        </w:rPr>
        <w:t>E le gioie semplici sono le più belle</w:t>
      </w:r>
    </w:p>
    <w:p>
      <w:pPr>
        <w:pStyle w:val="Chords"/>
        <w:rPr>
          <w:sz w:val="28"/>
          <w:szCs w:val="28"/>
        </w:rPr>
      </w:pPr>
      <w:r>
        <w:rPr>
          <w:sz w:val="24"/>
          <w:szCs w:val="24"/>
        </w:rPr>
        <w:t>RE-  DO   RE-  DO   RE-  DO  RE-  DO</w:t>
      </w:r>
    </w:p>
    <w:p>
      <w:pPr>
        <w:pStyle w:val="Lyrics"/>
        <w:rPr>
          <w:sz w:val="28"/>
          <w:szCs w:val="28"/>
        </w:rPr>
      </w:pPr>
      <w:r>
        <w:rPr>
          <w:sz w:val="24"/>
          <w:szCs w:val="24"/>
        </w:rPr>
        <w:t>sono quelle che alla fine sono le più grandi</w:t>
      </w:r>
    </w:p>
    <w:p>
      <w:pPr>
        <w:pStyle w:val="Lyrics"/>
        <w:rPr>
          <w:sz w:val="24"/>
          <w:szCs w:val="24"/>
        </w:rPr>
      </w:pPr>
      <w:r>
        <w:rPr>
          <w:sz w:val="24"/>
          <w:szCs w:val="24"/>
        </w:rPr>
      </w:r>
    </w:p>
    <w:p>
      <w:pPr>
        <w:pStyle w:val="Chords"/>
        <w:rPr>
          <w:sz w:val="28"/>
          <w:szCs w:val="28"/>
        </w:rPr>
      </w:pPr>
      <w:r>
        <w:rPr>
          <w:sz w:val="24"/>
          <w:szCs w:val="24"/>
        </w:rPr>
        <w:t>SOL       SIb        FA             DO</w:t>
      </w:r>
    </w:p>
    <w:p>
      <w:pPr>
        <w:pStyle w:val="Lyrics"/>
        <w:rPr>
          <w:sz w:val="28"/>
          <w:szCs w:val="28"/>
        </w:rPr>
      </w:pPr>
      <w:r>
        <w:rPr>
          <w:sz w:val="24"/>
          <w:szCs w:val="24"/>
        </w:rPr>
        <w:t>Dai e dai ogni giorno con il tuo sudore</w:t>
      </w:r>
    </w:p>
    <w:p>
      <w:pPr>
        <w:pStyle w:val="Chords"/>
        <w:rPr>
          <w:sz w:val="28"/>
          <w:szCs w:val="28"/>
        </w:rPr>
      </w:pPr>
      <w:r>
        <w:rPr>
          <w:sz w:val="24"/>
          <w:szCs w:val="24"/>
        </w:rPr>
        <w:t>SOL        SIb          FA         DO</w:t>
      </w:r>
    </w:p>
    <w:p>
      <w:pPr>
        <w:pStyle w:val="Lyrics"/>
        <w:rPr>
          <w:sz w:val="28"/>
          <w:szCs w:val="28"/>
        </w:rPr>
      </w:pPr>
      <w:r>
        <w:rPr>
          <w:sz w:val="24"/>
          <w:szCs w:val="24"/>
        </w:rPr>
        <w:t>una pietra dopo l’altra in alto arriverai</w:t>
      </w:r>
    </w:p>
    <w:p>
      <w:pPr>
        <w:pStyle w:val="Lyrics"/>
        <w:rPr/>
      </w:pPr>
      <w:r>
        <w:rPr/>
      </w:r>
    </w:p>
    <w:p>
      <w:pPr>
        <w:pStyle w:val="Normal"/>
        <w:rPr/>
      </w:pPr>
      <w:r>
        <w:rPr/>
      </w:r>
      <w:r>
        <w:br w:type="page"/>
      </w:r>
    </w:p>
    <w:p>
      <w:pPr>
        <w:pStyle w:val="Heading2"/>
        <w:spacing w:before="0" w:after="200"/>
        <w:rPr/>
      </w:pPr>
      <w:bookmarkStart w:id="82" w:name="__RefHeading___Toc6610_1976528581"/>
      <w:bookmarkStart w:id="83" w:name="_Toc1915088346"/>
      <w:bookmarkStart w:id="84" w:name="_Toc180919544"/>
      <w:bookmarkStart w:id="85" w:name="_Toc318218693"/>
      <w:bookmarkEnd w:id="82"/>
      <w:r>
        <w:rPr/>
        <w:t>21 - Caramba</w:t>
      </w:r>
      <w:bookmarkEnd w:id="83"/>
      <w:bookmarkEnd w:id="84"/>
      <w:bookmarkEnd w:id="85"/>
    </w:p>
    <w:p>
      <w:pPr>
        <w:pStyle w:val="Chords"/>
        <w:rPr/>
      </w:pPr>
      <w:r>
        <w:rPr/>
        <w:t>RE</w:t>
      </w:r>
    </w:p>
    <w:p>
      <w:pPr>
        <w:pStyle w:val="Lyrics"/>
        <w:rPr/>
      </w:pPr>
      <w:r>
        <w:rPr/>
        <w:t>Lassù in cima al Monte Nero</w:t>
      </w:r>
    </w:p>
    <w:p>
      <w:pPr>
        <w:pStyle w:val="Chords"/>
        <w:rPr/>
      </w:pPr>
      <w:r>
        <w:rPr/>
        <w:t>LA</w:t>
      </w:r>
    </w:p>
    <w:p>
      <w:pPr>
        <w:pStyle w:val="Lyrics"/>
        <w:rPr/>
      </w:pPr>
      <w:r>
        <w:rPr/>
        <w:t>c'è una piccola caverna.</w:t>
      </w:r>
    </w:p>
    <w:p>
      <w:pPr>
        <w:pStyle w:val="Chords"/>
        <w:rPr/>
      </w:pPr>
      <w:r>
        <w:rPr/>
        <w:t>LA7</w:t>
      </w:r>
    </w:p>
    <w:p>
      <w:pPr>
        <w:pStyle w:val="Lyrics"/>
        <w:rPr/>
      </w:pPr>
      <w:r>
        <w:rPr/>
        <w:t xml:space="preserve">Ci son dodici briganti </w:t>
      </w:r>
    </w:p>
    <w:p>
      <w:pPr>
        <w:pStyle w:val="Chords"/>
        <w:rPr/>
      </w:pPr>
      <w:r>
        <w:rPr/>
        <w:t>RE LA RE</w:t>
      </w:r>
    </w:p>
    <w:p>
      <w:pPr>
        <w:pStyle w:val="Lyrics"/>
        <w:rPr/>
      </w:pPr>
      <w:r>
        <w:rPr/>
        <w:t>al chiaror di una lanterna.</w:t>
      </w:r>
    </w:p>
    <w:p>
      <w:pPr>
        <w:pStyle w:val="Chords"/>
        <w:rPr/>
      </w:pPr>
      <w:r>
        <w:rPr/>
        <w:t>RE</w:t>
      </w:r>
    </w:p>
    <w:p>
      <w:pPr>
        <w:pStyle w:val="Lyrics"/>
        <w:rPr/>
      </w:pPr>
      <w:r>
        <w:rPr/>
        <w:t>Caramba beviamo del whisky,</w:t>
      </w:r>
    </w:p>
    <w:p>
      <w:pPr>
        <w:pStyle w:val="Chords"/>
        <w:rPr/>
      </w:pPr>
      <w:r>
        <w:rPr/>
        <w:t>LA</w:t>
      </w:r>
    </w:p>
    <w:p>
      <w:pPr>
        <w:pStyle w:val="Lyrics"/>
        <w:rPr/>
      </w:pPr>
      <w:r>
        <w:rPr/>
        <w:t>Caramba beviamo del gin</w:t>
      </w:r>
    </w:p>
    <w:p>
      <w:pPr>
        <w:pStyle w:val="Chords"/>
        <w:rPr/>
      </w:pPr>
      <w:r>
        <w:rPr/>
        <w:t>LA7</w:t>
      </w:r>
    </w:p>
    <w:p>
      <w:pPr>
        <w:pStyle w:val="Lyrics"/>
        <w:rPr/>
      </w:pPr>
      <w:r>
        <w:rPr/>
        <w:t>e tu non dare retta al cuore</w:t>
      </w:r>
    </w:p>
    <w:p>
      <w:pPr>
        <w:pStyle w:val="Chords"/>
        <w:rPr/>
      </w:pPr>
      <w:r>
        <w:rPr/>
        <w:t>RE LA RE</w:t>
      </w:r>
    </w:p>
    <w:p>
      <w:pPr>
        <w:pStyle w:val="Lyrics"/>
        <w:rPr/>
      </w:pPr>
      <w:r>
        <w:rPr/>
        <w:t>che tutto passerà.</w:t>
      </w:r>
    </w:p>
    <w:p>
      <w:pPr>
        <w:pStyle w:val="Chords"/>
        <w:rPr/>
      </w:pPr>
      <w:r>
        <w:rPr/>
        <w:t>RE</w:t>
      </w:r>
    </w:p>
    <w:p>
      <w:pPr>
        <w:pStyle w:val="Lyrics"/>
        <w:rPr/>
      </w:pPr>
      <w:r>
        <w:rPr/>
        <w:t xml:space="preserve">Mentre tutti son festanti </w:t>
      </w:r>
    </w:p>
    <w:p>
      <w:pPr>
        <w:pStyle w:val="Chords"/>
        <w:rPr/>
      </w:pPr>
      <w:r>
        <w:rPr/>
        <w:t>LA</w:t>
      </w:r>
    </w:p>
    <w:p>
      <w:pPr>
        <w:pStyle w:val="Lyrics"/>
        <w:rPr/>
      </w:pPr>
      <w:r>
        <w:rPr/>
        <w:t>uno solo resta muto.</w:t>
      </w:r>
    </w:p>
    <w:p>
      <w:pPr>
        <w:pStyle w:val="Chords"/>
        <w:rPr/>
      </w:pPr>
      <w:r>
        <w:rPr/>
        <w:t>LA7</w:t>
      </w:r>
    </w:p>
    <w:p>
      <w:pPr>
        <w:pStyle w:val="Lyrics"/>
        <w:rPr/>
      </w:pPr>
      <w:r>
        <w:rPr/>
        <w:t xml:space="preserve">Ha il bicchiere ancora pieno, </w:t>
      </w:r>
    </w:p>
    <w:p>
      <w:pPr>
        <w:pStyle w:val="Chords"/>
        <w:rPr/>
      </w:pPr>
      <w:r>
        <w:rPr/>
        <w:t>RE LA RE</w:t>
      </w:r>
    </w:p>
    <w:p>
      <w:pPr>
        <w:pStyle w:val="Lyrics"/>
        <w:rPr/>
      </w:pPr>
      <w:r>
        <w:rPr/>
        <w:t>come mai non ha bevuto?</w:t>
      </w:r>
    </w:p>
    <w:p>
      <w:pPr>
        <w:pStyle w:val="Chords"/>
        <w:rPr/>
      </w:pPr>
      <w:r>
        <w:rPr/>
        <w:t>RE</w:t>
      </w:r>
    </w:p>
    <w:p>
      <w:pPr>
        <w:pStyle w:val="Lyrics"/>
        <w:rPr/>
      </w:pPr>
      <w:r>
        <w:rPr/>
        <w:t>Ma non può dimenticare</w:t>
      </w:r>
    </w:p>
    <w:p>
      <w:pPr>
        <w:pStyle w:val="Chords"/>
        <w:rPr/>
      </w:pPr>
      <w:r>
        <w:rPr/>
        <w:t>LA</w:t>
      </w:r>
    </w:p>
    <w:p>
      <w:pPr>
        <w:pStyle w:val="Lyrics"/>
        <w:rPr/>
      </w:pPr>
      <w:r>
        <w:rPr/>
        <w:t>il brigante la sua bella:</w:t>
      </w:r>
    </w:p>
    <w:p>
      <w:pPr>
        <w:pStyle w:val="Chords"/>
        <w:rPr/>
      </w:pPr>
      <w:r>
        <w:rPr/>
        <w:t>LA7</w:t>
      </w:r>
    </w:p>
    <w:p>
      <w:pPr>
        <w:pStyle w:val="Lyrics"/>
        <w:rPr/>
      </w:pPr>
      <w:r>
        <w:rPr/>
        <w:t>i suoi occhi come il mare</w:t>
      </w:r>
    </w:p>
    <w:p>
      <w:pPr>
        <w:pStyle w:val="Chords"/>
        <w:rPr/>
      </w:pPr>
      <w:r>
        <w:rPr/>
        <w:t>RE LA RE</w:t>
      </w:r>
    </w:p>
    <w:p>
      <w:pPr>
        <w:pStyle w:val="Lyrics"/>
        <w:rPr/>
      </w:pPr>
      <w:r>
        <w:rPr/>
        <w:t>la sua bocca tanto bella.</w:t>
      </w:r>
    </w:p>
    <w:p>
      <w:pPr>
        <w:pStyle w:val="Heading2"/>
        <w:spacing w:before="0" w:after="200"/>
        <w:rPr>
          <w:sz w:val="40"/>
          <w:szCs w:val="40"/>
        </w:rPr>
      </w:pPr>
      <w:bookmarkStart w:id="86" w:name="__RefHeading___Toc6612_1976528581"/>
      <w:bookmarkStart w:id="87" w:name="_Toc529760794"/>
      <w:bookmarkStart w:id="88" w:name="_Toc1889258115"/>
      <w:bookmarkStart w:id="89" w:name="_Toc1098193109"/>
      <w:bookmarkEnd w:id="86"/>
      <w:r>
        <w:rPr/>
        <w:t xml:space="preserve">22 - Carnet di marcia </w:t>
      </w:r>
      <w:r>
        <w:rPr>
          <w:sz w:val="40"/>
          <w:szCs w:val="40"/>
        </w:rPr>
        <w:t>(le stoppie aride)</w:t>
      </w:r>
      <w:bookmarkEnd w:id="87"/>
      <w:bookmarkEnd w:id="88"/>
      <w:bookmarkEnd w:id="89"/>
    </w:p>
    <w:p>
      <w:pPr>
        <w:pStyle w:val="Chords"/>
        <w:rPr>
          <w:sz w:val="28"/>
          <w:szCs w:val="28"/>
        </w:rPr>
      </w:pPr>
      <w:r>
        <w:rPr>
          <w:sz w:val="24"/>
          <w:szCs w:val="24"/>
        </w:rPr>
        <w:t>DO FA DO</w:t>
      </w:r>
    </w:p>
    <w:p>
      <w:pPr>
        <w:pStyle w:val="Lyrics"/>
        <w:rPr>
          <w:sz w:val="28"/>
          <w:szCs w:val="28"/>
        </w:rPr>
      </w:pPr>
      <w:r>
        <w:rPr>
          <w:sz w:val="24"/>
          <w:szCs w:val="24"/>
        </w:rPr>
        <w:t>Guardo nei campi brulli le stoppie</w:t>
      </w:r>
    </w:p>
    <w:p>
      <w:pPr>
        <w:pStyle w:val="Lyrics"/>
        <w:rPr>
          <w:sz w:val="28"/>
          <w:szCs w:val="28"/>
        </w:rPr>
      </w:pPr>
      <w:r>
        <w:rPr>
          <w:sz w:val="24"/>
          <w:szCs w:val="24"/>
        </w:rPr>
        <w:t>aride</w:t>
      </w:r>
    </w:p>
    <w:p>
      <w:pPr>
        <w:pStyle w:val="Chords"/>
        <w:rPr>
          <w:sz w:val="28"/>
          <w:szCs w:val="28"/>
        </w:rPr>
      </w:pPr>
      <w:r>
        <w:rPr>
          <w:sz w:val="24"/>
          <w:szCs w:val="24"/>
        </w:rPr>
        <w:t>FA DO</w:t>
      </w:r>
    </w:p>
    <w:p>
      <w:pPr>
        <w:pStyle w:val="Lyrics"/>
        <w:rPr>
          <w:sz w:val="28"/>
          <w:szCs w:val="28"/>
        </w:rPr>
      </w:pPr>
      <w:r>
        <w:rPr>
          <w:sz w:val="24"/>
          <w:szCs w:val="24"/>
        </w:rPr>
        <w:t>Se nel canneto osservo levarsi</w:t>
      </w:r>
    </w:p>
    <w:p>
      <w:pPr>
        <w:pStyle w:val="Lyrics"/>
        <w:rPr>
          <w:sz w:val="28"/>
          <w:szCs w:val="28"/>
        </w:rPr>
      </w:pPr>
      <w:r>
        <w:rPr>
          <w:sz w:val="24"/>
          <w:szCs w:val="24"/>
        </w:rPr>
        <w:t>un vol.</w:t>
      </w:r>
    </w:p>
    <w:p>
      <w:pPr>
        <w:pStyle w:val="Chords"/>
        <w:rPr>
          <w:sz w:val="28"/>
          <w:szCs w:val="28"/>
        </w:rPr>
      </w:pPr>
      <w:r>
        <w:rPr>
          <w:sz w:val="24"/>
          <w:szCs w:val="24"/>
        </w:rPr>
        <w:t>DO FA DO</w:t>
      </w:r>
    </w:p>
    <w:p>
      <w:pPr>
        <w:pStyle w:val="Lyrics"/>
        <w:rPr>
          <w:sz w:val="28"/>
          <w:szCs w:val="28"/>
        </w:rPr>
      </w:pPr>
      <w:r>
        <w:rPr>
          <w:sz w:val="24"/>
          <w:szCs w:val="24"/>
        </w:rPr>
        <w:t>Mi chiedo che fanno queste</w:t>
      </w:r>
    </w:p>
    <w:p>
      <w:pPr>
        <w:pStyle w:val="Lyrics"/>
        <w:rPr>
          <w:sz w:val="28"/>
          <w:szCs w:val="28"/>
        </w:rPr>
      </w:pPr>
      <w:r>
        <w:rPr>
          <w:sz w:val="24"/>
          <w:szCs w:val="24"/>
        </w:rPr>
        <w:t>cose intorno</w:t>
      </w:r>
    </w:p>
    <w:p>
      <w:pPr>
        <w:pStyle w:val="Chords"/>
        <w:rPr>
          <w:sz w:val="28"/>
          <w:szCs w:val="28"/>
        </w:rPr>
      </w:pPr>
      <w:r>
        <w:rPr>
          <w:sz w:val="24"/>
          <w:szCs w:val="24"/>
        </w:rPr>
        <w:t>DO FA DO</w:t>
      </w:r>
    </w:p>
    <w:p>
      <w:pPr>
        <w:pStyle w:val="Lyrics"/>
        <w:rPr>
          <w:sz w:val="28"/>
          <w:szCs w:val="28"/>
        </w:rPr>
      </w:pPr>
      <w:r>
        <w:rPr>
          <w:sz w:val="24"/>
          <w:szCs w:val="24"/>
        </w:rPr>
        <w:t>è un sogno o un inganno questa vita</w:t>
      </w:r>
    </w:p>
    <w:p>
      <w:pPr>
        <w:pStyle w:val="Lyrics"/>
        <w:rPr>
          <w:sz w:val="28"/>
          <w:szCs w:val="28"/>
        </w:rPr>
      </w:pPr>
      <w:r>
        <w:rPr>
          <w:sz w:val="24"/>
          <w:szCs w:val="24"/>
        </w:rPr>
        <w:t>accanto a me</w:t>
      </w:r>
    </w:p>
    <w:p>
      <w:pPr>
        <w:pStyle w:val="Chords"/>
        <w:rPr>
          <w:sz w:val="28"/>
          <w:szCs w:val="28"/>
        </w:rPr>
      </w:pPr>
      <w:r>
        <w:rPr>
          <w:sz w:val="24"/>
          <w:szCs w:val="24"/>
        </w:rPr>
        <w:t>DO FA DO</w:t>
      </w:r>
    </w:p>
    <w:p>
      <w:pPr>
        <w:pStyle w:val="Lyrics"/>
        <w:rPr>
          <w:sz w:val="28"/>
          <w:szCs w:val="28"/>
        </w:rPr>
      </w:pPr>
      <w:r>
        <w:rPr>
          <w:sz w:val="24"/>
          <w:szCs w:val="24"/>
        </w:rPr>
        <w:t>La mia tendina chiara spicca tra</w:t>
      </w:r>
    </w:p>
    <w:p>
      <w:pPr>
        <w:pStyle w:val="Lyrics"/>
        <w:rPr>
          <w:sz w:val="28"/>
          <w:szCs w:val="28"/>
        </w:rPr>
      </w:pPr>
      <w:r>
        <w:rPr>
          <w:sz w:val="24"/>
          <w:szCs w:val="24"/>
        </w:rPr>
        <w:t>gli alberi/</w:t>
      </w:r>
    </w:p>
    <w:p>
      <w:pPr>
        <w:pStyle w:val="Lyrics"/>
        <w:rPr>
          <w:sz w:val="28"/>
          <w:szCs w:val="28"/>
        </w:rPr>
      </w:pPr>
      <w:r>
        <w:rPr>
          <w:sz w:val="24"/>
          <w:szCs w:val="24"/>
        </w:rPr>
        <w:t>nella radura erbosa declina il di.</w:t>
      </w:r>
    </w:p>
    <w:p>
      <w:pPr>
        <w:pStyle w:val="Lyrics"/>
        <w:rPr>
          <w:sz w:val="28"/>
          <w:szCs w:val="28"/>
        </w:rPr>
      </w:pPr>
      <w:r>
        <w:rPr>
          <w:sz w:val="24"/>
          <w:szCs w:val="24"/>
        </w:rPr>
        <w:t>Trattiene il respiro ogni cosa</w:t>
      </w:r>
    </w:p>
    <w:p>
      <w:pPr>
        <w:pStyle w:val="Lyrics"/>
        <w:rPr>
          <w:sz w:val="28"/>
          <w:szCs w:val="28"/>
        </w:rPr>
      </w:pPr>
      <w:r>
        <w:rPr>
          <w:sz w:val="24"/>
          <w:szCs w:val="24"/>
        </w:rPr>
        <w:t>intorno/</w:t>
      </w:r>
    </w:p>
    <w:p>
      <w:pPr>
        <w:pStyle w:val="Lyrics"/>
        <w:rPr>
          <w:sz w:val="28"/>
          <w:szCs w:val="28"/>
        </w:rPr>
      </w:pPr>
      <w:r>
        <w:rPr>
          <w:sz w:val="24"/>
          <w:szCs w:val="24"/>
        </w:rPr>
        <w:t>il fuoco che miro raccoglie tutto</w:t>
      </w:r>
    </w:p>
    <w:p>
      <w:pPr>
        <w:pStyle w:val="Lyrics"/>
        <w:rPr>
          <w:sz w:val="28"/>
          <w:szCs w:val="28"/>
        </w:rPr>
      </w:pPr>
      <w:r>
        <w:rPr>
          <w:sz w:val="24"/>
          <w:szCs w:val="24"/>
        </w:rPr>
        <w:t>in sé</w:t>
      </w:r>
    </w:p>
    <w:p>
      <w:pPr>
        <w:pStyle w:val="Lyrics"/>
        <w:rPr>
          <w:sz w:val="28"/>
          <w:szCs w:val="28"/>
        </w:rPr>
      </w:pPr>
      <w:r>
        <w:rPr>
          <w:sz w:val="24"/>
          <w:szCs w:val="24"/>
        </w:rPr>
        <w:t>Sei Tu Signor che mi</w:t>
      </w:r>
    </w:p>
    <w:p>
      <w:pPr>
        <w:pStyle w:val="Lyrics"/>
        <w:rPr>
          <w:sz w:val="28"/>
          <w:szCs w:val="28"/>
        </w:rPr>
      </w:pPr>
      <w:r>
        <w:rPr>
          <w:sz w:val="24"/>
          <w:szCs w:val="24"/>
        </w:rPr>
        <w:t>circondi che vuoi da me</w:t>
      </w:r>
    </w:p>
    <w:p>
      <w:pPr>
        <w:pStyle w:val="Lyrics"/>
        <w:rPr>
          <w:sz w:val="28"/>
          <w:szCs w:val="28"/>
        </w:rPr>
      </w:pPr>
      <w:r>
        <w:rPr>
          <w:sz w:val="24"/>
          <w:szCs w:val="24"/>
        </w:rPr>
        <w:t>Marcio con zaino in spalla per valli</w:t>
      </w:r>
    </w:p>
    <w:p>
      <w:pPr>
        <w:pStyle w:val="Lyrics"/>
        <w:rPr>
          <w:sz w:val="28"/>
          <w:szCs w:val="28"/>
        </w:rPr>
      </w:pPr>
      <w:r>
        <w:rPr>
          <w:sz w:val="24"/>
          <w:szCs w:val="24"/>
        </w:rPr>
        <w:t>insolite/</w:t>
      </w:r>
    </w:p>
    <w:p>
      <w:pPr>
        <w:pStyle w:val="Lyrics"/>
        <w:rPr>
          <w:sz w:val="28"/>
          <w:szCs w:val="28"/>
        </w:rPr>
      </w:pPr>
      <w:r>
        <w:rPr>
          <w:sz w:val="24"/>
          <w:szCs w:val="24"/>
        </w:rPr>
        <w:t>divido il pane e l’acqua con il fratel.</w:t>
      </w:r>
    </w:p>
    <w:p>
      <w:pPr>
        <w:pStyle w:val="Lyrics"/>
        <w:rPr>
          <w:sz w:val="28"/>
          <w:szCs w:val="28"/>
        </w:rPr>
      </w:pPr>
      <w:r>
        <w:rPr>
          <w:sz w:val="24"/>
          <w:szCs w:val="24"/>
        </w:rPr>
        <w:t>La gente che vedo mi ridà il saluto/</w:t>
      </w:r>
    </w:p>
    <w:p>
      <w:pPr>
        <w:pStyle w:val="Lyrics"/>
        <w:rPr>
          <w:sz w:val="28"/>
          <w:szCs w:val="28"/>
        </w:rPr>
      </w:pPr>
      <w:r>
        <w:rPr>
          <w:sz w:val="24"/>
          <w:szCs w:val="24"/>
        </w:rPr>
        <w:t>le cose in cui credo sono concrete</w:t>
      </w:r>
    </w:p>
    <w:p>
      <w:pPr>
        <w:pStyle w:val="Lyrics"/>
        <w:rPr>
          <w:sz w:val="28"/>
          <w:szCs w:val="28"/>
        </w:rPr>
      </w:pPr>
      <w:r>
        <w:rPr>
          <w:sz w:val="24"/>
          <w:szCs w:val="24"/>
        </w:rPr>
        <w:t>accanto a me</w:t>
      </w:r>
    </w:p>
    <w:p>
      <w:pPr>
        <w:pStyle w:val="Lyrics"/>
        <w:rPr>
          <w:sz w:val="28"/>
          <w:szCs w:val="28"/>
        </w:rPr>
      </w:pPr>
      <w:r>
        <w:rPr>
          <w:sz w:val="24"/>
          <w:szCs w:val="24"/>
        </w:rPr>
        <w:t>Sei Tu Signor che mi</w:t>
      </w:r>
    </w:p>
    <w:p>
      <w:pPr>
        <w:pStyle w:val="Lyrics"/>
        <w:rPr>
          <w:sz w:val="28"/>
          <w:szCs w:val="28"/>
        </w:rPr>
      </w:pPr>
      <w:r>
        <w:rPr>
          <w:sz w:val="24"/>
          <w:szCs w:val="24"/>
        </w:rPr>
        <w:t>rispondi: eccomi a Te</w:t>
      </w:r>
    </w:p>
    <w:p>
      <w:pPr>
        <w:pStyle w:val="Heading2"/>
        <w:spacing w:before="0" w:after="200"/>
        <w:rPr/>
      </w:pPr>
      <w:bookmarkStart w:id="90" w:name="__RefHeading___Toc6614_1976528581"/>
      <w:bookmarkStart w:id="91" w:name="_Toc1199991701"/>
      <w:bookmarkStart w:id="92" w:name="_Toc1053055714"/>
      <w:bookmarkStart w:id="93" w:name="_Toc2006425907"/>
      <w:bookmarkEnd w:id="90"/>
      <w:r>
        <w:rPr/>
        <w:t>23 - Cavaliere io sarò</w:t>
      </w:r>
      <w:bookmarkEnd w:id="91"/>
      <w:bookmarkEnd w:id="92"/>
      <w:bookmarkEnd w:id="93"/>
    </w:p>
    <w:p>
      <w:pPr>
        <w:pStyle w:val="Chords"/>
        <w:rPr/>
      </w:pPr>
      <w:r>
        <w:rPr/>
        <w:t xml:space="preserve">    </w:t>
      </w:r>
      <w:r>
        <w:rPr/>
        <w:t>MI-      RE      MI-</w:t>
      </w:r>
    </w:p>
    <w:p>
      <w:pPr>
        <w:pStyle w:val="Lyrics"/>
        <w:rPr/>
      </w:pPr>
      <w:r>
        <w:rPr/>
        <w:t>In questo castello fatato,</w:t>
      </w:r>
    </w:p>
    <w:p>
      <w:pPr>
        <w:pStyle w:val="Chords"/>
        <w:rPr/>
      </w:pPr>
      <w:r>
        <w:rPr/>
        <w:t xml:space="preserve">    </w:t>
      </w:r>
      <w:r>
        <w:rPr/>
        <w:t>MI-  RE   SOL</w:t>
      </w:r>
    </w:p>
    <w:p>
      <w:pPr>
        <w:pStyle w:val="Lyrics"/>
        <w:rPr/>
      </w:pPr>
      <w:r>
        <w:rPr/>
        <w:t>o grande re Artù,</w:t>
      </w:r>
    </w:p>
    <w:p>
      <w:pPr>
        <w:pStyle w:val="Chords"/>
        <w:rPr/>
      </w:pPr>
      <w:r>
        <w:rPr/>
        <w:t xml:space="preserve">   </w:t>
      </w:r>
      <w:r>
        <w:rPr/>
        <w:t>LA-                 MI-</w:t>
      </w:r>
    </w:p>
    <w:p>
      <w:pPr>
        <w:pStyle w:val="Lyrics"/>
        <w:rPr/>
      </w:pPr>
      <w:r>
        <w:rPr/>
        <w:t>i tuoi cavalieri han portato</w:t>
      </w:r>
    </w:p>
    <w:p>
      <w:pPr>
        <w:pStyle w:val="Chords"/>
        <w:rPr/>
      </w:pPr>
      <w:r>
        <w:rPr/>
        <w:tab/>
        <w:t>MI-   RE     MI-</w:t>
      </w:r>
    </w:p>
    <w:p>
      <w:pPr>
        <w:pStyle w:val="Lyrics"/>
        <w:rPr/>
      </w:pPr>
      <w:r>
        <w:rPr/>
        <w:t>del regno le virtù</w:t>
      </w:r>
    </w:p>
    <w:p>
      <w:pPr>
        <w:pStyle w:val="Chords"/>
        <w:rPr/>
      </w:pPr>
      <w:r>
        <w:rPr/>
        <w:t xml:space="preserve">MI-           RE           MI- </w:t>
      </w:r>
    </w:p>
    <w:p>
      <w:pPr>
        <w:pStyle w:val="Lyrics"/>
        <w:rPr/>
      </w:pPr>
      <w:r>
        <w:rPr/>
        <w:t xml:space="preserve">nel duello la forza e il coraggio </w:t>
      </w:r>
    </w:p>
    <w:p>
      <w:pPr>
        <w:pStyle w:val="Chords"/>
        <w:rPr/>
      </w:pPr>
      <w:r>
        <w:rPr/>
        <w:t xml:space="preserve">    </w:t>
      </w:r>
      <w:r>
        <w:rPr/>
        <w:t>MI-   RE   SOL</w:t>
      </w:r>
    </w:p>
    <w:p>
      <w:pPr>
        <w:pStyle w:val="Lyrics"/>
        <w:rPr/>
      </w:pPr>
      <w:r>
        <w:rPr/>
        <w:t>ci spingeranno già</w:t>
      </w:r>
    </w:p>
    <w:p>
      <w:pPr>
        <w:pStyle w:val="Chords"/>
        <w:rPr/>
      </w:pPr>
      <w:r>
        <w:rPr/>
        <w:t xml:space="preserve">    </w:t>
      </w:r>
      <w:r>
        <w:rPr/>
        <w:t>LA-            MI-</w:t>
      </w:r>
    </w:p>
    <w:p>
      <w:pPr>
        <w:pStyle w:val="Lyrics"/>
        <w:rPr/>
      </w:pPr>
      <w:r>
        <w:rPr/>
        <w:t>ma vincere col sabotaggio</w:t>
      </w:r>
    </w:p>
    <w:p>
      <w:pPr>
        <w:pStyle w:val="Chords"/>
        <w:rPr/>
      </w:pPr>
      <w:r>
        <w:rPr/>
        <w:t xml:space="preserve">    </w:t>
      </w:r>
      <w:r>
        <w:rPr/>
        <w:t>MI-  RE  MI-</w:t>
      </w:r>
    </w:p>
    <w:p>
      <w:pPr>
        <w:pStyle w:val="Lyrics"/>
        <w:rPr/>
      </w:pPr>
      <w:r>
        <w:rPr/>
        <w:t>non dà felicità.</w:t>
      </w:r>
    </w:p>
    <w:p>
      <w:pPr>
        <w:pStyle w:val="Chords"/>
        <w:rPr/>
      </w:pPr>
      <w:r>
        <w:rPr/>
        <w:t xml:space="preserve">    </w:t>
      </w:r>
      <w:r>
        <w:rPr/>
        <w:t>SOL        RE</w:t>
      </w:r>
    </w:p>
    <w:p>
      <w:pPr>
        <w:pStyle w:val="Lyrics"/>
        <w:rPr/>
      </w:pPr>
      <w:r>
        <w:rPr/>
        <w:t>Cavaliere io sarò,</w:t>
      </w:r>
    </w:p>
    <w:p>
      <w:pPr>
        <w:pStyle w:val="Chords"/>
        <w:rPr/>
      </w:pPr>
      <w:r>
        <w:rPr/>
        <w:tab/>
        <w:t xml:space="preserve">                SOL</w:t>
      </w:r>
    </w:p>
    <w:p>
      <w:pPr>
        <w:pStyle w:val="Lyrics"/>
        <w:rPr/>
      </w:pPr>
      <w:r>
        <w:rPr/>
        <w:t>anche senza il mio cavallo</w:t>
      </w:r>
    </w:p>
    <w:p>
      <w:pPr>
        <w:pStyle w:val="Chords"/>
        <w:rPr/>
      </w:pPr>
      <w:r>
        <w:rPr/>
        <w:t xml:space="preserve">       </w:t>
      </w:r>
      <w:r>
        <w:rPr/>
        <w:t>RE</w:t>
      </w:r>
    </w:p>
    <w:p>
      <w:pPr>
        <w:pStyle w:val="Lyrics"/>
        <w:rPr/>
      </w:pPr>
      <w:r>
        <w:rPr/>
        <w:t>perchè so</w:t>
      </w:r>
    </w:p>
    <w:p>
      <w:pPr>
        <w:pStyle w:val="Chords"/>
        <w:rPr/>
      </w:pPr>
      <w:r>
        <w:rPr/>
        <w:t xml:space="preserve"> </w:t>
      </w:r>
      <w:r>
        <w:rPr/>
        <w:t>LA-            MI-</w:t>
      </w:r>
    </w:p>
    <w:p>
      <w:pPr>
        <w:pStyle w:val="Lyrics"/>
        <w:rPr/>
      </w:pPr>
      <w:r>
        <w:rPr/>
        <w:t>che non si può stare</w:t>
      </w:r>
    </w:p>
    <w:p>
      <w:pPr>
        <w:pStyle w:val="Chords"/>
        <w:rPr/>
      </w:pPr>
      <w:r>
        <w:rPr/>
        <w:t xml:space="preserve">   </w:t>
      </w:r>
      <w:r>
        <w:rPr/>
        <w:t>MI-          RE</w:t>
      </w:r>
    </w:p>
    <w:p>
      <w:pPr>
        <w:pStyle w:val="Lyrics"/>
        <w:rPr/>
      </w:pPr>
      <w:r>
        <w:rPr/>
        <w:t>seduti ad aspettare</w:t>
      </w:r>
    </w:p>
    <w:p>
      <w:pPr>
        <w:pStyle w:val="Chords"/>
        <w:rPr/>
      </w:pPr>
      <w:r>
        <w:rPr/>
        <w:t xml:space="preserve"> </w:t>
      </w:r>
      <w:r>
        <w:rPr/>
        <w:t xml:space="preserve">SOL </w:t>
        <w:tab/>
        <w:t xml:space="preserve">       RE</w:t>
      </w:r>
    </w:p>
    <w:p>
      <w:pPr>
        <w:pStyle w:val="Lyrics"/>
        <w:rPr/>
      </w:pPr>
      <w:r>
        <w:rPr/>
        <w:t>e cosi io cercherò</w:t>
      </w:r>
    </w:p>
    <w:p>
      <w:pPr>
        <w:pStyle w:val="Chords"/>
        <w:rPr/>
      </w:pPr>
      <w:r>
        <w:rPr/>
        <w:tab/>
        <w:t xml:space="preserve">            SOL       RE</w:t>
      </w:r>
    </w:p>
    <w:p>
      <w:pPr>
        <w:pStyle w:val="Lyrics"/>
        <w:rPr/>
      </w:pPr>
      <w:r>
        <w:rPr/>
        <w:t>un modo molto bello se si può</w:t>
      </w:r>
    </w:p>
    <w:p>
      <w:pPr>
        <w:pStyle w:val="Chords"/>
        <w:rPr/>
      </w:pPr>
      <w:r>
        <w:rPr/>
        <w:t xml:space="preserve"> </w:t>
      </w:r>
      <w:r>
        <w:rPr/>
        <w:t>LA-            MI-</w:t>
      </w:r>
    </w:p>
    <w:p>
      <w:pPr>
        <w:pStyle w:val="Lyrics"/>
        <w:rPr/>
      </w:pPr>
      <w:r>
        <w:rPr/>
        <w:t>per riuscire a donare</w:t>
      </w:r>
    </w:p>
    <w:p>
      <w:pPr>
        <w:pStyle w:val="Chords"/>
        <w:rPr/>
      </w:pPr>
      <w:r>
        <w:rPr/>
        <w:t xml:space="preserve">   </w:t>
      </w:r>
    </w:p>
    <w:p>
      <w:pPr>
        <w:pStyle w:val="Chords"/>
        <w:rPr/>
      </w:pPr>
      <w:r>
        <w:rPr/>
        <w:t>MI-    RE       MI-</w:t>
      </w:r>
    </w:p>
    <w:p>
      <w:pPr>
        <w:pStyle w:val="Lyrics"/>
        <w:rPr/>
      </w:pPr>
      <w:r>
        <w:rPr/>
        <w:t>quello che ho nel cuor.</w:t>
      </w:r>
    </w:p>
    <w:p>
      <w:pPr>
        <w:pStyle w:val="Chords"/>
        <w:rPr/>
      </w:pPr>
      <w:r>
        <w:rPr/>
        <w:t xml:space="preserve">    </w:t>
      </w:r>
      <w:r>
        <w:rPr/>
        <w:t>MI-      RE      MI-</w:t>
        <w:tab/>
      </w:r>
    </w:p>
    <w:p>
      <w:pPr>
        <w:pStyle w:val="Lyrics"/>
        <w:rPr/>
      </w:pPr>
      <w:r>
        <w:rPr/>
        <w:t>Un vaso ti posso creare</w:t>
      </w:r>
    </w:p>
    <w:p>
      <w:pPr>
        <w:pStyle w:val="Chords"/>
        <w:rPr/>
      </w:pPr>
      <w:r>
        <w:rPr/>
        <w:t xml:space="preserve">    </w:t>
      </w:r>
      <w:r>
        <w:rPr/>
        <w:t>MI-  RE   SOL</w:t>
      </w:r>
    </w:p>
    <w:p>
      <w:pPr>
        <w:pStyle w:val="Lyrics"/>
        <w:rPr/>
      </w:pPr>
      <w:r>
        <w:rPr/>
        <w:t>se argilla mi darai</w:t>
      </w:r>
    </w:p>
    <w:p>
      <w:pPr>
        <w:pStyle w:val="Chords"/>
        <w:rPr/>
      </w:pPr>
      <w:r>
        <w:rPr/>
        <w:t xml:space="preserve">   </w:t>
      </w:r>
      <w:r>
        <w:rPr/>
        <w:t>LA-                 MI-</w:t>
      </w:r>
    </w:p>
    <w:p>
      <w:pPr>
        <w:pStyle w:val="Lyrics"/>
        <w:rPr/>
      </w:pPr>
      <w:r>
        <w:rPr/>
        <w:t>oppure mattoni impastare</w:t>
      </w:r>
    </w:p>
    <w:p>
      <w:pPr>
        <w:pStyle w:val="Chords"/>
        <w:rPr/>
      </w:pPr>
      <w:r>
        <w:rPr/>
        <w:tab/>
        <w:t>MI-   RE     MI-</w:t>
      </w:r>
    </w:p>
    <w:p>
      <w:pPr>
        <w:pStyle w:val="Lyrics"/>
        <w:rPr/>
      </w:pPr>
      <w:r>
        <w:rPr/>
        <w:t>e mura ne farai</w:t>
      </w:r>
    </w:p>
    <w:p>
      <w:pPr>
        <w:pStyle w:val="Chords"/>
        <w:rPr/>
      </w:pPr>
      <w:r>
        <w:rPr/>
        <w:t xml:space="preserve">MI-           RE           MI- </w:t>
      </w:r>
    </w:p>
    <w:p>
      <w:pPr>
        <w:pStyle w:val="Lyrics"/>
        <w:rPr/>
      </w:pPr>
      <w:r>
        <w:rPr/>
        <w:t>e cavalcando nel bosco</w:t>
      </w:r>
    </w:p>
    <w:p>
      <w:pPr>
        <w:pStyle w:val="Chords"/>
        <w:rPr/>
      </w:pPr>
      <w:r>
        <w:rPr/>
        <w:t xml:space="preserve">    </w:t>
      </w:r>
      <w:r>
        <w:rPr/>
        <w:t>MI-   RE   SOL</w:t>
      </w:r>
    </w:p>
    <w:p>
      <w:pPr>
        <w:pStyle w:val="Lyrics"/>
        <w:rPr/>
      </w:pPr>
      <w:r>
        <w:rPr/>
        <w:t>rumore non farò</w:t>
      </w:r>
    </w:p>
    <w:p>
      <w:pPr>
        <w:pStyle w:val="Chords"/>
        <w:rPr/>
      </w:pPr>
      <w:r>
        <w:rPr/>
        <w:t xml:space="preserve">    </w:t>
      </w:r>
      <w:r>
        <w:rPr/>
        <w:t>LA-            MI-</w:t>
      </w:r>
    </w:p>
    <w:p>
      <w:pPr>
        <w:pStyle w:val="Lyrics"/>
        <w:rPr/>
      </w:pPr>
      <w:r>
        <w:rPr/>
        <w:t>il verso del gufo conosco</w:t>
      </w:r>
    </w:p>
    <w:p>
      <w:pPr>
        <w:pStyle w:val="Chords"/>
        <w:rPr/>
      </w:pPr>
      <w:r>
        <w:rPr/>
        <w:t xml:space="preserve">    </w:t>
      </w:r>
      <w:r>
        <w:rPr/>
        <w:t>MI-  RE  MI-</w:t>
      </w:r>
    </w:p>
    <w:p>
      <w:pPr>
        <w:pStyle w:val="Lyrics"/>
        <w:rPr/>
      </w:pPr>
      <w:r>
        <w:rPr/>
        <w:t xml:space="preserve">paura non avrò </w:t>
        <w:tab/>
      </w:r>
    </w:p>
    <w:p>
      <w:pPr>
        <w:pStyle w:val="Chords"/>
        <w:rPr/>
      </w:pPr>
      <w:r>
        <w:rPr/>
        <w:t xml:space="preserve">    </w:t>
      </w:r>
      <w:r>
        <w:rPr/>
        <w:t>MI-      RE      MI-</w:t>
      </w:r>
    </w:p>
    <w:p>
      <w:pPr>
        <w:pStyle w:val="Lyrics"/>
        <w:rPr/>
      </w:pPr>
      <w:r>
        <w:rPr/>
        <w:t>Il mio prezioso mantello</w:t>
      </w:r>
    </w:p>
    <w:p>
      <w:pPr>
        <w:pStyle w:val="Chords"/>
        <w:rPr/>
      </w:pPr>
      <w:r>
        <w:rPr/>
        <w:t xml:space="preserve">    </w:t>
      </w:r>
      <w:r>
        <w:rPr/>
        <w:t>MI-  RE   SOL</w:t>
      </w:r>
    </w:p>
    <w:p>
      <w:pPr>
        <w:pStyle w:val="Lyrics"/>
        <w:rPr/>
      </w:pPr>
      <w:r>
        <w:rPr/>
        <w:t>riparo diverrà</w:t>
      </w:r>
    </w:p>
    <w:p>
      <w:pPr>
        <w:pStyle w:val="Chords"/>
        <w:rPr/>
      </w:pPr>
      <w:r>
        <w:rPr/>
        <w:t xml:space="preserve">   </w:t>
      </w:r>
      <w:r>
        <w:rPr/>
        <w:t>LA-                 MI-</w:t>
      </w:r>
    </w:p>
    <w:p>
      <w:pPr>
        <w:pStyle w:val="Lyrics"/>
        <w:rPr/>
      </w:pPr>
      <w:r>
        <w:rPr/>
        <w:t>se lungo una strada</w:t>
      </w:r>
    </w:p>
    <w:p>
      <w:pPr>
        <w:pStyle w:val="Chords"/>
        <w:rPr/>
      </w:pPr>
      <w:r>
        <w:rPr/>
        <w:tab/>
        <w:t>MI-   RE     MI-</w:t>
      </w:r>
    </w:p>
    <w:p>
      <w:pPr>
        <w:pStyle w:val="Lyrics"/>
        <w:rPr/>
      </w:pPr>
      <w:r>
        <w:rPr/>
        <w:t>un fratello al freddo resterà</w:t>
      </w:r>
    </w:p>
    <w:p>
      <w:pPr>
        <w:pStyle w:val="Chords"/>
        <w:rPr/>
      </w:pPr>
      <w:r>
        <w:rPr/>
        <w:t xml:space="preserve">MI-           RE           MI- </w:t>
      </w:r>
    </w:p>
    <w:p>
      <w:pPr>
        <w:pStyle w:val="Lyrics"/>
        <w:rPr/>
      </w:pPr>
      <w:r>
        <w:rPr/>
        <w:t>sul volto un sorriso sereno</w:t>
      </w:r>
    </w:p>
    <w:p>
      <w:pPr>
        <w:pStyle w:val="Chords"/>
        <w:rPr/>
      </w:pPr>
      <w:r>
        <w:rPr/>
        <w:t xml:space="preserve">    </w:t>
      </w:r>
      <w:r>
        <w:rPr/>
        <w:t>MI-   RE   SOL</w:t>
      </w:r>
    </w:p>
    <w:p>
      <w:pPr>
        <w:pStyle w:val="Lyrics"/>
        <w:rPr/>
      </w:pPr>
      <w:r>
        <w:rPr/>
        <w:t>per ogni avversità</w:t>
      </w:r>
    </w:p>
    <w:p>
      <w:pPr>
        <w:pStyle w:val="Chords"/>
        <w:rPr/>
      </w:pPr>
      <w:r>
        <w:rPr/>
        <w:t xml:space="preserve">    </w:t>
      </w:r>
      <w:r>
        <w:rPr/>
        <w:t>LA-            MI-</w:t>
      </w:r>
    </w:p>
    <w:p>
      <w:pPr>
        <w:pStyle w:val="Lyrics"/>
        <w:rPr/>
      </w:pPr>
      <w:r>
        <w:rPr/>
        <w:t>ai piedi dell’arcobaleno</w:t>
      </w:r>
    </w:p>
    <w:p>
      <w:pPr>
        <w:pStyle w:val="Chords"/>
        <w:rPr/>
      </w:pPr>
      <w:r>
        <w:rPr/>
        <w:t xml:space="preserve">    </w:t>
      </w:r>
      <w:r>
        <w:rPr/>
        <w:t>MI-  RE  MI-</w:t>
      </w:r>
    </w:p>
    <w:p>
      <w:pPr>
        <w:pStyle w:val="Lyrics"/>
        <w:rPr/>
      </w:pPr>
      <w:r>
        <w:rPr/>
        <w:t xml:space="preserve">ci si ritroverà </w:t>
      </w:r>
    </w:p>
    <w:p>
      <w:pPr>
        <w:pStyle w:val="Normal"/>
        <w:rPr/>
      </w:pPr>
      <w:r>
        <w:rPr/>
      </w:r>
      <w:r>
        <w:br w:type="page"/>
      </w:r>
    </w:p>
    <w:p>
      <w:pPr>
        <w:pStyle w:val="Heading2"/>
        <w:spacing w:before="0" w:after="200"/>
        <w:rPr/>
      </w:pPr>
      <w:bookmarkStart w:id="94" w:name="__RefHeading___Toc6616_1976528581"/>
      <w:bookmarkStart w:id="95" w:name="_Toc1306516892"/>
      <w:bookmarkStart w:id="96" w:name="_Toc1841825409"/>
      <w:bookmarkStart w:id="97" w:name="_Toc1547010141"/>
      <w:bookmarkEnd w:id="94"/>
      <w:r>
        <w:rPr/>
        <w:t>24 - Cenerentola</w:t>
      </w:r>
      <w:bookmarkEnd w:id="95"/>
      <w:bookmarkEnd w:id="96"/>
      <w:bookmarkEnd w:id="97"/>
    </w:p>
    <w:p>
      <w:pPr>
        <w:pStyle w:val="Chords"/>
        <w:rPr/>
      </w:pPr>
      <w:r>
        <w:rPr/>
        <w:t xml:space="preserve">  </w:t>
      </w:r>
      <w:r>
        <w:rPr/>
        <w:t>DO         MI          MI               LA-</w:t>
      </w:r>
    </w:p>
    <w:p>
      <w:pPr>
        <w:pStyle w:val="Lyrics"/>
        <w:rPr/>
      </w:pPr>
      <w:r>
        <w:rPr/>
        <w:t xml:space="preserve">  </w:t>
      </w:r>
      <w:r>
        <w:rPr/>
        <w:t>Forse, ho ancora sonno ma mi chiaman forte,</w:t>
      </w:r>
    </w:p>
    <w:p>
      <w:pPr>
        <w:pStyle w:val="Chords"/>
        <w:rPr/>
      </w:pPr>
      <w:r>
        <w:rPr/>
        <w:t xml:space="preserve">  </w:t>
      </w:r>
      <w:r>
        <w:rPr/>
        <w:t>MI           LA-     FA         SOL</w:t>
      </w:r>
    </w:p>
    <w:p>
      <w:pPr>
        <w:pStyle w:val="Lyrics"/>
        <w:rPr/>
      </w:pPr>
      <w:r>
        <w:rPr/>
        <w:t xml:space="preserve">  </w:t>
      </w:r>
      <w:r>
        <w:rPr/>
        <w:t>"Entra nel gioco, gioca la tua parte!"</w:t>
      </w:r>
    </w:p>
    <w:p>
      <w:pPr>
        <w:pStyle w:val="Chords"/>
        <w:rPr/>
      </w:pPr>
      <w:r>
        <w:rPr/>
        <w:t xml:space="preserve">  </w:t>
      </w:r>
      <w:r>
        <w:rPr/>
        <w:t>MI                   LA-      MI         LA-</w:t>
      </w:r>
    </w:p>
    <w:p>
      <w:pPr>
        <w:pStyle w:val="Lyrics"/>
        <w:rPr/>
      </w:pPr>
      <w:r>
        <w:rPr/>
        <w:t xml:space="preserve">  </w:t>
      </w:r>
      <w:r>
        <w:rPr/>
        <w:t>Si sa, non e' ancor nato chi goda l'avventura</w:t>
      </w:r>
    </w:p>
    <w:p>
      <w:pPr>
        <w:pStyle w:val="Chords"/>
        <w:rPr/>
      </w:pPr>
      <w:r>
        <w:rPr/>
        <w:t xml:space="preserve">  </w:t>
      </w:r>
      <w:r>
        <w:rPr/>
        <w:t>FA                  DO             SOL       DO</w:t>
      </w:r>
    </w:p>
    <w:p>
      <w:pPr>
        <w:pStyle w:val="Lyrics"/>
        <w:rPr/>
      </w:pPr>
      <w:r>
        <w:rPr/>
        <w:t xml:space="preserve">  </w:t>
      </w:r>
      <w:r>
        <w:rPr/>
        <w:t>guardando il mondo dietro al buco della serratura</w:t>
      </w:r>
    </w:p>
    <w:p>
      <w:pPr>
        <w:pStyle w:val="Chords"/>
        <w:rPr/>
      </w:pPr>
      <w:r>
        <w:rPr/>
        <w:t xml:space="preserve">  </w:t>
      </w:r>
      <w:r>
        <w:rPr/>
        <w:t>FA                  DO             SOL       DO</w:t>
      </w:r>
    </w:p>
    <w:p>
      <w:pPr>
        <w:pStyle w:val="Lyrics"/>
        <w:rPr/>
      </w:pPr>
      <w:r>
        <w:rPr/>
        <w:t xml:space="preserve">  </w:t>
      </w:r>
      <w:r>
        <w:rPr/>
        <w:t xml:space="preserve">guardando il mondo dietro al buco della serratura </w:t>
      </w:r>
    </w:p>
    <w:p>
      <w:pPr>
        <w:pStyle w:val="Chords"/>
        <w:rPr/>
      </w:pPr>
      <w:r>
        <w:rPr/>
        <w:t>DO                                     SOL</w:t>
      </w:r>
    </w:p>
    <w:p>
      <w:pPr>
        <w:pStyle w:val="Lyrics"/>
        <w:rPr/>
      </w:pPr>
      <w:r>
        <w:rPr/>
        <w:t>Se un giorno Cenerentola avesse detto "Basta!",</w:t>
      </w:r>
    </w:p>
    <w:p>
      <w:pPr>
        <w:pStyle w:val="Chords"/>
        <w:rPr/>
      </w:pPr>
      <w:r>
        <w:rPr/>
        <w:t>DO                                     SOL</w:t>
      </w:r>
    </w:p>
    <w:p>
      <w:pPr>
        <w:pStyle w:val="Lyrics"/>
        <w:rPr/>
      </w:pPr>
      <w:r>
        <w:rPr/>
        <w:t>mi lascian qui, pazienza, non andro' alla festa,</w:t>
      </w:r>
    </w:p>
    <w:p>
      <w:pPr>
        <w:pStyle w:val="Chords"/>
        <w:rPr/>
      </w:pPr>
      <w:r>
        <w:rPr/>
        <w:t>MI                    LA-   MI            LA-</w:t>
      </w:r>
    </w:p>
    <w:p>
      <w:pPr>
        <w:pStyle w:val="Lyrics"/>
        <w:rPr/>
      </w:pPr>
      <w:r>
        <w:rPr/>
        <w:t>laggiu' il figlio del re, sicuro come il cielo,</w:t>
      </w:r>
    </w:p>
    <w:p>
      <w:pPr>
        <w:pStyle w:val="Chords"/>
        <w:rPr/>
      </w:pPr>
      <w:r>
        <w:rPr/>
        <w:t>FA                 DO     FA           SOL</w:t>
      </w:r>
    </w:p>
    <w:p>
      <w:pPr>
        <w:pStyle w:val="Lyrics"/>
        <w:rPr/>
      </w:pPr>
      <w:r>
        <w:rPr/>
        <w:t>nel suo grande palazzo sarebbe ancora solo.</w:t>
      </w:r>
    </w:p>
    <w:p>
      <w:pPr>
        <w:pStyle w:val="Chords"/>
        <w:rPr/>
      </w:pPr>
      <w:r>
        <w:rPr/>
        <w:t>DO                                     SOL</w:t>
      </w:r>
    </w:p>
    <w:p>
      <w:pPr>
        <w:pStyle w:val="Lyrics"/>
        <w:rPr/>
      </w:pPr>
      <w:r>
        <w:rPr/>
        <w:t>Di fronte al vecchio padre, piuttosto imbufalito,</w:t>
      </w:r>
    </w:p>
    <w:p>
      <w:pPr>
        <w:pStyle w:val="Chords"/>
        <w:rPr/>
      </w:pPr>
      <w:r>
        <w:rPr/>
        <w:t>DO                                     SOL</w:t>
      </w:r>
    </w:p>
    <w:p>
      <w:pPr>
        <w:pStyle w:val="Lyrics"/>
        <w:rPr/>
      </w:pPr>
      <w:r>
        <w:rPr/>
        <w:t>Francesco forse un giorno avrebbe preferito,</w:t>
      </w:r>
    </w:p>
    <w:p>
      <w:pPr>
        <w:pStyle w:val="Chords"/>
        <w:rPr/>
      </w:pPr>
      <w:r>
        <w:rPr/>
        <w:t>MI                    LA-   MI            LA-</w:t>
      </w:r>
    </w:p>
    <w:p>
      <w:pPr>
        <w:pStyle w:val="Lyrics"/>
        <w:rPr/>
      </w:pPr>
      <w:r>
        <w:rPr/>
        <w:t xml:space="preserve">tornare buono a casa, far pure lui il mercante, </w:t>
      </w:r>
    </w:p>
    <w:p>
      <w:pPr>
        <w:pStyle w:val="Chords"/>
        <w:rPr/>
      </w:pPr>
      <w:r>
        <w:rPr/>
        <w:t>FA                 DO     FA           SOL</w:t>
      </w:r>
    </w:p>
    <w:p>
      <w:pPr>
        <w:pStyle w:val="Lyrics"/>
        <w:rPr/>
      </w:pPr>
      <w:r>
        <w:rPr/>
        <w:t xml:space="preserve">e non passar la vita a sconcertar la gente. </w:t>
      </w:r>
      <w:r>
        <w:rPr>
          <w:b/>
          <w:bCs/>
        </w:rPr>
        <w:t>(RIT)</w:t>
      </w:r>
    </w:p>
    <w:p>
      <w:pPr>
        <w:pStyle w:val="Chords"/>
        <w:rPr/>
      </w:pPr>
      <w:r>
        <w:rPr/>
        <w:t>DO                                     SOL</w:t>
      </w:r>
    </w:p>
    <w:p>
      <w:pPr>
        <w:pStyle w:val="Lyrics"/>
        <w:rPr/>
      </w:pPr>
      <w:r>
        <w:rPr/>
        <w:t>Se tre caravelle, da mesi in mezzo al mare,</w:t>
      </w:r>
    </w:p>
    <w:p>
      <w:pPr>
        <w:pStyle w:val="Chords"/>
        <w:rPr/>
      </w:pPr>
      <w:r>
        <w:rPr/>
        <w:t>DO                                     SOL</w:t>
      </w:r>
    </w:p>
    <w:p>
      <w:pPr>
        <w:pStyle w:val="Lyrics"/>
        <w:rPr/>
      </w:pPr>
      <w:r>
        <w:rPr/>
        <w:t>avessero convinto Colombo a rinunciare,</w:t>
      </w:r>
    </w:p>
    <w:p>
      <w:pPr>
        <w:pStyle w:val="Chords"/>
        <w:rPr/>
      </w:pPr>
      <w:r>
        <w:rPr/>
        <w:t>MI                    LA-   MI            LA-</w:t>
      </w:r>
    </w:p>
    <w:p>
      <w:pPr>
        <w:pStyle w:val="Lyrics"/>
        <w:rPr/>
      </w:pPr>
      <w:r>
        <w:rPr/>
        <w:t>potremmo ancora oggi stare sicuri che,</w:t>
      </w:r>
    </w:p>
    <w:p>
      <w:pPr>
        <w:pStyle w:val="Chords"/>
        <w:rPr/>
      </w:pPr>
      <w:r>
        <w:rPr/>
      </w:r>
    </w:p>
    <w:p>
      <w:pPr>
        <w:pStyle w:val="Chords"/>
        <w:rPr/>
      </w:pPr>
      <w:r>
        <w:rPr/>
        <w:t>FA                 DO     FA           SOL</w:t>
      </w:r>
    </w:p>
    <w:p>
      <w:pPr>
        <w:pStyle w:val="Lyrics"/>
        <w:rPr/>
      </w:pPr>
      <w:r>
        <w:rPr/>
        <w:t>non molti a colazione berrebbero caffe'.</w:t>
      </w:r>
    </w:p>
    <w:p>
      <w:pPr>
        <w:pStyle w:val="Chords"/>
        <w:rPr/>
      </w:pPr>
      <w:r>
        <w:rPr/>
        <w:t>DO                                     SOL</w:t>
      </w:r>
    </w:p>
    <w:p>
      <w:pPr>
        <w:pStyle w:val="Lyrics"/>
        <w:rPr/>
      </w:pPr>
      <w:r>
        <w:rPr/>
        <w:t>Se cosi' avesse detto Giuseppe, spaventato:</w:t>
      </w:r>
    </w:p>
    <w:p>
      <w:pPr>
        <w:pStyle w:val="Chords"/>
        <w:rPr/>
      </w:pPr>
      <w:r>
        <w:rPr/>
        <w:t>DO                                     SOL</w:t>
      </w:r>
    </w:p>
    <w:p>
      <w:pPr>
        <w:pStyle w:val="Lyrics"/>
        <w:rPr/>
      </w:pPr>
      <w:r>
        <w:rPr/>
        <w:t>"Maria, io qui ti lascio, quel che stato e' stato!",</w:t>
      </w:r>
    </w:p>
    <w:p>
      <w:pPr>
        <w:pStyle w:val="Chords"/>
        <w:rPr/>
      </w:pPr>
      <w:r>
        <w:rPr/>
        <w:t>MI                    LA-   MI            LA-</w:t>
      </w:r>
    </w:p>
    <w:p>
      <w:pPr>
        <w:pStyle w:val="Lyrics"/>
        <w:rPr/>
      </w:pPr>
      <w:r>
        <w:rPr/>
        <w:t xml:space="preserve">beh, voi non ci pensate, che storia sbrindellata, </w:t>
      </w:r>
    </w:p>
    <w:p>
      <w:pPr>
        <w:pStyle w:val="Chords"/>
        <w:rPr/>
      </w:pPr>
      <w:r>
        <w:rPr/>
        <w:t>FA                 DO     FA           SOL</w:t>
      </w:r>
    </w:p>
    <w:p>
      <w:pPr>
        <w:pStyle w:val="Lyrics"/>
        <w:rPr/>
      </w:pPr>
      <w:r>
        <w:rPr/>
        <w:t xml:space="preserve">in quella mangiatoia un di' sarebbe nata.  </w:t>
      </w:r>
      <w:r>
        <w:rPr>
          <w:b/>
          <w:bCs/>
        </w:rPr>
        <w:t>(RIT)</w:t>
      </w:r>
    </w:p>
    <w:p>
      <w:pPr>
        <w:pStyle w:val="Chords"/>
        <w:rPr/>
      </w:pPr>
      <w:r>
        <w:rPr/>
        <w:t>DO                                     SOL</w:t>
      </w:r>
    </w:p>
    <w:p>
      <w:pPr>
        <w:pStyle w:val="Lyrics"/>
        <w:rPr/>
      </w:pPr>
      <w:r>
        <w:rPr/>
        <w:t xml:space="preserve">Se mentre era assediato a Mafeking, laggiu', </w:t>
      </w:r>
    </w:p>
    <w:p>
      <w:pPr>
        <w:pStyle w:val="Chords"/>
        <w:rPr/>
      </w:pPr>
      <w:r>
        <w:rPr/>
        <w:t>DO                                     SOL</w:t>
      </w:r>
    </w:p>
    <w:p>
      <w:pPr>
        <w:pStyle w:val="Lyrics"/>
        <w:rPr/>
      </w:pPr>
      <w:r>
        <w:rPr/>
        <w:t>B.P. avesse detto ai suoi: "There is nothing to do",</w:t>
      </w:r>
    </w:p>
    <w:p>
      <w:pPr>
        <w:pStyle w:val="Chords"/>
        <w:rPr/>
      </w:pPr>
      <w:r>
        <w:rPr/>
        <w:t>MI                    LA-   MI            LA-</w:t>
      </w:r>
    </w:p>
    <w:p>
      <w:pPr>
        <w:pStyle w:val="Lyrics"/>
        <w:rPr/>
      </w:pPr>
      <w:r>
        <w:rPr/>
        <w:t>non ci sarebbe al mondo, ti piaccia o non ti piaccia,</w:t>
      </w:r>
    </w:p>
    <w:p>
      <w:pPr>
        <w:pStyle w:val="Chords"/>
        <w:rPr/>
      </w:pPr>
      <w:r>
        <w:rPr/>
        <w:t>FA                 DO     FA           SOL</w:t>
      </w:r>
    </w:p>
    <w:p>
      <w:pPr>
        <w:pStyle w:val="Lyrics"/>
        <w:rPr/>
      </w:pPr>
      <w:r>
        <w:rPr/>
        <w:t>nessuno che saluti dicendo "Buona Caccia!"</w:t>
      </w:r>
    </w:p>
    <w:p>
      <w:pPr>
        <w:pStyle w:val="Chords"/>
        <w:rPr/>
      </w:pPr>
      <w:r>
        <w:rPr/>
        <w:t>DO                                     SOL</w:t>
      </w:r>
    </w:p>
    <w:p>
      <w:pPr>
        <w:pStyle w:val="Lyrics"/>
        <w:rPr/>
      </w:pPr>
      <w:r>
        <w:rPr/>
        <w:t>Guidando una canoa per acque tempestose,</w:t>
      </w:r>
    </w:p>
    <w:p>
      <w:pPr>
        <w:pStyle w:val="Chords"/>
        <w:rPr/>
      </w:pPr>
      <w:r>
        <w:rPr/>
        <w:t>DO                                     SOL</w:t>
      </w:r>
    </w:p>
    <w:p>
      <w:pPr>
        <w:pStyle w:val="Lyrics"/>
        <w:rPr/>
      </w:pPr>
      <w:r>
        <w:rPr/>
        <w:t xml:space="preserve">domando col sorriso le rapide furiose, </w:t>
      </w:r>
    </w:p>
    <w:p>
      <w:pPr>
        <w:pStyle w:val="Chords"/>
        <w:rPr/>
      </w:pPr>
      <w:r>
        <w:rPr/>
        <w:t>MI                    LA-   MI            LA-</w:t>
      </w:r>
    </w:p>
    <w:p>
      <w:pPr>
        <w:pStyle w:val="Lyrics"/>
        <w:rPr/>
      </w:pPr>
      <w:r>
        <w:rPr/>
        <w:t>ben piu' di una persona mi ha detto che la vita,</w:t>
      </w:r>
    </w:p>
    <w:p>
      <w:pPr>
        <w:pStyle w:val="Chords"/>
        <w:rPr/>
      </w:pPr>
      <w:r>
        <w:rPr/>
        <w:t>FA                 DO     FA           SOL</w:t>
      </w:r>
    </w:p>
    <w:p>
      <w:pPr>
        <w:pStyle w:val="Lyrics"/>
        <w:rPr/>
      </w:pPr>
      <w:r>
        <w:rPr/>
        <w:t>gustata in questo modo e' ben piu' saporita.</w:t>
      </w:r>
    </w:p>
    <w:p>
      <w:pPr>
        <w:pStyle w:val="Chords"/>
        <w:rPr>
          <w:sz w:val="21"/>
          <w:szCs w:val="21"/>
        </w:rPr>
      </w:pPr>
      <w:r>
        <w:rPr>
          <w:sz w:val="21"/>
          <w:szCs w:val="21"/>
        </w:rPr>
        <w:t xml:space="preserve">  </w:t>
      </w:r>
      <w:r>
        <w:rPr>
          <w:sz w:val="21"/>
          <w:szCs w:val="21"/>
        </w:rPr>
        <w:t>DO         MI          MI               LA-</w:t>
      </w:r>
    </w:p>
    <w:p>
      <w:pPr>
        <w:pStyle w:val="Lyrics"/>
        <w:rPr>
          <w:sz w:val="21"/>
          <w:szCs w:val="21"/>
        </w:rPr>
      </w:pPr>
      <w:r>
        <w:rPr>
          <w:sz w:val="21"/>
          <w:szCs w:val="21"/>
        </w:rPr>
        <w:t xml:space="preserve">  </w:t>
      </w:r>
      <w:r>
        <w:rPr>
          <w:sz w:val="21"/>
          <w:szCs w:val="21"/>
        </w:rPr>
        <w:t>Vedi? Così va il mondo, a ognuno ha la sua arte,</w:t>
      </w:r>
    </w:p>
    <w:p>
      <w:pPr>
        <w:pStyle w:val="Chords"/>
        <w:rPr>
          <w:sz w:val="21"/>
          <w:szCs w:val="21"/>
        </w:rPr>
      </w:pPr>
      <w:r>
        <w:rPr>
          <w:sz w:val="21"/>
          <w:szCs w:val="21"/>
        </w:rPr>
        <w:t xml:space="preserve">  </w:t>
      </w:r>
      <w:r>
        <w:rPr>
          <w:sz w:val="21"/>
          <w:szCs w:val="21"/>
        </w:rPr>
        <w:t>MI           LA-     FA         SOL</w:t>
      </w:r>
    </w:p>
    <w:p>
      <w:pPr>
        <w:pStyle w:val="Lyrics"/>
        <w:rPr>
          <w:sz w:val="21"/>
          <w:szCs w:val="21"/>
        </w:rPr>
      </w:pPr>
      <w:r>
        <w:rPr>
          <w:sz w:val="21"/>
          <w:szCs w:val="21"/>
        </w:rPr>
        <w:t xml:space="preserve">  </w:t>
      </w:r>
      <w:r>
        <w:rPr>
          <w:sz w:val="21"/>
          <w:szCs w:val="21"/>
        </w:rPr>
        <w:t>entra nel gioco, e gioca la tua parte,</w:t>
      </w:r>
    </w:p>
    <w:p>
      <w:pPr>
        <w:pStyle w:val="Chords"/>
        <w:rPr>
          <w:sz w:val="21"/>
          <w:szCs w:val="21"/>
        </w:rPr>
      </w:pPr>
      <w:r>
        <w:rPr>
          <w:sz w:val="21"/>
          <w:szCs w:val="21"/>
        </w:rPr>
        <w:t xml:space="preserve">  </w:t>
      </w:r>
      <w:r>
        <w:rPr>
          <w:sz w:val="21"/>
          <w:szCs w:val="21"/>
        </w:rPr>
        <w:t>MI                   LA-      MI         LA-</w:t>
      </w:r>
    </w:p>
    <w:p>
      <w:pPr>
        <w:pStyle w:val="Lyrics"/>
        <w:rPr>
          <w:sz w:val="21"/>
          <w:szCs w:val="21"/>
        </w:rPr>
      </w:pPr>
      <w:r>
        <w:rPr>
          <w:sz w:val="21"/>
          <w:szCs w:val="21"/>
        </w:rPr>
        <w:t xml:space="preserve">  </w:t>
      </w:r>
      <w:r>
        <w:rPr>
          <w:sz w:val="21"/>
          <w:szCs w:val="21"/>
        </w:rPr>
        <w:t>Si sa, non è ancor nato chi goda l'avventura</w:t>
      </w:r>
    </w:p>
    <w:p>
      <w:pPr>
        <w:pStyle w:val="Chords"/>
        <w:rPr>
          <w:sz w:val="21"/>
          <w:szCs w:val="21"/>
        </w:rPr>
      </w:pPr>
      <w:r>
        <w:rPr>
          <w:sz w:val="21"/>
          <w:szCs w:val="21"/>
        </w:rPr>
        <w:t xml:space="preserve">  </w:t>
      </w:r>
      <w:r>
        <w:rPr>
          <w:sz w:val="21"/>
          <w:szCs w:val="21"/>
        </w:rPr>
        <w:t>FA                  DO             SOL       DO</w:t>
      </w:r>
    </w:p>
    <w:p>
      <w:pPr>
        <w:pStyle w:val="Lyrics"/>
        <w:rPr>
          <w:sz w:val="21"/>
          <w:szCs w:val="21"/>
        </w:rPr>
      </w:pPr>
      <w:r>
        <w:rPr>
          <w:sz w:val="21"/>
          <w:szCs w:val="21"/>
        </w:rPr>
        <w:t xml:space="preserve">  </w:t>
      </w:r>
      <w:r>
        <w:rPr>
          <w:sz w:val="21"/>
          <w:szCs w:val="21"/>
        </w:rPr>
        <w:t>guardando il mondo dietro al buco della serratura</w:t>
      </w:r>
    </w:p>
    <w:p>
      <w:pPr>
        <w:pStyle w:val="Chords"/>
        <w:rPr>
          <w:sz w:val="21"/>
          <w:szCs w:val="21"/>
        </w:rPr>
      </w:pPr>
      <w:r>
        <w:rPr>
          <w:sz w:val="21"/>
          <w:szCs w:val="21"/>
        </w:rPr>
        <w:t xml:space="preserve">  </w:t>
      </w:r>
      <w:r>
        <w:rPr>
          <w:sz w:val="21"/>
          <w:szCs w:val="21"/>
        </w:rPr>
        <w:t>FA                  DO             SOL       DO</w:t>
      </w:r>
    </w:p>
    <w:p>
      <w:pPr>
        <w:pStyle w:val="Lyrics"/>
        <w:rPr/>
      </w:pPr>
      <w:r>
        <w:rPr>
          <w:sz w:val="21"/>
          <w:szCs w:val="21"/>
        </w:rPr>
        <w:t xml:space="preserve">  </w:t>
      </w:r>
      <w:r>
        <w:rPr>
          <w:sz w:val="21"/>
          <w:szCs w:val="21"/>
        </w:rPr>
        <w:t>guardando il mondo dietro al buco della serratura</w:t>
      </w:r>
      <w:r>
        <w:rPr/>
        <w:t xml:space="preserve"> </w:t>
      </w:r>
    </w:p>
    <w:p>
      <w:pPr>
        <w:pStyle w:val="Heading2"/>
        <w:spacing w:before="0" w:after="200"/>
        <w:rPr>
          <w:sz w:val="28"/>
          <w:szCs w:val="28"/>
        </w:rPr>
      </w:pPr>
      <w:bookmarkStart w:id="98" w:name="__RefHeading___Toc6618_1976528581"/>
      <w:bookmarkStart w:id="99" w:name="_Toc652571512"/>
      <w:bookmarkStart w:id="100" w:name="_Toc810583973"/>
      <w:bookmarkStart w:id="101" w:name="_Toc1827881419"/>
      <w:bookmarkEnd w:id="98"/>
      <w:r>
        <w:rPr/>
        <w:t xml:space="preserve">25 - Col cappellone </w:t>
      </w:r>
      <w:r>
        <w:rPr>
          <w:sz w:val="28"/>
          <w:szCs w:val="28"/>
        </w:rPr>
        <w:t>(canto delle aquile randagie)</w:t>
      </w:r>
      <w:bookmarkEnd w:id="99"/>
      <w:bookmarkEnd w:id="100"/>
      <w:bookmarkEnd w:id="101"/>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Col cappellone e un giglio d'or</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sempre restiamo esplorator.</w:t>
      </w:r>
    </w:p>
    <w:p>
      <w:pPr>
        <w:pStyle w:val="Lyrics"/>
        <w:rPr>
          <w:sz w:val="32"/>
          <w:szCs w:val="32"/>
        </w:rPr>
      </w:pPr>
      <w:r>
        <w:rPr>
          <w:sz w:val="28"/>
          <w:szCs w:val="28"/>
        </w:rPr>
        <w:t>Se l'Asci sciolta non morirem</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con voce franca cantiamo assiem:</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L'esploratore tenace resterà</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e la promessa sua non tradirà,</w:t>
      </w:r>
    </w:p>
    <w:p>
      <w:pPr>
        <w:pStyle w:val="Chords"/>
        <w:rPr>
          <w:sz w:val="32"/>
          <w:szCs w:val="32"/>
        </w:rPr>
      </w:pPr>
      <w:r>
        <w:rPr>
          <w:sz w:val="28"/>
          <w:szCs w:val="28"/>
        </w:rPr>
        <w:t xml:space="preserve">           </w:t>
      </w:r>
      <w:r>
        <w:rPr>
          <w:sz w:val="28"/>
          <w:szCs w:val="28"/>
        </w:rPr>
        <w:t>FA             DO</w:t>
      </w:r>
    </w:p>
    <w:p>
      <w:pPr>
        <w:pStyle w:val="Lyrics"/>
        <w:rPr>
          <w:sz w:val="32"/>
          <w:szCs w:val="32"/>
        </w:rPr>
      </w:pPr>
      <w:r>
        <w:rPr>
          <w:sz w:val="28"/>
          <w:szCs w:val="28"/>
        </w:rPr>
        <w:t>ma forte ognor, fedele ancor</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all'ideale che non muor.</w:t>
      </w:r>
    </w:p>
    <w:p>
      <w:pPr>
        <w:pStyle w:val="Chords"/>
        <w:rPr>
          <w:sz w:val="32"/>
          <w:szCs w:val="32"/>
        </w:rPr>
      </w:pPr>
      <w:r>
        <w:rPr>
          <w:sz w:val="28"/>
          <w:szCs w:val="28"/>
        </w:rPr>
        <w:t xml:space="preserve">                </w:t>
      </w:r>
      <w:r>
        <w:rPr>
          <w:sz w:val="28"/>
          <w:szCs w:val="28"/>
        </w:rPr>
        <w:t>DO                 SOL</w:t>
      </w:r>
    </w:p>
    <w:p>
      <w:pPr>
        <w:pStyle w:val="Lyrics"/>
        <w:rPr>
          <w:sz w:val="32"/>
          <w:szCs w:val="32"/>
        </w:rPr>
      </w:pPr>
      <w:r>
        <w:rPr>
          <w:sz w:val="28"/>
          <w:szCs w:val="28"/>
        </w:rPr>
        <w:t>L'Asci un bel giorno il cuore ci rapì</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e tanta gioia ci portò così</w:t>
      </w:r>
    </w:p>
    <w:p>
      <w:pPr>
        <w:pStyle w:val="Chords"/>
        <w:rPr>
          <w:sz w:val="32"/>
          <w:szCs w:val="32"/>
        </w:rPr>
      </w:pPr>
      <w:r>
        <w:rPr>
          <w:sz w:val="28"/>
          <w:szCs w:val="28"/>
        </w:rPr>
        <w:t xml:space="preserve">              </w:t>
      </w:r>
      <w:r>
        <w:rPr>
          <w:sz w:val="28"/>
          <w:szCs w:val="28"/>
        </w:rPr>
        <w:t>FA            DO</w:t>
      </w:r>
    </w:p>
    <w:p>
      <w:pPr>
        <w:pStyle w:val="Lyrics"/>
        <w:rPr>
          <w:sz w:val="32"/>
          <w:szCs w:val="32"/>
        </w:rPr>
      </w:pPr>
      <w:r>
        <w:rPr>
          <w:sz w:val="28"/>
          <w:szCs w:val="28"/>
        </w:rPr>
        <w:t>che se un bel dì l'Asci risorgerà,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tutti compatti ci troverà.</w:t>
      </w:r>
    </w:p>
    <w:p>
      <w:pPr>
        <w:pStyle w:val="Chords"/>
        <w:rPr>
          <w:sz w:val="32"/>
          <w:szCs w:val="32"/>
        </w:rPr>
      </w:pPr>
      <w:r>
        <w:rPr>
          <w:sz w:val="32"/>
          <w:szCs w:val="32"/>
        </w:rPr>
      </w:r>
      <w:r>
        <w:br w:type="page"/>
      </w:r>
    </w:p>
    <w:p>
      <w:pPr>
        <w:pStyle w:val="Chords"/>
        <w:spacing w:before="0" w:after="0"/>
        <w:contextualSpacing/>
        <w:rPr>
          <w:sz w:val="32"/>
          <w:szCs w:val="32"/>
        </w:rPr>
      </w:pPr>
      <w:r>
        <w:rPr>
          <w:sz w:val="28"/>
          <w:szCs w:val="28"/>
        </w:rPr>
        <w:t xml:space="preserve">              </w:t>
      </w:r>
      <w:r>
        <w:rPr>
          <w:sz w:val="28"/>
          <w:szCs w:val="28"/>
        </w:rPr>
        <w:t>FA            DO</w:t>
      </w:r>
    </w:p>
    <w:p>
      <w:pPr>
        <w:pStyle w:val="Lyrics"/>
        <w:rPr>
          <w:sz w:val="32"/>
          <w:szCs w:val="32"/>
        </w:rPr>
      </w:pPr>
      <w:r>
        <w:rPr>
          <w:sz w:val="28"/>
          <w:szCs w:val="28"/>
        </w:rPr>
        <w:t>E se un bel dì l'Asci risorgerà,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tutti compatti ci troverà.</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Su per i monti lieti saliam</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e in faccia al sole l'urlo lanciam.</w:t>
      </w:r>
    </w:p>
    <w:p>
      <w:pPr>
        <w:pStyle w:val="Lyrics"/>
        <w:rPr>
          <w:sz w:val="32"/>
          <w:szCs w:val="32"/>
        </w:rPr>
      </w:pPr>
      <w:r>
        <w:rPr>
          <w:sz w:val="28"/>
          <w:szCs w:val="28"/>
        </w:rPr>
        <w:t>Dall'alte cime si leverà</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il nostro canto che ancor dirà:</w:t>
      </w:r>
    </w:p>
    <w:p>
      <w:pPr>
        <w:pStyle w:val="Lyrics"/>
        <w:rPr>
          <w:sz w:val="28"/>
          <w:szCs w:val="28"/>
        </w:rPr>
      </w:pPr>
      <w:r>
        <w:rPr>
          <w:sz w:val="28"/>
          <w:szCs w:val="28"/>
        </w:rPr>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Quando quell'ora udrem suonar</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e l'Asci ancora potrà marciar,</w:t>
      </w:r>
    </w:p>
    <w:p>
      <w:pPr>
        <w:pStyle w:val="Lyrics"/>
        <w:rPr>
          <w:sz w:val="32"/>
          <w:szCs w:val="32"/>
        </w:rPr>
      </w:pPr>
      <w:r>
        <w:rPr>
          <w:sz w:val="28"/>
          <w:szCs w:val="28"/>
        </w:rPr>
        <w:t>gigliate fiamme, vecchi guidon</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sventoleranno tra le canzon.</w:t>
      </w:r>
    </w:p>
    <w:p>
      <w:pPr>
        <w:pStyle w:val="Lyrics"/>
        <w:rPr/>
      </w:pPr>
      <w:r>
        <w:rPr/>
      </w:r>
    </w:p>
    <w:p>
      <w:pPr>
        <w:pStyle w:val="Lyrics"/>
        <w:rPr/>
      </w:pPr>
      <w:r>
        <w:rPr/>
      </w:r>
    </w:p>
    <w:p>
      <w:pPr>
        <w:pStyle w:val="Normal"/>
        <w:rPr/>
      </w:pPr>
      <w:r>
        <w:rPr/>
      </w:r>
      <w:r>
        <w:br w:type="page"/>
      </w:r>
    </w:p>
    <w:p>
      <w:pPr>
        <w:pStyle w:val="Heading2"/>
        <w:spacing w:before="0" w:after="200"/>
        <w:rPr/>
      </w:pPr>
      <w:bookmarkStart w:id="102" w:name="__RefHeading___Toc6620_1976528581"/>
      <w:bookmarkStart w:id="103" w:name="_Toc684602821"/>
      <w:bookmarkStart w:id="104" w:name="_Toc1269740257"/>
      <w:bookmarkStart w:id="105" w:name="_Toc449708132"/>
      <w:bookmarkEnd w:id="102"/>
      <w:r>
        <w:rPr/>
        <w:t>26 - Colore del sole</w:t>
      </w:r>
      <w:bookmarkEnd w:id="103"/>
      <w:bookmarkEnd w:id="104"/>
      <w:bookmarkEnd w:id="105"/>
    </w:p>
    <w:p>
      <w:pPr>
        <w:pStyle w:val="Chords"/>
        <w:rPr/>
      </w:pPr>
      <w:r>
        <w:rPr/>
        <w:t>LA                RE         LA</w:t>
      </w:r>
    </w:p>
    <w:p>
      <w:pPr>
        <w:pStyle w:val="Lyrics"/>
        <w:rPr/>
      </w:pPr>
      <w:r>
        <w:rPr/>
        <w:t>Colore del sole più giallo dell'oro fino</w:t>
      </w:r>
    </w:p>
    <w:p>
      <w:pPr>
        <w:pStyle w:val="Chords"/>
        <w:rPr/>
      </w:pPr>
      <w:r>
        <w:rPr/>
        <w:t xml:space="preserve">   </w:t>
      </w:r>
      <w:r>
        <w:rPr/>
        <w:t>RE           LA           MI7</w:t>
      </w:r>
    </w:p>
    <w:p>
      <w:pPr>
        <w:pStyle w:val="Lyrics"/>
        <w:rPr/>
      </w:pPr>
      <w:r>
        <w:rPr/>
        <w:t>la gioia che brilla negli occhi tuoi fratellino,</w:t>
      </w:r>
    </w:p>
    <w:p>
      <w:pPr>
        <w:pStyle w:val="Chords"/>
        <w:rPr/>
      </w:pPr>
      <w:r>
        <w:rPr/>
        <w:t>LA                RE         LA</w:t>
      </w:r>
    </w:p>
    <w:p>
      <w:pPr>
        <w:pStyle w:val="Lyrics"/>
        <w:rPr/>
      </w:pPr>
      <w:r>
        <w:rPr/>
        <w:t>colore di un fiore il primo della mattina</w:t>
      </w:r>
    </w:p>
    <w:p>
      <w:pPr>
        <w:pStyle w:val="Chords"/>
        <w:rPr/>
      </w:pPr>
      <w:r>
        <w:rPr/>
        <w:t xml:space="preserve">   </w:t>
      </w:r>
      <w:r>
        <w:rPr/>
        <w:t>RE           LA           MI7</w:t>
      </w:r>
    </w:p>
    <w:p>
      <w:pPr>
        <w:pStyle w:val="Lyrics"/>
        <w:rPr/>
      </w:pPr>
      <w:r>
        <w:rPr/>
        <w:t>in te sorellina vedo rispecchiar,</w:t>
      </w:r>
    </w:p>
    <w:p>
      <w:pPr>
        <w:pStyle w:val="Chords"/>
        <w:rPr/>
      </w:pPr>
      <w:r>
        <w:rPr/>
        <w:t>FA#m           DO#m RE              LA</w:t>
      </w:r>
    </w:p>
    <w:p>
      <w:pPr>
        <w:pStyle w:val="Lyrics"/>
        <w:rPr/>
      </w:pPr>
      <w:r>
        <w:rPr/>
        <w:t>nel gioco che fai non sai ma già stringi forte</w:t>
      </w:r>
    </w:p>
    <w:p>
      <w:pPr>
        <w:pStyle w:val="Chords"/>
        <w:rPr/>
      </w:pPr>
      <w:r>
        <w:rPr/>
        <w:t>RE             LA RE            LA       RE        MI</w:t>
      </w:r>
    </w:p>
    <w:p>
      <w:pPr>
        <w:pStyle w:val="Lyrics"/>
        <w:rPr/>
      </w:pPr>
      <w:r>
        <w:rPr/>
        <w:t>segreti che sempre avrai nelle mani in ogni tua sorte,</w:t>
      </w:r>
    </w:p>
    <w:p>
      <w:pPr>
        <w:pStyle w:val="Chords"/>
        <w:rPr/>
      </w:pPr>
      <w:r>
        <w:rPr/>
        <w:t>FA#m           DO#m RE              LA</w:t>
      </w:r>
    </w:p>
    <w:p>
      <w:pPr>
        <w:pStyle w:val="Lyrics"/>
        <w:rPr/>
      </w:pPr>
      <w:r>
        <w:rPr/>
        <w:t>nel canto che sai la voce tua chiara dice</w:t>
      </w:r>
    </w:p>
    <w:p>
      <w:pPr>
        <w:pStyle w:val="Chords"/>
        <w:rPr/>
      </w:pPr>
      <w:r>
        <w:rPr/>
        <w:t xml:space="preserve">RE        LA    RE        LA   RE         LA    RE       MI     </w:t>
      </w:r>
    </w:p>
    <w:p>
      <w:pPr>
        <w:pStyle w:val="Lyrics"/>
        <w:rPr/>
      </w:pPr>
      <w:r>
        <w:rPr/>
        <w:t>Famiglia felice oggi nel mondo poi su nel ciel per sempre sarà...</w:t>
      </w:r>
    </w:p>
    <w:p>
      <w:pPr>
        <w:pStyle w:val="Lyrics"/>
        <w:rPr/>
      </w:pPr>
      <w:r>
        <w:rPr/>
      </w:r>
    </w:p>
    <w:p>
      <w:pPr>
        <w:pStyle w:val="Chords"/>
        <w:rPr/>
      </w:pPr>
      <w:r>
        <w:rPr/>
        <w:t>LA                RE         LA</w:t>
      </w:r>
    </w:p>
    <w:p>
      <w:pPr>
        <w:pStyle w:val="Lyrics"/>
        <w:rPr/>
      </w:pPr>
      <w:r>
        <w:rPr/>
        <w:t>Colore del grano che presto avrà d'or splendore</w:t>
      </w:r>
    </w:p>
    <w:p>
      <w:pPr>
        <w:pStyle w:val="Chords"/>
        <w:rPr/>
      </w:pPr>
      <w:r>
        <w:rPr/>
        <w:t xml:space="preserve">   </w:t>
      </w:r>
      <w:r>
        <w:rPr/>
        <w:t>RE           LA           MI7</w:t>
      </w:r>
    </w:p>
    <w:p>
      <w:pPr>
        <w:pStyle w:val="Lyrics"/>
        <w:rPr/>
      </w:pPr>
      <w:r>
        <w:rPr/>
        <w:t>la verde tua tenda fra gli alberi esploratore,</w:t>
      </w:r>
    </w:p>
    <w:p>
      <w:pPr>
        <w:pStyle w:val="Chords"/>
        <w:rPr/>
      </w:pPr>
      <w:r>
        <w:rPr/>
        <w:t>LA                RE         LA</w:t>
      </w:r>
    </w:p>
    <w:p>
      <w:pPr>
        <w:pStyle w:val="Lyrics"/>
        <w:rPr/>
      </w:pPr>
      <w:r>
        <w:rPr/>
        <w:t>colore lontano di un prato che al cielo grida</w:t>
      </w:r>
    </w:p>
    <w:p>
      <w:pPr>
        <w:pStyle w:val="Chords"/>
        <w:rPr/>
      </w:pPr>
      <w:r>
        <w:rPr/>
        <w:t xml:space="preserve">   </w:t>
      </w:r>
      <w:r>
        <w:rPr/>
        <w:t>RE           LA           MI7</w:t>
      </w:r>
    </w:p>
    <w:p>
      <w:pPr>
        <w:pStyle w:val="Lyrics"/>
        <w:rPr/>
      </w:pPr>
      <w:r>
        <w:rPr/>
        <w:t>sorella mia guida con me scoprirai;</w:t>
      </w:r>
    </w:p>
    <w:p>
      <w:pPr>
        <w:pStyle w:val="Chords"/>
        <w:rPr/>
      </w:pPr>
      <w:r>
        <w:rPr/>
        <w:t>FA#m           DO#m RE              LA</w:t>
      </w:r>
    </w:p>
    <w:p>
      <w:pPr>
        <w:pStyle w:val="Lyrics"/>
        <w:rPr/>
      </w:pPr>
      <w:r>
        <w:rPr/>
        <w:t>dove il tuo sentiero si apre su un mondo ignoto</w:t>
      </w:r>
    </w:p>
    <w:p>
      <w:pPr>
        <w:pStyle w:val="Chords"/>
        <w:rPr/>
      </w:pPr>
      <w:r>
        <w:rPr/>
        <w:t>RE             LA RE            LA       RE        MI</w:t>
      </w:r>
    </w:p>
    <w:p>
      <w:pPr>
        <w:pStyle w:val="Lyrics"/>
        <w:rPr/>
      </w:pPr>
      <w:r>
        <w:rPr/>
        <w:t>che attende il tuo passo come di un cavaliere fidato,</w:t>
      </w:r>
    </w:p>
    <w:p>
      <w:pPr>
        <w:pStyle w:val="Chords"/>
        <w:rPr/>
      </w:pPr>
      <w:r>
        <w:rPr/>
        <w:t>FA#m           DO#m RE              LA</w:t>
      </w:r>
    </w:p>
    <w:p>
      <w:pPr>
        <w:pStyle w:val="Lyrics"/>
        <w:rPr/>
      </w:pPr>
      <w:r>
        <w:rPr/>
        <w:t>dove il tuo pensiero dilata questa natura</w:t>
      </w:r>
    </w:p>
    <w:p>
      <w:pPr>
        <w:pStyle w:val="Chords"/>
        <w:spacing w:before="0" w:after="0"/>
        <w:contextualSpacing/>
        <w:rPr/>
      </w:pPr>
      <w:r>
        <w:rPr/>
        <w:t xml:space="preserve">RE        LA    RE        LA   RE         LA    RE       MI     </w:t>
      </w:r>
    </w:p>
    <w:p>
      <w:pPr>
        <w:pStyle w:val="Lyrics"/>
        <w:rPr/>
      </w:pPr>
      <w:r>
        <w:rPr/>
        <w:t>verso l'avventura che ti farà capire te stesso e amar il Signor ...</w:t>
      </w:r>
    </w:p>
    <w:p>
      <w:pPr>
        <w:pStyle w:val="Lyrics"/>
        <w:rPr/>
      </w:pPr>
      <w:r>
        <w:rPr/>
      </w:r>
    </w:p>
    <w:p>
      <w:pPr>
        <w:pStyle w:val="Chords"/>
        <w:rPr/>
      </w:pPr>
      <w:r>
        <w:rPr/>
        <w:t>LA                RE         LA</w:t>
      </w:r>
    </w:p>
    <w:p>
      <w:pPr>
        <w:pStyle w:val="Lyrics"/>
        <w:rPr/>
      </w:pPr>
      <w:r>
        <w:rPr/>
        <w:t>Colore rubino del sangue di un testimone</w:t>
      </w:r>
    </w:p>
    <w:p>
      <w:pPr>
        <w:pStyle w:val="Chords"/>
        <w:rPr/>
      </w:pPr>
      <w:r>
        <w:rPr/>
        <w:t xml:space="preserve">   </w:t>
      </w:r>
      <w:r>
        <w:rPr/>
        <w:t>RE           LA           MI7</w:t>
      </w:r>
    </w:p>
    <w:p>
      <w:pPr>
        <w:pStyle w:val="Lyrics"/>
        <w:rPr/>
      </w:pPr>
      <w:r>
        <w:rPr/>
        <w:t>il sangue che sgorga dal cuor tuo fratello rover,</w:t>
      </w:r>
    </w:p>
    <w:p>
      <w:pPr>
        <w:pStyle w:val="Chords"/>
        <w:rPr/>
      </w:pPr>
      <w:r>
        <w:rPr/>
        <w:t>LA                RE         LA</w:t>
      </w:r>
    </w:p>
    <w:p>
      <w:pPr>
        <w:pStyle w:val="Lyrics"/>
        <w:rPr/>
      </w:pPr>
      <w:r>
        <w:rPr/>
        <w:t>color vespertino di nubi sul suol raccolte</w:t>
      </w:r>
    </w:p>
    <w:p>
      <w:pPr>
        <w:pStyle w:val="Chords"/>
        <w:rPr/>
      </w:pPr>
      <w:r>
        <w:rPr/>
        <w:t xml:space="preserve">   </w:t>
      </w:r>
      <w:r>
        <w:rPr/>
        <w:t>RE           LA           MI7</w:t>
      </w:r>
    </w:p>
    <w:p>
      <w:pPr>
        <w:pStyle w:val="Lyrics"/>
        <w:rPr/>
      </w:pPr>
      <w:r>
        <w:rPr/>
        <w:t>l'amore che scolta tu impari a donar,</w:t>
      </w:r>
    </w:p>
    <w:p>
      <w:pPr>
        <w:pStyle w:val="Chords"/>
        <w:rPr/>
      </w:pPr>
      <w:r>
        <w:rPr/>
        <w:t>FA#m           DO#m RE              LA</w:t>
      </w:r>
    </w:p>
    <w:p>
      <w:pPr>
        <w:pStyle w:val="Lyrics"/>
        <w:rPr/>
      </w:pPr>
      <w:r>
        <w:rPr/>
        <w:t>conosci quel bene che prima tu hai ricevuto</w:t>
      </w:r>
    </w:p>
    <w:p>
      <w:pPr>
        <w:pStyle w:val="Chords"/>
        <w:rPr/>
      </w:pPr>
      <w:r>
        <w:rPr/>
        <w:t>RE             LA RE            LA       RE        MI</w:t>
      </w:r>
    </w:p>
    <w:p>
      <w:pPr>
        <w:pStyle w:val="Lyrics"/>
        <w:rPr/>
      </w:pPr>
      <w:r>
        <w:rPr/>
        <w:t>sai che non potrai tenerlo per te neppure un minuto,</w:t>
      </w:r>
    </w:p>
    <w:p>
      <w:pPr>
        <w:pStyle w:val="Chords"/>
        <w:rPr/>
      </w:pPr>
      <w:r>
        <w:rPr/>
        <w:t>FA#m           DO#m RE              LA</w:t>
      </w:r>
    </w:p>
    <w:p>
      <w:pPr>
        <w:pStyle w:val="Lyrics"/>
        <w:rPr/>
      </w:pPr>
      <w:r>
        <w:rPr/>
        <w:t>conosci la gioia di spenderti in sacrificio</w:t>
      </w:r>
    </w:p>
    <w:p>
      <w:pPr>
        <w:pStyle w:val="Chords"/>
        <w:rPr/>
      </w:pPr>
      <w:r>
        <w:rPr/>
        <w:t xml:space="preserve">RE        LA    RE        LA   RE         LA    RE       MI     </w:t>
      </w:r>
    </w:p>
    <w:p>
      <w:pPr>
        <w:pStyle w:val="Lyrics"/>
        <w:rPr/>
      </w:pPr>
      <w:r>
        <w:rPr/>
        <w:t>prometti servizio ad ogni fratello ovunque la strada ti porterà.</w:t>
      </w:r>
    </w:p>
    <w:p>
      <w:pPr>
        <w:pStyle w:val="Lyrics"/>
        <w:rPr/>
      </w:pPr>
      <w:r>
        <w:rPr/>
      </w:r>
    </w:p>
    <w:p>
      <w:pPr>
        <w:pStyle w:val="Normal"/>
        <w:rPr/>
      </w:pPr>
      <w:r>
        <w:rPr/>
      </w:r>
      <w:r>
        <w:br w:type="page"/>
      </w:r>
    </w:p>
    <w:p>
      <w:pPr>
        <w:pStyle w:val="Heading2"/>
        <w:spacing w:before="0" w:after="200"/>
        <w:rPr/>
      </w:pPr>
      <w:bookmarkStart w:id="106" w:name="__RefHeading___Toc6622_1976528581"/>
      <w:bookmarkStart w:id="107" w:name="_Toc1666668216"/>
      <w:bookmarkStart w:id="108" w:name="_Toc614549955"/>
      <w:bookmarkStart w:id="109" w:name="_Toc1505070715"/>
      <w:bookmarkEnd w:id="106"/>
      <w:r>
        <w:rPr/>
        <w:t>27 - Come un fiume in piena</w:t>
      </w:r>
      <w:bookmarkEnd w:id="107"/>
      <w:bookmarkEnd w:id="108"/>
      <w:bookmarkEnd w:id="109"/>
    </w:p>
    <w:p>
      <w:pPr>
        <w:pStyle w:val="Chords"/>
        <w:rPr/>
      </w:pPr>
      <w:r>
        <w:rPr/>
        <w:t>DO</w:t>
      </w:r>
    </w:p>
    <w:p>
      <w:pPr>
        <w:pStyle w:val="Lyrics"/>
        <w:rPr/>
      </w:pPr>
      <w:r>
        <w:rPr/>
        <w:t>Come un fiume in piena che</w:t>
      </w:r>
    </w:p>
    <w:p>
      <w:pPr>
        <w:pStyle w:val="Chords"/>
        <w:rPr/>
      </w:pPr>
      <w:r>
        <w:rPr/>
        <w:t>SOL</w:t>
      </w:r>
    </w:p>
    <w:p>
      <w:pPr>
        <w:pStyle w:val="Lyrics"/>
        <w:rPr/>
      </w:pPr>
      <w:r>
        <w:rPr/>
        <w:t>la sabbia non può arrestare</w:t>
      </w:r>
    </w:p>
    <w:p>
      <w:pPr>
        <w:pStyle w:val="Chords"/>
        <w:rPr/>
      </w:pPr>
      <w:r>
        <w:rPr/>
        <w:t>DO DO7 FA</w:t>
      </w:r>
    </w:p>
    <w:p>
      <w:pPr>
        <w:pStyle w:val="Lyrics"/>
        <w:rPr/>
      </w:pPr>
      <w:r>
        <w:rPr/>
        <w:t>come l’onda che dal mare si distende sulla riva</w:t>
      </w:r>
    </w:p>
    <w:p>
      <w:pPr>
        <w:pStyle w:val="Chords"/>
        <w:rPr/>
      </w:pPr>
      <w:r>
        <w:rPr/>
        <w:t>FA-</w:t>
      </w:r>
    </w:p>
    <w:p>
      <w:pPr>
        <w:pStyle w:val="Lyrics"/>
        <w:rPr/>
      </w:pPr>
      <w:r>
        <w:rPr/>
        <w:t>ti preghiamo Padre che così</w:t>
      </w:r>
    </w:p>
    <w:p>
      <w:pPr>
        <w:pStyle w:val="Chords"/>
        <w:rPr/>
      </w:pPr>
      <w:r>
        <w:rPr/>
        <w:t>DO</w:t>
      </w:r>
    </w:p>
    <w:p>
      <w:pPr>
        <w:pStyle w:val="Lyrics"/>
        <w:rPr/>
      </w:pPr>
      <w:r>
        <w:rPr/>
        <w:t>si sciolga il nostro amore</w:t>
      </w:r>
    </w:p>
    <w:p>
      <w:pPr>
        <w:pStyle w:val="Chords"/>
        <w:rPr/>
      </w:pPr>
      <w:r>
        <w:rPr/>
        <w:t>RE- SOL SOL7</w:t>
      </w:r>
    </w:p>
    <w:p>
      <w:pPr>
        <w:pStyle w:val="Lyrics"/>
        <w:rPr/>
      </w:pPr>
      <w:r>
        <w:rPr/>
        <w:t>e l’amore dove arriva sciolga il dubbio e la paura.</w:t>
      </w:r>
    </w:p>
    <w:p>
      <w:pPr>
        <w:pStyle w:val="Chords"/>
        <w:rPr/>
      </w:pPr>
      <w:r>
        <w:rPr/>
        <w:t>DO</w:t>
      </w:r>
    </w:p>
    <w:p>
      <w:pPr>
        <w:pStyle w:val="Lyrics"/>
        <w:rPr/>
      </w:pPr>
      <w:r>
        <w:rPr/>
        <w:t>Come un pesce che risale a nuoto</w:t>
      </w:r>
    </w:p>
    <w:p>
      <w:pPr>
        <w:pStyle w:val="Chords"/>
        <w:rPr/>
      </w:pPr>
      <w:r>
        <w:rPr/>
        <w:t>SOL</w:t>
      </w:r>
    </w:p>
    <w:p>
      <w:pPr>
        <w:pStyle w:val="Lyrics"/>
        <w:rPr/>
      </w:pPr>
      <w:r>
        <w:rPr/>
        <w:t>fino alla sorgente</w:t>
      </w:r>
    </w:p>
    <w:p>
      <w:pPr>
        <w:pStyle w:val="Chords"/>
        <w:rPr/>
      </w:pPr>
      <w:r>
        <w:rPr/>
        <w:t>DO DO7 FA</w:t>
      </w:r>
    </w:p>
    <w:p>
      <w:pPr>
        <w:pStyle w:val="Lyrics"/>
        <w:rPr/>
      </w:pPr>
      <w:r>
        <w:rPr/>
        <w:t>va a scoprire dove nasce e si diffonde la sua vita</w:t>
      </w:r>
    </w:p>
    <w:p>
      <w:pPr>
        <w:pStyle w:val="Chords"/>
        <w:rPr/>
      </w:pPr>
      <w:r>
        <w:rPr/>
        <w:t>FA- DO</w:t>
      </w:r>
    </w:p>
    <w:p>
      <w:pPr>
        <w:pStyle w:val="Lyrics"/>
        <w:rPr/>
      </w:pPr>
      <w:r>
        <w:rPr/>
        <w:t>ti preghiamo Padre che noi risaliamo la corrente</w:t>
      </w:r>
    </w:p>
    <w:p>
      <w:pPr>
        <w:pStyle w:val="Chords"/>
        <w:rPr/>
      </w:pPr>
      <w:r>
        <w:rPr/>
        <w:t xml:space="preserve">        </w:t>
      </w:r>
      <w:r>
        <w:rPr/>
        <w:t>RE-      FA          DO   SOL7</w:t>
      </w:r>
    </w:p>
    <w:p>
      <w:pPr>
        <w:pStyle w:val="Lyrics"/>
        <w:rPr/>
      </w:pPr>
      <w:r>
        <w:rPr/>
        <w:t xml:space="preserve">fino ad arrivare alla vita nell’amore. </w:t>
      </w:r>
    </w:p>
    <w:p>
      <w:pPr>
        <w:pStyle w:val="Lyrics"/>
        <w:rPr/>
      </w:pPr>
      <w:r>
        <w:rPr/>
      </w:r>
    </w:p>
    <w:p>
      <w:pPr>
        <w:pStyle w:val="Lyrics"/>
        <w:rPr/>
      </w:pPr>
      <w:r>
        <w:rPr/>
        <w:t>Come un fiume...</w:t>
      </w:r>
    </w:p>
    <w:p>
      <w:pPr>
        <w:pStyle w:val="Lyrics"/>
        <w:rPr/>
      </w:pPr>
      <w:r>
        <w:rPr/>
      </w:r>
    </w:p>
    <w:p>
      <w:pPr>
        <w:pStyle w:val="Chords"/>
        <w:rPr/>
      </w:pPr>
      <w:r>
        <w:rPr/>
        <w:t>DO</w:t>
      </w:r>
    </w:p>
    <w:p>
      <w:pPr>
        <w:pStyle w:val="Lyrics"/>
        <w:rPr/>
      </w:pPr>
      <w:r>
        <w:rPr/>
        <w:t>Come l’erba che germoglia</w:t>
      </w:r>
    </w:p>
    <w:p>
      <w:pPr>
        <w:pStyle w:val="Chords"/>
        <w:rPr/>
      </w:pPr>
      <w:r>
        <w:rPr/>
        <w:t>SOL</w:t>
      </w:r>
    </w:p>
    <w:p>
      <w:pPr>
        <w:pStyle w:val="Lyrics"/>
        <w:rPr/>
      </w:pPr>
      <w:r>
        <w:rPr/>
        <w:t>cresce senza far rumore</w:t>
      </w:r>
    </w:p>
    <w:p>
      <w:pPr>
        <w:pStyle w:val="Chords"/>
        <w:rPr/>
      </w:pPr>
      <w:r>
        <w:rPr/>
        <w:t>DO DO7 FA</w:t>
      </w:r>
    </w:p>
    <w:p>
      <w:pPr>
        <w:pStyle w:val="Lyrics"/>
        <w:rPr/>
      </w:pPr>
      <w:r>
        <w:rPr/>
        <w:t>ama il giorno della pioggia e si addormenta sotto il sole</w:t>
      </w:r>
    </w:p>
    <w:p>
      <w:pPr>
        <w:pStyle w:val="Chords"/>
        <w:rPr/>
      </w:pPr>
      <w:r>
        <w:rPr/>
      </w:r>
      <w:r>
        <w:br w:type="page"/>
      </w:r>
    </w:p>
    <w:p>
      <w:pPr>
        <w:pStyle w:val="Chords"/>
        <w:spacing w:before="0" w:after="0"/>
        <w:contextualSpacing/>
        <w:rPr/>
      </w:pPr>
      <w:r>
        <w:rPr/>
        <w:t>FA- DO</w:t>
      </w:r>
    </w:p>
    <w:p>
      <w:pPr>
        <w:pStyle w:val="Lyrics"/>
        <w:rPr/>
      </w:pPr>
      <w:r>
        <w:rPr/>
        <w:t>ti preghiamo Padre che così in un giorno di silenzio</w:t>
      </w:r>
    </w:p>
    <w:p>
      <w:pPr>
        <w:pStyle w:val="Chords"/>
        <w:rPr/>
      </w:pPr>
      <w:r>
        <w:rPr/>
        <w:t xml:space="preserve">        </w:t>
      </w:r>
      <w:r>
        <w:rPr/>
        <w:t>RE-      FA          DO   SOL7</w:t>
      </w:r>
    </w:p>
    <w:p>
      <w:pPr>
        <w:pStyle w:val="Lyrics"/>
        <w:rPr/>
      </w:pPr>
      <w:r>
        <w:rPr/>
        <w:t>anche in noi germogli questa vita nell’amore.</w:t>
      </w:r>
    </w:p>
    <w:p>
      <w:pPr>
        <w:pStyle w:val="Lyrics"/>
        <w:rPr/>
      </w:pPr>
      <w:r>
        <w:rPr/>
      </w:r>
    </w:p>
    <w:p>
      <w:pPr>
        <w:pStyle w:val="Lyrics"/>
        <w:rPr/>
      </w:pPr>
      <w:r>
        <w:rPr/>
        <w:t>(CAMBIA TONALITA')</w:t>
      </w:r>
    </w:p>
    <w:p>
      <w:pPr>
        <w:pStyle w:val="Lyrics"/>
        <w:rPr/>
      </w:pPr>
      <w:r>
        <w:rPr/>
      </w:r>
    </w:p>
    <w:p>
      <w:pPr>
        <w:pStyle w:val="Chords"/>
        <w:rPr/>
      </w:pPr>
      <w:r>
        <w:rPr/>
        <w:t>RE</w:t>
      </w:r>
    </w:p>
    <w:p>
      <w:pPr>
        <w:pStyle w:val="Lyrics"/>
        <w:rPr/>
      </w:pPr>
      <w:r>
        <w:rPr/>
        <w:t>Come un fiume in piena che</w:t>
      </w:r>
    </w:p>
    <w:p>
      <w:pPr>
        <w:pStyle w:val="Chords"/>
        <w:rPr/>
      </w:pPr>
      <w:r>
        <w:rPr/>
        <w:t>LA</w:t>
      </w:r>
    </w:p>
    <w:p>
      <w:pPr>
        <w:pStyle w:val="Lyrics"/>
        <w:rPr/>
      </w:pPr>
      <w:r>
        <w:rPr/>
        <w:t>la sabbia non può arrestare</w:t>
      </w:r>
    </w:p>
    <w:p>
      <w:pPr>
        <w:pStyle w:val="Chords"/>
        <w:rPr/>
      </w:pPr>
      <w:r>
        <w:rPr/>
        <w:t>RE RE7 SOL</w:t>
      </w:r>
    </w:p>
    <w:p>
      <w:pPr>
        <w:pStyle w:val="Lyrics"/>
        <w:rPr/>
      </w:pPr>
      <w:r>
        <w:rPr/>
        <w:t>come l’onda che dal mare si distende sulla riva</w:t>
      </w:r>
    </w:p>
    <w:p>
      <w:pPr>
        <w:pStyle w:val="Chords"/>
        <w:rPr/>
      </w:pPr>
      <w:r>
        <w:rPr/>
        <w:t>SOL-</w:t>
      </w:r>
    </w:p>
    <w:p>
      <w:pPr>
        <w:pStyle w:val="Lyrics"/>
        <w:rPr/>
      </w:pPr>
      <w:r>
        <w:rPr/>
        <w:t>ti preghiamo Padre che così</w:t>
      </w:r>
    </w:p>
    <w:p>
      <w:pPr>
        <w:pStyle w:val="Chords"/>
        <w:rPr/>
      </w:pPr>
      <w:r>
        <w:rPr/>
        <w:t>RE</w:t>
      </w:r>
    </w:p>
    <w:p>
      <w:pPr>
        <w:pStyle w:val="Lyrics"/>
        <w:rPr/>
      </w:pPr>
      <w:r>
        <w:rPr/>
        <w:t>si sciolga il nostro amore</w:t>
      </w:r>
    </w:p>
    <w:p>
      <w:pPr>
        <w:pStyle w:val="Chords"/>
        <w:rPr/>
      </w:pPr>
      <w:r>
        <w:rPr/>
        <w:t>MI- LA LA7</w:t>
      </w:r>
    </w:p>
    <w:p>
      <w:pPr>
        <w:pStyle w:val="Lyrics"/>
        <w:rPr/>
      </w:pPr>
      <w:r>
        <w:rPr/>
        <w:t>e l’amore dove arriva sciolga il dubbio e la paura.</w:t>
      </w:r>
    </w:p>
    <w:p>
      <w:pPr>
        <w:pStyle w:val="Lyrics"/>
        <w:rPr/>
      </w:pPr>
      <w:r>
        <w:rPr/>
      </w:r>
    </w:p>
    <w:p>
      <w:pPr>
        <w:pStyle w:val="Chords"/>
        <w:rPr/>
      </w:pPr>
      <w:r>
        <w:rPr/>
        <w:t>RE</w:t>
      </w:r>
    </w:p>
    <w:p>
      <w:pPr>
        <w:pStyle w:val="Lyrics"/>
        <w:rPr/>
      </w:pPr>
      <w:r>
        <w:rPr/>
        <w:t>Come un albero che affonda</w:t>
      </w:r>
    </w:p>
    <w:p>
      <w:pPr>
        <w:pStyle w:val="Chords"/>
        <w:rPr/>
      </w:pPr>
      <w:r>
        <w:rPr/>
        <w:t>LA</w:t>
      </w:r>
    </w:p>
    <w:p>
      <w:pPr>
        <w:pStyle w:val="Lyrics"/>
        <w:rPr/>
      </w:pPr>
      <w:r>
        <w:rPr/>
        <w:t>le radici nella terra</w:t>
      </w:r>
    </w:p>
    <w:p>
      <w:pPr>
        <w:pStyle w:val="Chords"/>
        <w:rPr/>
      </w:pPr>
      <w:r>
        <w:rPr/>
        <w:t>RE RE7 SOL</w:t>
      </w:r>
    </w:p>
    <w:p>
      <w:pPr>
        <w:pStyle w:val="Lyrics"/>
        <w:rPr/>
      </w:pPr>
      <w:r>
        <w:rPr/>
        <w:t>e su quella terra un uomo costruisce la sua casa</w:t>
      </w:r>
    </w:p>
    <w:p>
      <w:pPr>
        <w:pStyle w:val="Chords"/>
        <w:rPr/>
      </w:pPr>
      <w:r>
        <w:rPr/>
        <w:t>SOL- RE</w:t>
      </w:r>
    </w:p>
    <w:p>
      <w:pPr>
        <w:pStyle w:val="Lyrics"/>
        <w:rPr/>
      </w:pPr>
      <w:r>
        <w:rPr/>
        <w:t>ti preghiamo Padre buono di portarci alla tua casa</w:t>
      </w:r>
    </w:p>
    <w:p>
      <w:pPr>
        <w:pStyle w:val="Chords"/>
        <w:rPr/>
      </w:pPr>
      <w:r>
        <w:rPr/>
        <w:t>MI- SOL RE LA7 RE</w:t>
      </w:r>
    </w:p>
    <w:p>
      <w:pPr>
        <w:pStyle w:val="Lyrics"/>
        <w:rPr/>
      </w:pPr>
      <w:r>
        <w:rPr/>
        <w:t>dove vivere una vita piena nell’amore</w:t>
      </w:r>
    </w:p>
    <w:p>
      <w:pPr>
        <w:pStyle w:val="Lyrics"/>
        <w:rPr/>
      </w:pPr>
      <w:r>
        <w:rPr/>
      </w:r>
    </w:p>
    <w:p>
      <w:pPr>
        <w:pStyle w:val="Normal"/>
        <w:rPr/>
      </w:pPr>
      <w:r>
        <w:rPr/>
      </w:r>
      <w:r>
        <w:br w:type="page"/>
      </w:r>
    </w:p>
    <w:p>
      <w:pPr>
        <w:pStyle w:val="Heading2"/>
        <w:spacing w:before="0" w:after="200"/>
        <w:rPr/>
      </w:pPr>
      <w:bookmarkStart w:id="110" w:name="__RefHeading___Toc6624_1976528581"/>
      <w:bookmarkStart w:id="111" w:name="_Toc310522967"/>
      <w:bookmarkStart w:id="112" w:name="_Toc1853885990"/>
      <w:bookmarkStart w:id="113" w:name="_Toc1407955991"/>
      <w:bookmarkEnd w:id="110"/>
      <w:r>
        <w:rPr/>
        <w:t>28 - Con il mio canto</w:t>
      </w:r>
      <w:bookmarkEnd w:id="111"/>
      <w:bookmarkEnd w:id="112"/>
      <w:bookmarkEnd w:id="113"/>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danzare questa mia gioia,</w:t>
      </w:r>
    </w:p>
    <w:p>
      <w:pPr>
        <w:pStyle w:val="Chords"/>
        <w:rPr>
          <w:sz w:val="26"/>
          <w:szCs w:val="26"/>
        </w:rPr>
      </w:pPr>
      <w:r>
        <w:rPr>
          <w:sz w:val="26"/>
          <w:szCs w:val="26"/>
        </w:rPr>
        <w:t>SOL            MI-</w:t>
      </w:r>
    </w:p>
    <w:p>
      <w:pPr>
        <w:pStyle w:val="Lyrics"/>
        <w:rPr>
          <w:sz w:val="26"/>
          <w:szCs w:val="26"/>
        </w:rPr>
      </w:pPr>
      <w:r>
        <w:rPr>
          <w:sz w:val="26"/>
          <w:szCs w:val="26"/>
        </w:rPr>
        <w:t>voglio destare tutte le cose,</w:t>
      </w:r>
    </w:p>
    <w:p>
      <w:pPr>
        <w:pStyle w:val="Chords"/>
        <w:rPr>
          <w:sz w:val="26"/>
          <w:szCs w:val="26"/>
        </w:rPr>
      </w:pPr>
      <w:r>
        <w:rPr>
          <w:sz w:val="26"/>
          <w:szCs w:val="26"/>
        </w:rPr>
        <w:t>MI7            LA</w:t>
      </w:r>
    </w:p>
    <w:p>
      <w:pPr>
        <w:pStyle w:val="Lyrics"/>
        <w:rPr>
          <w:sz w:val="26"/>
          <w:szCs w:val="26"/>
        </w:rPr>
      </w:pPr>
      <w:r>
        <w:rPr>
          <w:sz w:val="26"/>
          <w:szCs w:val="26"/>
        </w:rPr>
        <w:t>un mondo nuovo voglio cantare.</w:t>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riempire lunghi silenzi,</w:t>
      </w:r>
    </w:p>
    <w:p>
      <w:pPr>
        <w:pStyle w:val="Chords"/>
        <w:rPr>
          <w:sz w:val="26"/>
          <w:szCs w:val="26"/>
        </w:rPr>
      </w:pPr>
      <w:r>
        <w:rPr>
          <w:sz w:val="26"/>
          <w:szCs w:val="26"/>
        </w:rPr>
        <w:t>SOL            MI-</w:t>
      </w:r>
    </w:p>
    <w:p>
      <w:pPr>
        <w:pStyle w:val="Lyrics"/>
        <w:rPr>
          <w:sz w:val="26"/>
          <w:szCs w:val="26"/>
        </w:rPr>
      </w:pPr>
      <w:r>
        <w:rPr>
          <w:sz w:val="26"/>
          <w:szCs w:val="26"/>
        </w:rPr>
        <w:t>voglio abitare sguardi di pace,</w:t>
      </w:r>
    </w:p>
    <w:p>
      <w:pPr>
        <w:pStyle w:val="Chords"/>
        <w:rPr>
          <w:sz w:val="26"/>
          <w:szCs w:val="26"/>
        </w:rPr>
      </w:pPr>
      <w:r>
        <w:rPr>
          <w:sz w:val="26"/>
          <w:szCs w:val="26"/>
        </w:rPr>
        <w:t>MI7            LA</w:t>
      </w:r>
    </w:p>
    <w:p>
      <w:pPr>
        <w:pStyle w:val="Lyrics"/>
        <w:rPr>
          <w:sz w:val="26"/>
          <w:szCs w:val="26"/>
        </w:rPr>
      </w:pPr>
      <w:r>
        <w:rPr>
          <w:sz w:val="26"/>
          <w:szCs w:val="26"/>
        </w:rPr>
        <w:t>il tuo perdono voglio cantare.</w:t>
      </w:r>
    </w:p>
    <w:p>
      <w:pPr>
        <w:pStyle w:val="Lyrics"/>
        <w:rPr>
          <w:sz w:val="26"/>
          <w:szCs w:val="26"/>
        </w:rPr>
      </w:pPr>
      <w:r>
        <w:rPr>
          <w:sz w:val="26"/>
          <w:szCs w:val="26"/>
        </w:rPr>
      </w:r>
    </w:p>
    <w:p>
      <w:pPr>
        <w:pStyle w:val="Chords"/>
        <w:rPr>
          <w:sz w:val="26"/>
          <w:szCs w:val="26"/>
        </w:rPr>
      </w:pPr>
      <w:r>
        <w:rPr>
          <w:sz w:val="26"/>
          <w:szCs w:val="26"/>
        </w:rPr>
        <w:t>RE MI-     FA#-</w:t>
      </w:r>
    </w:p>
    <w:p>
      <w:pPr>
        <w:pStyle w:val="Lyrics"/>
        <w:rPr>
          <w:sz w:val="26"/>
          <w:szCs w:val="26"/>
        </w:rPr>
      </w:pPr>
      <w:r>
        <w:rPr>
          <w:sz w:val="26"/>
          <w:szCs w:val="26"/>
        </w:rPr>
        <w:t>Tu sei per me</w:t>
      </w:r>
    </w:p>
    <w:p>
      <w:pPr>
        <w:pStyle w:val="Chords"/>
        <w:rPr>
          <w:sz w:val="26"/>
          <w:szCs w:val="26"/>
        </w:rPr>
      </w:pPr>
      <w:r>
        <w:rPr>
          <w:sz w:val="26"/>
          <w:szCs w:val="26"/>
        </w:rPr>
        <w:t>SOL RE  SOL MI-   MI7 LA</w:t>
      </w:r>
    </w:p>
    <w:p>
      <w:pPr>
        <w:pStyle w:val="Lyrics"/>
        <w:rPr>
          <w:sz w:val="26"/>
          <w:szCs w:val="26"/>
        </w:rPr>
      </w:pPr>
      <w:r>
        <w:rPr>
          <w:sz w:val="26"/>
          <w:szCs w:val="26"/>
        </w:rPr>
        <w:t>come un canto d'amore.</w:t>
      </w:r>
    </w:p>
    <w:p>
      <w:pPr>
        <w:pStyle w:val="Chords"/>
        <w:rPr>
          <w:sz w:val="26"/>
          <w:szCs w:val="26"/>
        </w:rPr>
      </w:pPr>
      <w:r>
        <w:rPr>
          <w:sz w:val="26"/>
          <w:szCs w:val="26"/>
        </w:rPr>
        <w:t>RE MI-    FA#-</w:t>
      </w:r>
    </w:p>
    <w:p>
      <w:pPr>
        <w:pStyle w:val="Lyrics"/>
        <w:rPr>
          <w:sz w:val="26"/>
          <w:szCs w:val="26"/>
        </w:rPr>
      </w:pPr>
      <w:r>
        <w:rPr>
          <w:sz w:val="26"/>
          <w:szCs w:val="26"/>
        </w:rPr>
        <w:t>Resta con noi</w:t>
      </w:r>
    </w:p>
    <w:p>
      <w:pPr>
        <w:pStyle w:val="Chords"/>
        <w:rPr>
          <w:sz w:val="26"/>
          <w:szCs w:val="26"/>
        </w:rPr>
      </w:pPr>
      <w:r>
        <w:rPr>
          <w:sz w:val="26"/>
          <w:szCs w:val="26"/>
        </w:rPr>
        <w:t>SOL RE    SOL MI- MI7 LA</w:t>
      </w:r>
    </w:p>
    <w:p>
      <w:pPr>
        <w:pStyle w:val="Lyrics"/>
        <w:rPr>
          <w:sz w:val="26"/>
          <w:szCs w:val="26"/>
        </w:rPr>
      </w:pPr>
      <w:r>
        <w:rPr>
          <w:sz w:val="26"/>
          <w:szCs w:val="26"/>
        </w:rPr>
        <w:t>fino al nuovo mattino.</w:t>
      </w:r>
    </w:p>
    <w:p>
      <w:pPr>
        <w:pStyle w:val="Lyrics"/>
        <w:rPr>
          <w:sz w:val="26"/>
          <w:szCs w:val="26"/>
        </w:rPr>
      </w:pPr>
      <w:r>
        <w:rPr>
          <w:sz w:val="26"/>
          <w:szCs w:val="26"/>
        </w:rPr>
      </w:r>
    </w:p>
    <w:p>
      <w:pPr>
        <w:pStyle w:val="Chords"/>
        <w:rPr>
          <w:sz w:val="26"/>
          <w:szCs w:val="26"/>
        </w:rPr>
      </w:pPr>
      <w:r>
        <w:rPr/>
      </w:r>
      <w:r>
        <w:br w:type="page"/>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plasmare gesti d'amore,</w:t>
      </w:r>
    </w:p>
    <w:p>
      <w:pPr>
        <w:pStyle w:val="Chords"/>
        <w:rPr>
          <w:sz w:val="26"/>
          <w:szCs w:val="26"/>
        </w:rPr>
      </w:pPr>
      <w:r>
        <w:rPr>
          <w:sz w:val="26"/>
          <w:szCs w:val="26"/>
        </w:rPr>
        <w:t>SOL             MI-</w:t>
      </w:r>
    </w:p>
    <w:p>
      <w:pPr>
        <w:pStyle w:val="Lyrics"/>
        <w:rPr>
          <w:sz w:val="26"/>
          <w:szCs w:val="26"/>
        </w:rPr>
      </w:pPr>
      <w:r>
        <w:rPr>
          <w:sz w:val="26"/>
          <w:szCs w:val="26"/>
        </w:rPr>
        <w:t>voglio arrivare oltre la morte,</w:t>
      </w:r>
    </w:p>
    <w:p>
      <w:pPr>
        <w:pStyle w:val="Chords"/>
        <w:rPr>
          <w:sz w:val="26"/>
          <w:szCs w:val="26"/>
        </w:rPr>
      </w:pPr>
      <w:r>
        <w:rPr>
          <w:sz w:val="26"/>
          <w:szCs w:val="26"/>
        </w:rPr>
        <w:t>MI7             LA</w:t>
      </w:r>
    </w:p>
    <w:p>
      <w:pPr>
        <w:pStyle w:val="Lyrics"/>
        <w:rPr>
          <w:sz w:val="26"/>
          <w:szCs w:val="26"/>
        </w:rPr>
      </w:pPr>
      <w:r>
        <w:rPr>
          <w:sz w:val="26"/>
          <w:szCs w:val="26"/>
        </w:rPr>
        <w:t>la tua speranza voglio cantare.</w:t>
      </w:r>
    </w:p>
    <w:p>
      <w:pPr>
        <w:pStyle w:val="Chords"/>
        <w:rPr>
          <w:sz w:val="26"/>
          <w:szCs w:val="26"/>
        </w:rPr>
      </w:pPr>
      <w:r>
        <w:rPr>
          <w:sz w:val="26"/>
          <w:szCs w:val="26"/>
        </w:rPr>
        <w:t>RE                MI-</w:t>
      </w:r>
    </w:p>
    <w:p>
      <w:pPr>
        <w:pStyle w:val="Lyrics"/>
        <w:rPr>
          <w:sz w:val="26"/>
          <w:szCs w:val="26"/>
        </w:rPr>
      </w:pPr>
      <w:r>
        <w:rPr>
          <w:sz w:val="26"/>
          <w:szCs w:val="26"/>
        </w:rPr>
        <w:t>Con il mio canto, dolce Signore,</w:t>
      </w:r>
    </w:p>
    <w:p>
      <w:pPr>
        <w:pStyle w:val="Chords"/>
        <w:rPr>
          <w:sz w:val="26"/>
          <w:szCs w:val="26"/>
        </w:rPr>
      </w:pPr>
      <w:r>
        <w:rPr>
          <w:sz w:val="26"/>
          <w:szCs w:val="26"/>
        </w:rPr>
        <w:t>FA#-           SOL     RE</w:t>
      </w:r>
    </w:p>
    <w:p>
      <w:pPr>
        <w:pStyle w:val="Lyrics"/>
        <w:rPr>
          <w:sz w:val="26"/>
          <w:szCs w:val="26"/>
        </w:rPr>
      </w:pPr>
      <w:r>
        <w:rPr>
          <w:sz w:val="26"/>
          <w:szCs w:val="26"/>
        </w:rPr>
        <w:t>voglio gettare semi di luce,</w:t>
      </w:r>
    </w:p>
    <w:p>
      <w:pPr>
        <w:pStyle w:val="Chords"/>
        <w:rPr>
          <w:sz w:val="26"/>
          <w:szCs w:val="26"/>
        </w:rPr>
      </w:pPr>
      <w:r>
        <w:rPr>
          <w:sz w:val="26"/>
          <w:szCs w:val="26"/>
        </w:rPr>
        <w:t>SOL            MI-</w:t>
      </w:r>
    </w:p>
    <w:p>
      <w:pPr>
        <w:pStyle w:val="Lyrics"/>
        <w:rPr>
          <w:sz w:val="26"/>
          <w:szCs w:val="26"/>
        </w:rPr>
      </w:pPr>
      <w:r>
        <w:rPr>
          <w:sz w:val="26"/>
          <w:szCs w:val="26"/>
        </w:rPr>
        <w:t>voglio sognare cose mai viste,</w:t>
      </w:r>
    </w:p>
    <w:p>
      <w:pPr>
        <w:pStyle w:val="Chords"/>
        <w:rPr>
          <w:sz w:val="26"/>
          <w:szCs w:val="26"/>
        </w:rPr>
      </w:pPr>
      <w:r>
        <w:rPr>
          <w:sz w:val="26"/>
          <w:szCs w:val="26"/>
        </w:rPr>
        <w:t>MI7             LA</w:t>
      </w:r>
    </w:p>
    <w:p>
      <w:pPr>
        <w:pStyle w:val="Lyrics"/>
        <w:rPr>
          <w:sz w:val="26"/>
          <w:szCs w:val="26"/>
        </w:rPr>
      </w:pPr>
      <w:r>
        <w:rPr>
          <w:sz w:val="26"/>
          <w:szCs w:val="26"/>
        </w:rPr>
        <w:t>la tua bellezza voglio cantare.</w:t>
      </w:r>
    </w:p>
    <w:p>
      <w:pPr>
        <w:pStyle w:val="Lyrics"/>
        <w:rPr>
          <w:sz w:val="26"/>
          <w:szCs w:val="26"/>
        </w:rPr>
      </w:pPr>
      <w:r>
        <w:rPr>
          <w:sz w:val="26"/>
          <w:szCs w:val="26"/>
        </w:rPr>
      </w:r>
    </w:p>
    <w:p>
      <w:pPr>
        <w:pStyle w:val="Lyrics"/>
        <w:rPr>
          <w:sz w:val="26"/>
          <w:szCs w:val="26"/>
        </w:rPr>
      </w:pPr>
      <w:r>
        <w:rPr>
          <w:sz w:val="26"/>
          <w:szCs w:val="26"/>
        </w:rPr>
        <w:t>Tu sei per me..</w:t>
      </w:r>
    </w:p>
    <w:p>
      <w:pPr>
        <w:pStyle w:val="Lyrics"/>
        <w:rPr>
          <w:sz w:val="26"/>
          <w:szCs w:val="26"/>
        </w:rPr>
      </w:pPr>
      <w:r>
        <w:rPr>
          <w:sz w:val="26"/>
          <w:szCs w:val="26"/>
        </w:rPr>
      </w:r>
    </w:p>
    <w:p>
      <w:pPr>
        <w:pStyle w:val="Lyrics"/>
        <w:rPr>
          <w:sz w:val="26"/>
          <w:szCs w:val="26"/>
        </w:rPr>
      </w:pPr>
      <w:r>
        <w:rPr>
          <w:sz w:val="26"/>
          <w:szCs w:val="26"/>
        </w:rPr>
        <w:t>(rallentato)</w:t>
      </w:r>
    </w:p>
    <w:p>
      <w:pPr>
        <w:pStyle w:val="Chords"/>
        <w:rPr>
          <w:sz w:val="26"/>
          <w:szCs w:val="26"/>
        </w:rPr>
      </w:pPr>
      <w:r>
        <w:rPr>
          <w:sz w:val="26"/>
          <w:szCs w:val="26"/>
        </w:rPr>
        <w:t>RE                MI-</w:t>
      </w:r>
    </w:p>
    <w:p>
      <w:pPr>
        <w:pStyle w:val="Lyrics"/>
        <w:rPr>
          <w:sz w:val="26"/>
          <w:szCs w:val="26"/>
        </w:rPr>
      </w:pPr>
      <w:r>
        <w:rPr>
          <w:sz w:val="26"/>
          <w:szCs w:val="26"/>
        </w:rPr>
        <w:t>Se tu mi ascolti, dolce Signore,</w:t>
      </w:r>
    </w:p>
    <w:p>
      <w:pPr>
        <w:pStyle w:val="Chords"/>
        <w:rPr>
          <w:sz w:val="26"/>
          <w:szCs w:val="26"/>
        </w:rPr>
      </w:pPr>
      <w:r>
        <w:rPr>
          <w:sz w:val="26"/>
          <w:szCs w:val="26"/>
        </w:rPr>
        <w:t>FA#-             SOL      RE</w:t>
      </w:r>
    </w:p>
    <w:p>
      <w:pPr>
        <w:pStyle w:val="Lyrics"/>
        <w:rPr>
          <w:sz w:val="26"/>
          <w:szCs w:val="26"/>
        </w:rPr>
      </w:pPr>
      <w:r>
        <w:rPr>
          <w:sz w:val="26"/>
          <w:szCs w:val="26"/>
        </w:rPr>
        <w:t>questo mio canto sarà una vita,</w:t>
      </w:r>
    </w:p>
    <w:p>
      <w:pPr>
        <w:pStyle w:val="Chords"/>
        <w:rPr>
          <w:sz w:val="26"/>
          <w:szCs w:val="26"/>
        </w:rPr>
      </w:pPr>
      <w:r>
        <w:rPr>
          <w:sz w:val="26"/>
          <w:szCs w:val="26"/>
        </w:rPr>
        <w:t>SOL          MI-</w:t>
      </w:r>
    </w:p>
    <w:p>
      <w:pPr>
        <w:pStyle w:val="Lyrics"/>
        <w:rPr>
          <w:sz w:val="26"/>
          <w:szCs w:val="26"/>
        </w:rPr>
      </w:pPr>
      <w:r>
        <w:rPr>
          <w:sz w:val="26"/>
          <w:szCs w:val="26"/>
        </w:rPr>
        <w:t>e sarà bello vivere insieme,</w:t>
      </w:r>
    </w:p>
    <w:p>
      <w:pPr>
        <w:pStyle w:val="Chords"/>
        <w:rPr>
          <w:sz w:val="26"/>
          <w:szCs w:val="26"/>
        </w:rPr>
      </w:pPr>
      <w:r>
        <w:rPr>
          <w:sz w:val="26"/>
          <w:szCs w:val="26"/>
        </w:rPr>
        <w:t>MI7               LA</w:t>
      </w:r>
    </w:p>
    <w:p>
      <w:pPr>
        <w:pStyle w:val="Lyrics"/>
        <w:rPr>
          <w:sz w:val="26"/>
          <w:szCs w:val="26"/>
        </w:rPr>
      </w:pPr>
      <w:r>
        <w:rPr>
          <w:sz w:val="26"/>
          <w:szCs w:val="26"/>
        </w:rPr>
        <w:t>finché la vita un canto sarà.</w:t>
      </w:r>
    </w:p>
    <w:p>
      <w:pPr>
        <w:pStyle w:val="Lyrics"/>
        <w:rPr>
          <w:sz w:val="26"/>
          <w:szCs w:val="26"/>
        </w:rPr>
      </w:pPr>
      <w:r>
        <w:rPr>
          <w:sz w:val="26"/>
          <w:szCs w:val="26"/>
        </w:rPr>
      </w:r>
    </w:p>
    <w:p>
      <w:pPr>
        <w:pStyle w:val="Lyrics"/>
        <w:rPr>
          <w:sz w:val="26"/>
          <w:szCs w:val="26"/>
        </w:rPr>
      </w:pPr>
      <w:r>
        <w:rPr>
          <w:sz w:val="26"/>
          <w:szCs w:val="26"/>
        </w:rPr>
        <w:t>Tu sei per me..</w:t>
      </w:r>
    </w:p>
    <w:p>
      <w:pPr>
        <w:pStyle w:val="Heading2"/>
        <w:spacing w:before="0" w:after="200"/>
        <w:rPr/>
      </w:pPr>
      <w:bookmarkStart w:id="114" w:name="__RefHeading___Toc6626_1976528581"/>
      <w:bookmarkStart w:id="115" w:name="_Toc623395462"/>
      <w:bookmarkStart w:id="116" w:name="_Toc1589474015"/>
      <w:bookmarkStart w:id="117" w:name="_Toc378678804"/>
      <w:bookmarkEnd w:id="114"/>
      <w:r>
        <w:rPr/>
        <w:t>29 - Cuciniere di squadriglia</w:t>
      </w:r>
      <w:bookmarkEnd w:id="115"/>
      <w:bookmarkEnd w:id="116"/>
      <w:bookmarkEnd w:id="117"/>
    </w:p>
    <w:p>
      <w:pPr>
        <w:pStyle w:val="Chords"/>
        <w:rPr>
          <w:sz w:val="32"/>
          <w:szCs w:val="32"/>
        </w:rPr>
      </w:pPr>
      <w:r>
        <w:rPr>
          <w:sz w:val="28"/>
          <w:szCs w:val="28"/>
        </w:rPr>
        <w:t>DO</w:t>
      </w:r>
    </w:p>
    <w:p>
      <w:pPr>
        <w:pStyle w:val="Lyrics"/>
        <w:rPr>
          <w:sz w:val="32"/>
          <w:szCs w:val="32"/>
        </w:rPr>
      </w:pPr>
      <w:r>
        <w:rPr>
          <w:sz w:val="28"/>
          <w:szCs w:val="28"/>
        </w:rPr>
        <w:t>Se sono un cuciniere</w:t>
      </w:r>
    </w:p>
    <w:p>
      <w:pPr>
        <w:pStyle w:val="Chords"/>
        <w:rPr>
          <w:sz w:val="32"/>
          <w:szCs w:val="32"/>
        </w:rPr>
      </w:pPr>
      <w:r>
        <w:rPr>
          <w:sz w:val="28"/>
          <w:szCs w:val="28"/>
        </w:rPr>
        <w:t>SOL</w:t>
      </w:r>
    </w:p>
    <w:p>
      <w:pPr>
        <w:pStyle w:val="Lyrics"/>
        <w:rPr>
          <w:sz w:val="32"/>
          <w:szCs w:val="32"/>
        </w:rPr>
      </w:pPr>
      <w:r>
        <w:rPr>
          <w:sz w:val="28"/>
          <w:szCs w:val="28"/>
        </w:rPr>
        <w:t>davver senza rival</w:t>
      </w:r>
    </w:p>
    <w:p>
      <w:pPr>
        <w:pStyle w:val="Lyrics"/>
        <w:rPr>
          <w:sz w:val="32"/>
          <w:szCs w:val="32"/>
        </w:rPr>
      </w:pPr>
      <w:r>
        <w:rPr>
          <w:sz w:val="28"/>
          <w:szCs w:val="28"/>
        </w:rPr>
        <w:t>ed ho per la cucina</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un gusto assai special</w:t>
      </w:r>
    </w:p>
    <w:p>
      <w:pPr>
        <w:pStyle w:val="Lyrics"/>
        <w:rPr>
          <w:sz w:val="32"/>
          <w:szCs w:val="32"/>
        </w:rPr>
      </w:pPr>
      <w:r>
        <w:rPr>
          <w:sz w:val="28"/>
          <w:szCs w:val="28"/>
        </w:rPr>
        <w:t>lo devo a mia cugina</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che seppemi educar</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a fare i raviolini</w:t>
      </w:r>
    </w:p>
    <w:p>
      <w:pPr>
        <w:pStyle w:val="Chords"/>
        <w:rPr>
          <w:sz w:val="32"/>
          <w:szCs w:val="32"/>
        </w:rPr>
      </w:pPr>
      <w:r>
        <w:rPr>
          <w:sz w:val="28"/>
          <w:szCs w:val="28"/>
        </w:rPr>
        <w:t>SOL         DO</w:t>
      </w:r>
    </w:p>
    <w:p>
      <w:pPr>
        <w:pStyle w:val="Lyrics"/>
        <w:rPr>
          <w:sz w:val="32"/>
          <w:szCs w:val="32"/>
        </w:rPr>
      </w:pPr>
      <w:r>
        <w:rPr>
          <w:sz w:val="28"/>
          <w:szCs w:val="28"/>
        </w:rPr>
        <w:t>senza mai sbagliar.</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Minestron, minestron,</w:t>
      </w:r>
    </w:p>
    <w:p>
      <w:pPr>
        <w:pStyle w:val="Lyrics"/>
        <w:rPr>
          <w:sz w:val="32"/>
          <w:szCs w:val="32"/>
        </w:rPr>
      </w:pPr>
      <w:r>
        <w:rPr>
          <w:sz w:val="28"/>
          <w:szCs w:val="28"/>
        </w:rPr>
        <w:t>quant'è buon, quant'è buon.</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Sono io il cuciniere di squadriglia.</w:t>
      </w:r>
    </w:p>
    <w:p>
      <w:pPr>
        <w:pStyle w:val="Chords"/>
        <w:rPr>
          <w:sz w:val="32"/>
          <w:szCs w:val="32"/>
        </w:rPr>
      </w:pPr>
      <w:r>
        <w:rPr>
          <w:sz w:val="28"/>
          <w:szCs w:val="28"/>
        </w:rPr>
        <w:t>DO</w:t>
      </w:r>
    </w:p>
    <w:p>
      <w:pPr>
        <w:pStyle w:val="Lyrics"/>
        <w:rPr>
          <w:sz w:val="32"/>
          <w:szCs w:val="32"/>
        </w:rPr>
      </w:pPr>
      <w:r>
        <w:rPr>
          <w:sz w:val="28"/>
          <w:szCs w:val="28"/>
        </w:rPr>
        <w:t>E il ragù, e il ragù, fallo tu, fallo tu:</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mescolando viene fuor una poltiglia.</w:t>
      </w:r>
    </w:p>
    <w:p>
      <w:pPr>
        <w:pStyle w:val="Chords"/>
        <w:rPr>
          <w:sz w:val="32"/>
          <w:szCs w:val="32"/>
        </w:rPr>
      </w:pPr>
      <w:r>
        <w:rPr>
          <w:sz w:val="28"/>
          <w:szCs w:val="28"/>
        </w:rPr>
        <w:t xml:space="preserve">    </w:t>
      </w:r>
      <w:r>
        <w:rPr>
          <w:sz w:val="28"/>
          <w:szCs w:val="28"/>
        </w:rPr>
        <w:t xml:space="preserve">DO </w:t>
      </w:r>
    </w:p>
    <w:p>
      <w:pPr>
        <w:pStyle w:val="Lyrics"/>
        <w:rPr>
          <w:sz w:val="32"/>
          <w:szCs w:val="32"/>
        </w:rPr>
      </w:pPr>
      <w:r>
        <w:rPr>
          <w:sz w:val="28"/>
          <w:szCs w:val="28"/>
        </w:rPr>
        <w:t>Mescolando, rimestando,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finché il fuoco va.</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Mescolando, rimestando,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finché il fuoco va.</w:t>
      </w:r>
    </w:p>
    <w:p>
      <w:pPr>
        <w:pStyle w:val="Lyrics"/>
        <w:rPr>
          <w:sz w:val="28"/>
          <w:szCs w:val="28"/>
        </w:rPr>
      </w:pPr>
      <w:r>
        <w:rPr>
          <w:sz w:val="28"/>
          <w:szCs w:val="28"/>
        </w:rPr>
      </w:r>
    </w:p>
    <w:p>
      <w:pPr>
        <w:pStyle w:val="Lyrics"/>
        <w:rPr>
          <w:sz w:val="32"/>
          <w:szCs w:val="32"/>
        </w:rPr>
      </w:pPr>
      <w:r>
        <w:rPr>
          <w:sz w:val="28"/>
          <w:szCs w:val="28"/>
        </w:rPr>
        <w:t>Oltre che cuciniere</w:t>
      </w:r>
    </w:p>
    <w:p>
      <w:pPr>
        <w:pStyle w:val="Lyrics"/>
        <w:rPr>
          <w:sz w:val="32"/>
          <w:szCs w:val="32"/>
        </w:rPr>
      </w:pPr>
      <w:r>
        <w:rPr>
          <w:sz w:val="28"/>
          <w:szCs w:val="28"/>
        </w:rPr>
        <w:t>sono anche pionier</w:t>
      </w:r>
    </w:p>
    <w:p>
      <w:pPr>
        <w:pStyle w:val="Lyrics"/>
        <w:rPr>
          <w:sz w:val="32"/>
          <w:szCs w:val="32"/>
        </w:rPr>
      </w:pPr>
      <w:r>
        <w:rPr>
          <w:sz w:val="28"/>
          <w:szCs w:val="28"/>
        </w:rPr>
        <w:t>e devo combinare</w:t>
      </w:r>
    </w:p>
    <w:p>
      <w:pPr>
        <w:pStyle w:val="Lyrics"/>
        <w:rPr>
          <w:sz w:val="32"/>
          <w:szCs w:val="32"/>
        </w:rPr>
      </w:pPr>
      <w:r>
        <w:rPr>
          <w:sz w:val="28"/>
          <w:szCs w:val="28"/>
        </w:rPr>
        <w:t>insieme i due mestier,</w:t>
      </w:r>
    </w:p>
    <w:p>
      <w:pPr>
        <w:pStyle w:val="Lyrics"/>
        <w:rPr>
          <w:sz w:val="32"/>
          <w:szCs w:val="32"/>
        </w:rPr>
      </w:pPr>
      <w:r>
        <w:rPr>
          <w:sz w:val="28"/>
          <w:szCs w:val="28"/>
        </w:rPr>
        <w:t>così col mio risotto</w:t>
      </w:r>
    </w:p>
    <w:p>
      <w:pPr>
        <w:pStyle w:val="Lyrics"/>
        <w:rPr>
          <w:sz w:val="32"/>
          <w:szCs w:val="32"/>
        </w:rPr>
      </w:pPr>
      <w:r>
        <w:rPr>
          <w:sz w:val="28"/>
          <w:szCs w:val="28"/>
        </w:rPr>
        <w:t>oltre la colazion</w:t>
      </w:r>
    </w:p>
    <w:p>
      <w:pPr>
        <w:pStyle w:val="Lyrics"/>
        <w:rPr>
          <w:sz w:val="32"/>
          <w:szCs w:val="32"/>
        </w:rPr>
      </w:pPr>
      <w:r>
        <w:rPr>
          <w:sz w:val="28"/>
          <w:szCs w:val="28"/>
        </w:rPr>
        <w:t>io posso cementare</w:t>
      </w:r>
    </w:p>
    <w:p>
      <w:pPr>
        <w:pStyle w:val="Lyrics"/>
        <w:rPr>
          <w:sz w:val="32"/>
          <w:szCs w:val="32"/>
        </w:rPr>
      </w:pPr>
      <w:r>
        <w:rPr>
          <w:sz w:val="28"/>
          <w:szCs w:val="28"/>
        </w:rPr>
        <w:t>insieme anche i matton.</w:t>
      </w:r>
    </w:p>
    <w:p>
      <w:pPr>
        <w:pStyle w:val="Lyrics"/>
        <w:rPr>
          <w:sz w:val="28"/>
          <w:szCs w:val="28"/>
        </w:rPr>
      </w:pPr>
      <w:r>
        <w:rPr>
          <w:sz w:val="28"/>
          <w:szCs w:val="28"/>
        </w:rPr>
      </w:r>
    </w:p>
    <w:p>
      <w:pPr>
        <w:pStyle w:val="Lyrics"/>
        <w:rPr>
          <w:sz w:val="32"/>
          <w:szCs w:val="32"/>
        </w:rPr>
      </w:pPr>
      <w:r>
        <w:rPr>
          <w:sz w:val="28"/>
          <w:szCs w:val="28"/>
        </w:rPr>
        <w:t>Minestron, minestron...</w:t>
      </w:r>
    </w:p>
    <w:p>
      <w:pPr>
        <w:pStyle w:val="Lyrics"/>
        <w:rPr>
          <w:sz w:val="28"/>
          <w:szCs w:val="28"/>
        </w:rPr>
      </w:pPr>
      <w:r>
        <w:rPr>
          <w:sz w:val="28"/>
          <w:szCs w:val="28"/>
        </w:rPr>
      </w:r>
    </w:p>
    <w:p>
      <w:pPr>
        <w:pStyle w:val="Lyrics"/>
        <w:rPr>
          <w:sz w:val="32"/>
          <w:szCs w:val="32"/>
        </w:rPr>
      </w:pPr>
      <w:r>
        <w:rPr>
          <w:sz w:val="28"/>
          <w:szCs w:val="28"/>
        </w:rPr>
        <w:t>Zenobia, ch'è una guida,</w:t>
      </w:r>
    </w:p>
    <w:p>
      <w:pPr>
        <w:pStyle w:val="Lyrics"/>
        <w:rPr>
          <w:sz w:val="32"/>
          <w:szCs w:val="32"/>
        </w:rPr>
      </w:pPr>
      <w:r>
        <w:rPr>
          <w:sz w:val="28"/>
          <w:szCs w:val="28"/>
        </w:rPr>
        <w:t>un giorno al campo andò,</w:t>
      </w:r>
    </w:p>
    <w:p>
      <w:pPr>
        <w:pStyle w:val="Lyrics"/>
        <w:rPr>
          <w:sz w:val="32"/>
          <w:szCs w:val="32"/>
        </w:rPr>
      </w:pPr>
      <w:r>
        <w:rPr>
          <w:sz w:val="28"/>
          <w:szCs w:val="28"/>
        </w:rPr>
        <w:t>fu messa di cucina</w:t>
      </w:r>
    </w:p>
    <w:p>
      <w:pPr>
        <w:pStyle w:val="Lyrics"/>
        <w:rPr>
          <w:sz w:val="32"/>
          <w:szCs w:val="32"/>
        </w:rPr>
      </w:pPr>
      <w:r>
        <w:rPr>
          <w:sz w:val="28"/>
          <w:szCs w:val="28"/>
        </w:rPr>
        <w:t>(perché poi non lo so)</w:t>
      </w:r>
    </w:p>
    <w:p>
      <w:pPr>
        <w:pStyle w:val="Lyrics"/>
        <w:rPr>
          <w:sz w:val="32"/>
          <w:szCs w:val="32"/>
        </w:rPr>
      </w:pPr>
      <w:r>
        <w:rPr>
          <w:sz w:val="28"/>
          <w:szCs w:val="28"/>
        </w:rPr>
        <w:t>e alla fine del pasto,</w:t>
      </w:r>
    </w:p>
    <w:p>
      <w:pPr>
        <w:pStyle w:val="Lyrics"/>
        <w:rPr>
          <w:sz w:val="32"/>
          <w:szCs w:val="32"/>
        </w:rPr>
      </w:pPr>
      <w:r>
        <w:rPr>
          <w:sz w:val="28"/>
          <w:szCs w:val="28"/>
        </w:rPr>
        <w:t>collasso general,</w:t>
      </w:r>
    </w:p>
    <w:p>
      <w:pPr>
        <w:pStyle w:val="Lyrics"/>
        <w:rPr>
          <w:sz w:val="32"/>
          <w:szCs w:val="32"/>
        </w:rPr>
      </w:pPr>
      <w:r>
        <w:rPr>
          <w:sz w:val="28"/>
          <w:szCs w:val="28"/>
        </w:rPr>
        <w:t>il campo fu concluso</w:t>
      </w:r>
    </w:p>
    <w:p>
      <w:pPr>
        <w:pStyle w:val="Lyrics"/>
        <w:rPr>
          <w:sz w:val="32"/>
          <w:szCs w:val="32"/>
        </w:rPr>
      </w:pPr>
      <w:r>
        <w:rPr>
          <w:sz w:val="28"/>
          <w:szCs w:val="28"/>
        </w:rPr>
        <w:t>col "cerchio" all'ospedal.</w:t>
      </w:r>
    </w:p>
    <w:p>
      <w:pPr>
        <w:pStyle w:val="Lyrics"/>
        <w:rPr>
          <w:sz w:val="28"/>
          <w:szCs w:val="28"/>
        </w:rPr>
      </w:pPr>
      <w:r>
        <w:rPr>
          <w:sz w:val="28"/>
          <w:szCs w:val="28"/>
        </w:rPr>
      </w:r>
    </w:p>
    <w:p>
      <w:pPr>
        <w:pStyle w:val="Lyrics"/>
        <w:rPr>
          <w:sz w:val="32"/>
          <w:szCs w:val="32"/>
        </w:rPr>
      </w:pPr>
      <w:r>
        <w:rPr>
          <w:sz w:val="28"/>
          <w:szCs w:val="28"/>
        </w:rPr>
        <w:t>Minestron, minestron...</w:t>
      </w:r>
    </w:p>
    <w:p>
      <w:pPr>
        <w:pStyle w:val="Heading2"/>
        <w:spacing w:before="0" w:after="200"/>
        <w:rPr/>
      </w:pPr>
      <w:bookmarkStart w:id="118" w:name="__RefHeading___Toc6628_1976528581"/>
      <w:bookmarkStart w:id="119" w:name="_Toc759956790"/>
      <w:bookmarkStart w:id="120" w:name="_Toc241559242"/>
      <w:bookmarkStart w:id="121" w:name="_Toc1632136197"/>
      <w:bookmarkEnd w:id="118"/>
      <w:r>
        <w:rPr/>
        <w:t>30 - Dall'aurora al tramonto</w:t>
      </w:r>
      <w:bookmarkEnd w:id="119"/>
      <w:bookmarkEnd w:id="120"/>
      <w:bookmarkEnd w:id="121"/>
    </w:p>
    <w:p>
      <w:pPr>
        <w:pStyle w:val="Chords"/>
        <w:rPr/>
      </w:pPr>
      <w:r>
        <w:rPr/>
        <w:t>SI- RE MI- LA</w:t>
      </w:r>
    </w:p>
    <w:p>
      <w:pPr>
        <w:pStyle w:val="Lyrics"/>
        <w:rPr/>
      </w:pPr>
      <w:r>
        <w:rPr/>
        <w:t>Dall'aurora io cerco te</w:t>
      </w:r>
    </w:p>
    <w:p>
      <w:pPr>
        <w:pStyle w:val="Chords"/>
        <w:rPr/>
      </w:pPr>
      <w:r>
        <w:rPr/>
        <w:t>SI- RE MI- LA</w:t>
      </w:r>
    </w:p>
    <w:p>
      <w:pPr>
        <w:pStyle w:val="Lyrics"/>
        <w:rPr/>
      </w:pPr>
      <w:r>
        <w:rPr/>
        <w:t>fino al tramonto ti chiamo</w:t>
      </w:r>
    </w:p>
    <w:p>
      <w:pPr>
        <w:pStyle w:val="Chords"/>
        <w:rPr/>
      </w:pPr>
      <w:r>
        <w:rPr/>
        <w:t>SI- LA SOL LA SI- FA#- SOL LA</w:t>
      </w:r>
    </w:p>
    <w:p>
      <w:pPr>
        <w:pStyle w:val="Lyrics"/>
        <w:rPr/>
      </w:pPr>
      <w:r>
        <w:rPr/>
        <w:t>ha sete solo di te l'anima mia come terra deserta</w:t>
      </w:r>
    </w:p>
    <w:p>
      <w:pPr>
        <w:pStyle w:val="Lyrics"/>
        <w:rPr/>
      </w:pPr>
      <w:r>
        <w:rPr/>
      </w:r>
    </w:p>
    <w:p>
      <w:pPr>
        <w:pStyle w:val="Chords"/>
        <w:rPr/>
      </w:pPr>
      <w:r>
        <w:rPr/>
        <w:t>SI- RE MI- LA</w:t>
      </w:r>
    </w:p>
    <w:p>
      <w:pPr>
        <w:pStyle w:val="Lyrics"/>
        <w:rPr/>
      </w:pPr>
      <w:r>
        <w:rPr/>
        <w:t>Non mi fermerò un solo istante</w:t>
      </w:r>
    </w:p>
    <w:p>
      <w:pPr>
        <w:pStyle w:val="Chords"/>
        <w:rPr/>
      </w:pPr>
      <w:r>
        <w:rPr/>
        <w:t>SI- RE MI- LA</w:t>
      </w:r>
    </w:p>
    <w:p>
      <w:pPr>
        <w:pStyle w:val="Lyrics"/>
        <w:rPr/>
      </w:pPr>
      <w:r>
        <w:rPr/>
        <w:t>sempre canterò la tua lode</w:t>
      </w:r>
    </w:p>
    <w:p>
      <w:pPr>
        <w:pStyle w:val="Chords"/>
        <w:rPr/>
      </w:pPr>
      <w:r>
        <w:rPr/>
        <w:t>SI- LA SOL LA</w:t>
      </w:r>
    </w:p>
    <w:p>
      <w:pPr>
        <w:pStyle w:val="Lyrics"/>
        <w:rPr/>
      </w:pPr>
      <w:r>
        <w:rPr/>
        <w:t>perché sei il mio Dio, il mio riparo</w:t>
      </w:r>
    </w:p>
    <w:p>
      <w:pPr>
        <w:pStyle w:val="Chords"/>
        <w:rPr/>
      </w:pPr>
      <w:r>
        <w:rPr/>
        <w:t>SI- FA#- SOL LA</w:t>
      </w:r>
    </w:p>
    <w:p>
      <w:pPr>
        <w:pStyle w:val="Lyrics"/>
        <w:rPr/>
      </w:pPr>
      <w:r>
        <w:rPr/>
        <w:t xml:space="preserve">mi proteggerai all'ombra delle tue ali. </w:t>
      </w:r>
      <w:r>
        <w:rPr>
          <w:b/>
          <w:bCs/>
        </w:rPr>
        <w:t>(RIT)</w:t>
      </w:r>
    </w:p>
    <w:p>
      <w:pPr>
        <w:pStyle w:val="Lyrics"/>
        <w:rPr/>
      </w:pPr>
      <w:r>
        <w:rPr/>
      </w:r>
    </w:p>
    <w:p>
      <w:pPr>
        <w:pStyle w:val="Chords"/>
        <w:rPr/>
      </w:pPr>
      <w:r>
        <w:rPr/>
        <w:t>SI- RE MI- LA</w:t>
      </w:r>
    </w:p>
    <w:p>
      <w:pPr>
        <w:pStyle w:val="Lyrics"/>
        <w:rPr/>
      </w:pPr>
      <w:r>
        <w:rPr/>
        <w:t>Non mi fermerò un solo istante</w:t>
      </w:r>
    </w:p>
    <w:p>
      <w:pPr>
        <w:pStyle w:val="Chords"/>
        <w:rPr/>
      </w:pPr>
      <w:r>
        <w:rPr/>
        <w:t>SI- RE MI- LA</w:t>
      </w:r>
    </w:p>
    <w:p>
      <w:pPr>
        <w:pStyle w:val="Lyrics"/>
        <w:rPr/>
      </w:pPr>
      <w:r>
        <w:rPr/>
        <w:t>io racconterò le tue opere</w:t>
      </w:r>
    </w:p>
    <w:p>
      <w:pPr>
        <w:pStyle w:val="Chords"/>
        <w:rPr/>
      </w:pPr>
      <w:r>
        <w:rPr/>
        <w:t>SI- LA SOL LA</w:t>
      </w:r>
    </w:p>
    <w:p>
      <w:pPr>
        <w:pStyle w:val="Lyrics"/>
        <w:rPr/>
      </w:pPr>
      <w:r>
        <w:rPr/>
        <w:t>perché sei il mio Dio, unico bene</w:t>
      </w:r>
    </w:p>
    <w:p>
      <w:pPr>
        <w:pStyle w:val="Chords"/>
        <w:rPr/>
      </w:pPr>
      <w:r>
        <w:rPr/>
        <w:t>SI- FA#- SOL LA</w:t>
      </w:r>
    </w:p>
    <w:p>
      <w:pPr>
        <w:pStyle w:val="Lyrics"/>
        <w:rPr/>
      </w:pPr>
      <w:r>
        <w:rPr/>
        <w:t>nulla mai potrà la notte contro di me.</w:t>
      </w:r>
    </w:p>
    <w:p>
      <w:pPr>
        <w:pStyle w:val="Lyrics"/>
        <w:rPr/>
      </w:pPr>
      <w:r>
        <w:rPr/>
      </w:r>
    </w:p>
    <w:p>
      <w:pPr>
        <w:pStyle w:val="Chords"/>
        <w:rPr/>
      </w:pPr>
      <w:r>
        <w:rPr/>
        <w:t>SI- RE MI- LA</w:t>
      </w:r>
    </w:p>
    <w:p>
      <w:pPr>
        <w:pStyle w:val="Lyrics"/>
        <w:rPr/>
      </w:pPr>
      <w:r>
        <w:rPr/>
        <w:t>Dall'aurora io cerco te</w:t>
      </w:r>
    </w:p>
    <w:p>
      <w:pPr>
        <w:pStyle w:val="Chords"/>
        <w:rPr/>
      </w:pPr>
      <w:r>
        <w:rPr/>
        <w:t>SI- RE MI- LA</w:t>
      </w:r>
    </w:p>
    <w:p>
      <w:pPr>
        <w:pStyle w:val="Lyrics"/>
        <w:rPr/>
      </w:pPr>
      <w:r>
        <w:rPr/>
        <w:t>fino al tramonto ti chiamo</w:t>
      </w:r>
    </w:p>
    <w:p>
      <w:pPr>
        <w:pStyle w:val="Chords"/>
        <w:rPr/>
      </w:pPr>
      <w:r>
        <w:rPr/>
        <w:t>SI- LA SOL LA SI- FA#- SOL LA</w:t>
      </w:r>
    </w:p>
    <w:p>
      <w:pPr>
        <w:pStyle w:val="Lyrics"/>
        <w:rPr/>
      </w:pPr>
      <w:r>
        <w:rPr/>
        <w:t>ha sete solo di te l'anima mia come terra deserta</w:t>
      </w:r>
    </w:p>
    <w:p>
      <w:pPr>
        <w:pStyle w:val="Chords"/>
        <w:rPr/>
      </w:pPr>
      <w:r>
        <w:rPr/>
        <w:t>SI- LA SOL LA SI- FA#- SOL LA</w:t>
      </w:r>
    </w:p>
    <w:p>
      <w:pPr>
        <w:pStyle w:val="Lyrics"/>
        <w:rPr/>
      </w:pPr>
      <w:r>
        <w:rPr/>
        <w:t>ha sete solo di te l'anima mia come terra deserta</w:t>
      </w:r>
      <w:r>
        <w:br w:type="page"/>
      </w:r>
    </w:p>
    <w:p>
      <w:pPr>
        <w:pStyle w:val="Heading2"/>
        <w:spacing w:before="0" w:after="200"/>
        <w:rPr/>
      </w:pPr>
      <w:bookmarkStart w:id="122" w:name="__RefHeading___Toc6630_1976528581"/>
      <w:bookmarkStart w:id="123" w:name="_Toc1660819729"/>
      <w:bookmarkStart w:id="124" w:name="_Toc568292100"/>
      <w:bookmarkStart w:id="125" w:name="_Toc423645125"/>
      <w:bookmarkEnd w:id="122"/>
      <w:r>
        <w:rPr/>
        <w:t>31 - Danza la vita</w:t>
      </w:r>
      <w:bookmarkEnd w:id="123"/>
      <w:bookmarkEnd w:id="124"/>
      <w:bookmarkEnd w:id="125"/>
    </w:p>
    <w:p>
      <w:pPr>
        <w:pStyle w:val="Chords"/>
        <w:rPr/>
      </w:pPr>
      <w:r>
        <w:rPr/>
        <w:t>DO FA</w:t>
      </w:r>
    </w:p>
    <w:p>
      <w:pPr>
        <w:pStyle w:val="Lyrics"/>
        <w:rPr/>
      </w:pPr>
      <w:r>
        <w:rPr/>
        <w:t>Canta con la voce e con il cuore,</w:t>
      </w:r>
    </w:p>
    <w:p>
      <w:pPr>
        <w:pStyle w:val="Lyrics"/>
        <w:rPr/>
      </w:pPr>
      <w:r>
        <w:rPr/>
        <w:t>con la bocca e con la vita,</w:t>
      </w:r>
    </w:p>
    <w:p>
      <w:pPr>
        <w:pStyle w:val="Lyrics"/>
        <w:rPr/>
      </w:pPr>
      <w:r>
        <w:rPr/>
        <w:t>canta senza stonature, la verità... del cuore.</w:t>
      </w:r>
    </w:p>
    <w:p>
      <w:pPr>
        <w:pStyle w:val="Lyrics"/>
        <w:rPr/>
      </w:pPr>
      <w:r>
        <w:rPr/>
        <w:t>canta come cantano i viandanti</w:t>
      </w:r>
    </w:p>
    <w:p>
      <w:pPr>
        <w:pStyle w:val="Lyrics"/>
        <w:rPr/>
      </w:pPr>
      <w:r>
        <w:rPr/>
        <w:t>(canta come cantano i viandanti)</w:t>
      </w:r>
    </w:p>
    <w:p>
      <w:pPr>
        <w:pStyle w:val="Lyrics"/>
        <w:rPr/>
      </w:pPr>
      <w:r>
        <w:rPr/>
        <w:t>non solo per riempire il tempo</w:t>
      </w:r>
    </w:p>
    <w:p>
      <w:pPr>
        <w:pStyle w:val="Lyrics"/>
        <w:rPr/>
      </w:pPr>
      <w:r>
        <w:rPr/>
        <w:t>(non solo per riempire il tempo)</w:t>
      </w:r>
    </w:p>
    <w:p>
      <w:pPr>
        <w:pStyle w:val="Lyrics"/>
        <w:rPr/>
      </w:pPr>
      <w:r>
        <w:rPr/>
        <w:t xml:space="preserve">Ma per sostenere lo sforzo </w:t>
      </w:r>
    </w:p>
    <w:p>
      <w:pPr>
        <w:pStyle w:val="Lyrics"/>
        <w:rPr/>
      </w:pPr>
      <w:r>
        <w:rPr/>
        <w:t>(ma per sostenere lo sforzo)</w:t>
      </w:r>
    </w:p>
    <w:p>
      <w:pPr>
        <w:pStyle w:val="Lyrics"/>
        <w:rPr/>
      </w:pPr>
      <w:r>
        <w:rPr/>
        <w:t>Canta e cammina Canta e cammina</w:t>
      </w:r>
    </w:p>
    <w:p>
      <w:pPr>
        <w:pStyle w:val="Lyrics"/>
        <w:rPr/>
      </w:pPr>
      <w:r>
        <w:rPr/>
      </w:r>
    </w:p>
    <w:p>
      <w:pPr>
        <w:pStyle w:val="Chords"/>
        <w:rPr/>
      </w:pPr>
      <w:r>
        <w:rPr/>
        <w:t xml:space="preserve"> </w:t>
      </w:r>
      <w:r>
        <w:rPr/>
        <w:t>SOL                     LA-</w:t>
      </w:r>
    </w:p>
    <w:p>
      <w:pPr>
        <w:pStyle w:val="Lyrics"/>
        <w:rPr/>
      </w:pPr>
      <w:r>
        <w:rPr/>
        <w:t>Se poi, credi non possa bastare</w:t>
      </w:r>
    </w:p>
    <w:p>
      <w:pPr>
        <w:pStyle w:val="Chords"/>
        <w:rPr/>
      </w:pPr>
      <w:r>
        <w:rPr/>
        <w:t xml:space="preserve">          </w:t>
      </w:r>
      <w:r>
        <w:rPr/>
        <w:t>RE         FA    SOL</w:t>
      </w:r>
    </w:p>
    <w:p>
      <w:pPr>
        <w:pStyle w:val="Lyrics"/>
        <w:rPr/>
      </w:pPr>
      <w:r>
        <w:rPr/>
        <w:t>segui il tempo, stai pronto e</w:t>
      </w:r>
    </w:p>
    <w:p>
      <w:pPr>
        <w:pStyle w:val="Chords"/>
        <w:rPr/>
      </w:pPr>
      <w:r>
        <w:rPr/>
        <w:t xml:space="preserve">     </w:t>
      </w:r>
      <w:r>
        <w:rPr/>
        <w:t>DO     FA     SOL     DO</w:t>
      </w:r>
    </w:p>
    <w:p>
      <w:pPr>
        <w:pStyle w:val="Lyrics"/>
        <w:rPr/>
      </w:pPr>
      <w:r>
        <w:rPr/>
        <w:t>Danza la vita, al ritmo dello Spirito</w:t>
      </w:r>
    </w:p>
    <w:p>
      <w:pPr>
        <w:pStyle w:val="Chords"/>
        <w:rPr/>
      </w:pPr>
      <w:r>
        <w:rPr/>
        <w:t>LA-   FA        SOL            DO</w:t>
      </w:r>
    </w:p>
    <w:p>
      <w:pPr>
        <w:pStyle w:val="Lyrics"/>
        <w:rPr/>
      </w:pPr>
      <w:r>
        <w:rPr/>
        <w:t>Danza, danza al ritmo che c'è in te</w:t>
      </w:r>
    </w:p>
    <w:p>
      <w:pPr>
        <w:pStyle w:val="Chords"/>
        <w:rPr/>
      </w:pPr>
      <w:r>
        <w:rPr/>
        <w:t>FA      SOL     DO          LA-</w:t>
      </w:r>
    </w:p>
    <w:p>
      <w:pPr>
        <w:pStyle w:val="Lyrics"/>
        <w:rPr/>
      </w:pPr>
      <w:r>
        <w:rPr/>
        <w:t>Spirito che riempi i nostri cuor</w:t>
      </w:r>
    </w:p>
    <w:p>
      <w:pPr>
        <w:pStyle w:val="Chords"/>
        <w:rPr/>
      </w:pPr>
      <w:r>
        <w:rPr/>
        <w:t>FA      SOL      DO</w:t>
      </w:r>
    </w:p>
    <w:p>
      <w:pPr>
        <w:pStyle w:val="Lyrics"/>
        <w:rPr/>
      </w:pPr>
      <w:r>
        <w:rPr/>
        <w:t>danza insieme a noi.</w:t>
      </w:r>
    </w:p>
    <w:p>
      <w:pPr>
        <w:pStyle w:val="Lyrics"/>
        <w:rPr/>
      </w:pPr>
      <w:r>
        <w:rPr/>
      </w:r>
    </w:p>
    <w:p>
      <w:pPr>
        <w:pStyle w:val="Chords"/>
        <w:rPr/>
      </w:pPr>
      <w:r>
        <w:rPr/>
        <w:t>DO FA</w:t>
      </w:r>
    </w:p>
    <w:p>
      <w:pPr>
        <w:pStyle w:val="Lyrics"/>
        <w:rPr/>
      </w:pPr>
      <w:r>
        <w:rPr/>
        <w:t xml:space="preserve">Cammina sulle orme del Signore, </w:t>
      </w:r>
    </w:p>
    <w:p>
      <w:pPr>
        <w:pStyle w:val="Lyrics"/>
        <w:rPr/>
      </w:pPr>
      <w:r>
        <w:rPr/>
        <w:t xml:space="preserve">non solo con i piedi ma usa soprattutto il cuore. </w:t>
      </w:r>
    </w:p>
    <w:p>
      <w:pPr>
        <w:pStyle w:val="Lyrics"/>
        <w:rPr/>
      </w:pPr>
      <w:r>
        <w:rPr/>
        <w:t>Ama... chi è con te, Cammina con lo zaino sulle spalle</w:t>
      </w:r>
    </w:p>
    <w:p>
      <w:pPr>
        <w:pStyle w:val="Lyrics"/>
        <w:rPr/>
      </w:pPr>
      <w:r>
        <w:rPr/>
        <w:t>(cammina con lo zaino sulle spalle)</w:t>
      </w:r>
    </w:p>
    <w:p>
      <w:pPr>
        <w:pStyle w:val="Lyrics"/>
        <w:rPr/>
      </w:pPr>
      <w:r>
        <w:rPr/>
        <w:t>la fatica aiuta a crescere(la fatica aiuta a crescere)</w:t>
      </w:r>
    </w:p>
    <w:p>
      <w:pPr>
        <w:pStyle w:val="Lyrics"/>
        <w:rPr/>
      </w:pPr>
      <w:r>
        <w:rPr/>
        <w:t>nella condivisione (nella condivisione)</w:t>
      </w:r>
    </w:p>
    <w:p>
      <w:pPr>
        <w:pStyle w:val="Lyrics"/>
        <w:rPr/>
      </w:pPr>
      <w:r>
        <w:rPr/>
        <w:t>Canta e cammina Canta e cammina</w:t>
      </w:r>
    </w:p>
    <w:p>
      <w:pPr>
        <w:pStyle w:val="Heading2"/>
        <w:spacing w:before="0" w:after="200"/>
        <w:rPr/>
      </w:pPr>
      <w:bookmarkStart w:id="126" w:name="__RefHeading___Toc6632_1976528581"/>
      <w:bookmarkStart w:id="127" w:name="_Toc273207042"/>
      <w:bookmarkStart w:id="128" w:name="_Toc678706798"/>
      <w:bookmarkStart w:id="129" w:name="_Toc1105447860"/>
      <w:bookmarkEnd w:id="126"/>
      <w:r>
        <w:rPr/>
        <w:t>32 - Dio del cielo</w:t>
      </w:r>
      <w:bookmarkEnd w:id="127"/>
      <w:bookmarkEnd w:id="128"/>
      <w:bookmarkEnd w:id="129"/>
    </w:p>
    <w:p>
      <w:pPr>
        <w:pStyle w:val="Chords"/>
        <w:rPr>
          <w:sz w:val="28"/>
          <w:szCs w:val="28"/>
        </w:rPr>
      </w:pPr>
      <w:r>
        <w:rPr>
          <w:sz w:val="24"/>
          <w:szCs w:val="24"/>
        </w:rPr>
        <w:t>DO          FA    DO LAm</w:t>
      </w:r>
    </w:p>
    <w:p>
      <w:pPr>
        <w:pStyle w:val="Lyrics"/>
        <w:rPr>
          <w:sz w:val="28"/>
          <w:szCs w:val="28"/>
        </w:rPr>
      </w:pPr>
      <w:r>
        <w:rPr>
          <w:sz w:val="24"/>
          <w:szCs w:val="24"/>
        </w:rPr>
        <w:t>Dio del cielo se mi vorrai</w:t>
      </w:r>
    </w:p>
    <w:p>
      <w:pPr>
        <w:pStyle w:val="Chords"/>
        <w:rPr>
          <w:sz w:val="28"/>
          <w:szCs w:val="28"/>
        </w:rPr>
      </w:pPr>
      <w:r>
        <w:rPr>
          <w:sz w:val="24"/>
          <w:szCs w:val="24"/>
        </w:rPr>
        <w:t xml:space="preserve">            </w:t>
      </w:r>
      <w:r>
        <w:rPr>
          <w:sz w:val="24"/>
          <w:szCs w:val="24"/>
        </w:rPr>
        <w:t>REm      SOL7   DO</w:t>
      </w:r>
    </w:p>
    <w:p>
      <w:pPr>
        <w:pStyle w:val="Lyrics"/>
        <w:rPr>
          <w:sz w:val="28"/>
          <w:szCs w:val="28"/>
        </w:rPr>
      </w:pPr>
      <w:r>
        <w:rPr>
          <w:sz w:val="24"/>
          <w:szCs w:val="24"/>
        </w:rPr>
        <w:t>in mezzo agli altri uomini mi cercherai</w:t>
      </w:r>
    </w:p>
    <w:p>
      <w:pPr>
        <w:pStyle w:val="Chords"/>
        <w:rPr>
          <w:sz w:val="28"/>
          <w:szCs w:val="28"/>
        </w:rPr>
      </w:pPr>
      <w:r>
        <w:rPr>
          <w:sz w:val="24"/>
          <w:szCs w:val="24"/>
        </w:rPr>
        <w:t xml:space="preserve">             </w:t>
      </w:r>
      <w:r>
        <w:rPr>
          <w:sz w:val="24"/>
          <w:szCs w:val="24"/>
        </w:rPr>
        <w:t>FA  DO LAm</w:t>
      </w:r>
    </w:p>
    <w:p>
      <w:pPr>
        <w:pStyle w:val="Lyrics"/>
        <w:rPr>
          <w:sz w:val="28"/>
          <w:szCs w:val="28"/>
        </w:rPr>
      </w:pPr>
      <w:r>
        <w:rPr>
          <w:sz w:val="24"/>
          <w:szCs w:val="24"/>
        </w:rPr>
        <w:t>Dio del cielo se mi cercherai</w:t>
      </w:r>
    </w:p>
    <w:p>
      <w:pPr>
        <w:pStyle w:val="Chords"/>
        <w:rPr>
          <w:sz w:val="28"/>
          <w:szCs w:val="28"/>
        </w:rPr>
      </w:pPr>
      <w:r>
        <w:rPr>
          <w:sz w:val="24"/>
          <w:szCs w:val="24"/>
        </w:rPr>
        <w:t xml:space="preserve">           </w:t>
      </w:r>
      <w:r>
        <w:rPr>
          <w:sz w:val="24"/>
          <w:szCs w:val="24"/>
        </w:rPr>
        <w:t>REM    SOL7  DO</w:t>
      </w:r>
    </w:p>
    <w:p>
      <w:pPr>
        <w:pStyle w:val="Lyrics"/>
        <w:rPr>
          <w:sz w:val="28"/>
          <w:szCs w:val="28"/>
        </w:rPr>
      </w:pPr>
      <w:r>
        <w:rPr>
          <w:sz w:val="24"/>
          <w:szCs w:val="24"/>
        </w:rPr>
        <w:t>nei campi di granoturco mi troverai</w:t>
      </w:r>
    </w:p>
    <w:p>
      <w:pPr>
        <w:pStyle w:val="Lyrics"/>
        <w:rPr>
          <w:sz w:val="28"/>
          <w:szCs w:val="28"/>
        </w:rPr>
      </w:pPr>
      <w:r>
        <w:rPr>
          <w:sz w:val="24"/>
          <w:szCs w:val="24"/>
        </w:rPr>
        <w:t xml:space="preserve"> </w:t>
      </w:r>
    </w:p>
    <w:p>
      <w:pPr>
        <w:pStyle w:val="Chords"/>
        <w:rPr>
          <w:sz w:val="28"/>
          <w:szCs w:val="28"/>
        </w:rPr>
      </w:pPr>
      <w:r>
        <w:rPr>
          <w:sz w:val="24"/>
          <w:szCs w:val="24"/>
        </w:rPr>
        <w:t xml:space="preserve">            </w:t>
      </w:r>
      <w:r>
        <w:rPr>
          <w:sz w:val="24"/>
          <w:szCs w:val="24"/>
        </w:rPr>
        <w:t>FA   DO</w:t>
      </w:r>
    </w:p>
    <w:p>
      <w:pPr>
        <w:pStyle w:val="Lyrics"/>
        <w:rPr>
          <w:sz w:val="28"/>
          <w:szCs w:val="28"/>
        </w:rPr>
      </w:pPr>
      <w:r>
        <w:rPr>
          <w:sz w:val="24"/>
          <w:szCs w:val="24"/>
        </w:rPr>
        <w:t>Dio del cielo se mi vorrai amare</w:t>
      </w:r>
    </w:p>
    <w:p>
      <w:pPr>
        <w:pStyle w:val="Chords"/>
        <w:rPr>
          <w:sz w:val="28"/>
          <w:szCs w:val="28"/>
        </w:rPr>
      </w:pPr>
      <w:r>
        <w:rPr>
          <w:sz w:val="24"/>
          <w:szCs w:val="24"/>
        </w:rPr>
        <w:t>LAm          REm       SOL7  DO</w:t>
      </w:r>
    </w:p>
    <w:p>
      <w:pPr>
        <w:pStyle w:val="Lyrics"/>
        <w:rPr>
          <w:sz w:val="28"/>
          <w:szCs w:val="28"/>
        </w:rPr>
      </w:pPr>
      <w:r>
        <w:rPr>
          <w:sz w:val="24"/>
          <w:szCs w:val="24"/>
        </w:rPr>
        <w:t>scendi dalle stelle vienimi a cercare</w:t>
      </w:r>
    </w:p>
    <w:p>
      <w:pPr>
        <w:pStyle w:val="Lyrics"/>
        <w:rPr>
          <w:sz w:val="28"/>
          <w:szCs w:val="28"/>
        </w:rPr>
      </w:pPr>
      <w:r>
        <w:rPr>
          <w:sz w:val="24"/>
          <w:szCs w:val="24"/>
        </w:rPr>
        <w:t xml:space="preserve"> </w:t>
      </w:r>
    </w:p>
    <w:p>
      <w:pPr>
        <w:pStyle w:val="Lyrics"/>
        <w:rPr>
          <w:sz w:val="24"/>
          <w:szCs w:val="24"/>
        </w:rPr>
      </w:pPr>
      <w:r>
        <w:rPr>
          <w:sz w:val="24"/>
          <w:szCs w:val="24"/>
        </w:rPr>
      </w:r>
    </w:p>
    <w:p>
      <w:pPr>
        <w:pStyle w:val="Chords"/>
        <w:rPr>
          <w:sz w:val="28"/>
          <w:szCs w:val="28"/>
        </w:rPr>
      </w:pPr>
      <w:r>
        <w:rPr>
          <w:sz w:val="24"/>
          <w:szCs w:val="24"/>
        </w:rPr>
        <w:t>FA      DO       FA   DO</w:t>
      </w:r>
    </w:p>
    <w:p>
      <w:pPr>
        <w:pStyle w:val="Lyrics"/>
        <w:rPr>
          <w:sz w:val="28"/>
          <w:szCs w:val="28"/>
        </w:rPr>
      </w:pPr>
      <w:r>
        <w:rPr>
          <w:sz w:val="24"/>
          <w:szCs w:val="24"/>
        </w:rPr>
        <w:t>oh Dio del cielo se mi vorrai amare</w:t>
      </w:r>
    </w:p>
    <w:p>
      <w:pPr>
        <w:pStyle w:val="Chords"/>
        <w:rPr>
          <w:sz w:val="28"/>
          <w:szCs w:val="28"/>
        </w:rPr>
      </w:pPr>
      <w:r>
        <w:rPr>
          <w:sz w:val="24"/>
          <w:szCs w:val="24"/>
        </w:rPr>
        <w:t>LAm         REm        SOL7  DO</w:t>
      </w:r>
    </w:p>
    <w:p>
      <w:pPr>
        <w:pStyle w:val="Lyrics"/>
        <w:rPr>
          <w:sz w:val="28"/>
          <w:szCs w:val="28"/>
        </w:rPr>
      </w:pPr>
      <w:r>
        <w:rPr>
          <w:sz w:val="24"/>
          <w:szCs w:val="24"/>
        </w:rPr>
        <w:t>scendi dalle stelle vienimi a cercare</w:t>
      </w:r>
    </w:p>
    <w:p>
      <w:pPr>
        <w:pStyle w:val="Lyrics"/>
        <w:rPr>
          <w:sz w:val="28"/>
          <w:szCs w:val="28"/>
        </w:rPr>
      </w:pPr>
      <w:r>
        <w:rPr>
          <w:sz w:val="24"/>
          <w:szCs w:val="24"/>
        </w:rPr>
        <w:t xml:space="preserve"> </w:t>
      </w:r>
    </w:p>
    <w:p>
      <w:pPr>
        <w:pStyle w:val="Chords"/>
        <w:rPr>
          <w:sz w:val="28"/>
          <w:szCs w:val="28"/>
        </w:rPr>
      </w:pPr>
      <w:r>
        <w:rPr>
          <w:sz w:val="24"/>
          <w:szCs w:val="24"/>
        </w:rPr>
        <w:t>FA     DO    FA     DO</w:t>
      </w:r>
    </w:p>
    <w:p>
      <w:pPr>
        <w:pStyle w:val="Lyrics"/>
        <w:rPr>
          <w:sz w:val="28"/>
          <w:szCs w:val="28"/>
        </w:rPr>
      </w:pPr>
      <w:r>
        <w:rPr>
          <w:sz w:val="24"/>
          <w:szCs w:val="24"/>
        </w:rPr>
        <w:t>le chiavi del cielo  non ti voglio rubare</w:t>
      </w:r>
    </w:p>
    <w:p>
      <w:pPr>
        <w:pStyle w:val="Chords"/>
        <w:rPr>
          <w:sz w:val="28"/>
          <w:szCs w:val="28"/>
        </w:rPr>
      </w:pPr>
      <w:r>
        <w:rPr>
          <w:sz w:val="24"/>
          <w:szCs w:val="24"/>
        </w:rPr>
        <w:t xml:space="preserve">  </w:t>
      </w:r>
      <w:r>
        <w:rPr>
          <w:sz w:val="24"/>
          <w:szCs w:val="24"/>
        </w:rPr>
        <w:t>LAm      REm       SOL7    DO</w:t>
      </w:r>
    </w:p>
    <w:p>
      <w:pPr>
        <w:pStyle w:val="Lyrics"/>
        <w:rPr>
          <w:sz w:val="28"/>
          <w:szCs w:val="28"/>
        </w:rPr>
      </w:pPr>
      <w:r>
        <w:rPr>
          <w:sz w:val="24"/>
          <w:szCs w:val="24"/>
        </w:rPr>
        <w:t>ma un attimo di gioia me lo puoi regalare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cercare</w:t>
      </w:r>
    </w:p>
    <w:p>
      <w:pPr>
        <w:pStyle w:val="Lyrics"/>
        <w:rPr>
          <w:sz w:val="24"/>
          <w:szCs w:val="24"/>
        </w:rPr>
      </w:pPr>
      <w:r>
        <w:rPr>
          <w:sz w:val="24"/>
          <w:szCs w:val="24"/>
        </w:rPr>
      </w:r>
    </w:p>
    <w:p>
      <w:pPr>
        <w:pStyle w:val="Lyrics"/>
        <w:rPr>
          <w:sz w:val="28"/>
          <w:szCs w:val="28"/>
        </w:rPr>
      </w:pPr>
      <w:r>
        <w:rPr>
          <w:sz w:val="24"/>
          <w:szCs w:val="24"/>
        </w:rPr>
        <w:t>senza di te non so piu'dove andare</w:t>
      </w:r>
    </w:p>
    <w:p>
      <w:pPr>
        <w:pStyle w:val="Lyrics"/>
        <w:rPr>
          <w:sz w:val="28"/>
          <w:szCs w:val="28"/>
        </w:rPr>
      </w:pPr>
      <w:r>
        <w:rPr>
          <w:sz w:val="24"/>
          <w:szCs w:val="24"/>
        </w:rPr>
        <w:t>come una mosca cieca che non sa piu'volare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salvare</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SOL    RE</w:t>
      </w:r>
    </w:p>
    <w:p>
      <w:pPr>
        <w:pStyle w:val="Lyrics"/>
        <w:rPr>
          <w:sz w:val="28"/>
          <w:szCs w:val="28"/>
        </w:rPr>
      </w:pPr>
      <w:r>
        <w:rPr>
          <w:sz w:val="24"/>
          <w:szCs w:val="24"/>
        </w:rPr>
        <w:t>e se ci hai regalato il pianto ed il riso</w:t>
      </w:r>
    </w:p>
    <w:p>
      <w:pPr>
        <w:pStyle w:val="Chords"/>
        <w:rPr>
          <w:sz w:val="28"/>
          <w:szCs w:val="28"/>
        </w:rPr>
      </w:pPr>
      <w:r>
        <w:rPr>
          <w:sz w:val="24"/>
          <w:szCs w:val="24"/>
        </w:rPr>
        <w:t>SI-          MIm       LA7    RE</w:t>
      </w:r>
    </w:p>
    <w:p>
      <w:pPr>
        <w:pStyle w:val="Lyrics"/>
        <w:rPr>
          <w:sz w:val="28"/>
          <w:szCs w:val="28"/>
        </w:rPr>
      </w:pPr>
      <w:r>
        <w:rPr>
          <w:sz w:val="24"/>
          <w:szCs w:val="24"/>
        </w:rPr>
        <w:t>noi qui sulla terra non l'abbiamo diviso</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cercare</w:t>
      </w:r>
    </w:p>
    <w:p>
      <w:pPr>
        <w:pStyle w:val="Lyrics"/>
        <w:rPr>
          <w:sz w:val="24"/>
          <w:szCs w:val="24"/>
        </w:rPr>
      </w:pPr>
      <w:r>
        <w:rPr>
          <w:sz w:val="24"/>
          <w:szCs w:val="24"/>
        </w:rPr>
      </w:r>
    </w:p>
    <w:p>
      <w:pPr>
        <w:pStyle w:val="Lyrics"/>
        <w:rPr>
          <w:sz w:val="28"/>
          <w:szCs w:val="28"/>
        </w:rPr>
      </w:pPr>
      <w:r>
        <w:rPr>
          <w:sz w:val="24"/>
          <w:szCs w:val="24"/>
        </w:rPr>
        <w:t>oh dio del cielo se mi vorrai amare</w:t>
      </w:r>
    </w:p>
    <w:p>
      <w:pPr>
        <w:pStyle w:val="Lyrics"/>
        <w:rPr>
          <w:sz w:val="28"/>
          <w:szCs w:val="28"/>
        </w:rPr>
      </w:pPr>
      <w:r>
        <w:rPr>
          <w:sz w:val="24"/>
          <w:szCs w:val="24"/>
        </w:rPr>
        <w:t>scendi dalle stelle vienimi a salvare</w:t>
      </w:r>
    </w:p>
    <w:p>
      <w:pPr>
        <w:pStyle w:val="Lyrics"/>
        <w:rPr>
          <w:sz w:val="24"/>
          <w:szCs w:val="24"/>
        </w:rPr>
      </w:pPr>
      <w:r>
        <w:rPr>
          <w:sz w:val="24"/>
          <w:szCs w:val="24"/>
        </w:rPr>
      </w:r>
    </w:p>
    <w:p>
      <w:pPr>
        <w:pStyle w:val="Lyrics"/>
        <w:rPr>
          <w:sz w:val="28"/>
          <w:szCs w:val="28"/>
        </w:rPr>
      </w:pPr>
      <w:r>
        <w:rPr>
          <w:sz w:val="24"/>
          <w:szCs w:val="24"/>
        </w:rPr>
        <w:t>oh dio del cielo se mi cercherai</w:t>
      </w:r>
    </w:p>
    <w:p>
      <w:pPr>
        <w:pStyle w:val="Lyrics"/>
        <w:rPr>
          <w:sz w:val="28"/>
          <w:szCs w:val="28"/>
        </w:rPr>
      </w:pPr>
      <w:r>
        <w:rPr>
          <w:sz w:val="24"/>
          <w:szCs w:val="24"/>
        </w:rPr>
        <w:t>in mezzo agli altri uomini mi troverai</w:t>
      </w:r>
    </w:p>
    <w:p>
      <w:pPr>
        <w:pStyle w:val="Lyrics"/>
        <w:rPr>
          <w:sz w:val="24"/>
          <w:szCs w:val="24"/>
        </w:rPr>
      </w:pPr>
      <w:r>
        <w:rPr>
          <w:sz w:val="24"/>
          <w:szCs w:val="24"/>
        </w:rPr>
      </w:r>
    </w:p>
    <w:p>
      <w:pPr>
        <w:pStyle w:val="Lyrics"/>
        <w:rPr>
          <w:sz w:val="28"/>
          <w:szCs w:val="28"/>
        </w:rPr>
      </w:pPr>
      <w:r>
        <w:rPr>
          <w:sz w:val="24"/>
          <w:szCs w:val="24"/>
        </w:rPr>
        <w:t>oh dio del cielo se mi cercherai</w:t>
      </w:r>
    </w:p>
    <w:p>
      <w:pPr>
        <w:pStyle w:val="Lyrics"/>
        <w:rPr>
          <w:sz w:val="28"/>
          <w:szCs w:val="28"/>
        </w:rPr>
      </w:pPr>
      <w:r>
        <w:rPr>
          <w:sz w:val="24"/>
          <w:szCs w:val="24"/>
        </w:rPr>
        <w:t>nei campi di granoturco mi troverai</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SI-</w:t>
      </w:r>
    </w:p>
    <w:p>
      <w:pPr>
        <w:pStyle w:val="Lyrics"/>
        <w:rPr>
          <w:sz w:val="28"/>
          <w:szCs w:val="28"/>
        </w:rPr>
      </w:pPr>
      <w:r>
        <w:rPr>
          <w:sz w:val="24"/>
          <w:szCs w:val="24"/>
        </w:rPr>
        <w:t>Dio del cielo io ti aspettero'</w:t>
      </w:r>
    </w:p>
    <w:p>
      <w:pPr>
        <w:pStyle w:val="Chords"/>
        <w:rPr>
          <w:sz w:val="28"/>
          <w:szCs w:val="28"/>
        </w:rPr>
      </w:pPr>
      <w:r>
        <w:rPr>
          <w:sz w:val="24"/>
          <w:szCs w:val="24"/>
        </w:rPr>
        <w:t xml:space="preserve">           </w:t>
      </w:r>
      <w:r>
        <w:rPr>
          <w:sz w:val="24"/>
          <w:szCs w:val="24"/>
        </w:rPr>
        <w:t>MIm        LA7   RE</w:t>
      </w:r>
    </w:p>
    <w:p>
      <w:pPr>
        <w:pStyle w:val="Lyrics"/>
        <w:rPr>
          <w:sz w:val="28"/>
          <w:szCs w:val="28"/>
        </w:rPr>
      </w:pPr>
      <w:r>
        <w:rPr>
          <w:sz w:val="24"/>
          <w:szCs w:val="24"/>
        </w:rPr>
        <w:t>sul cielo e sulla terra io ti cerchero'</w:t>
      </w:r>
    </w:p>
    <w:p>
      <w:pPr>
        <w:pStyle w:val="Lyrics"/>
        <w:rPr>
          <w:sz w:val="24"/>
          <w:szCs w:val="24"/>
        </w:rPr>
      </w:pPr>
      <w:r>
        <w:rPr>
          <w:sz w:val="24"/>
          <w:szCs w:val="24"/>
        </w:rPr>
      </w:r>
    </w:p>
    <w:p>
      <w:pPr>
        <w:pStyle w:val="Chords"/>
        <w:rPr>
          <w:sz w:val="28"/>
          <w:szCs w:val="28"/>
        </w:rPr>
      </w:pPr>
      <w:r>
        <w:rPr>
          <w:sz w:val="24"/>
          <w:szCs w:val="24"/>
        </w:rPr>
        <w:t xml:space="preserve">    </w:t>
      </w:r>
      <w:r>
        <w:rPr>
          <w:sz w:val="24"/>
          <w:szCs w:val="24"/>
        </w:rPr>
        <w:t>SOL RE    SOL RE</w:t>
      </w:r>
    </w:p>
    <w:p>
      <w:pPr>
        <w:pStyle w:val="Lyrics"/>
        <w:rPr>
          <w:sz w:val="28"/>
          <w:szCs w:val="28"/>
        </w:rPr>
      </w:pPr>
      <w:r>
        <w:rPr>
          <w:sz w:val="24"/>
          <w:szCs w:val="24"/>
        </w:rPr>
        <w:t>oh dio del cielo!, oh dio del cielo!</w:t>
      </w:r>
    </w:p>
    <w:p>
      <w:pPr>
        <w:pStyle w:val="Chords"/>
        <w:rPr>
          <w:sz w:val="28"/>
          <w:szCs w:val="28"/>
        </w:rPr>
      </w:pPr>
      <w:r>
        <w:rPr>
          <w:sz w:val="24"/>
          <w:szCs w:val="24"/>
        </w:rPr>
        <w:t xml:space="preserve">    </w:t>
      </w:r>
      <w:r>
        <w:rPr>
          <w:sz w:val="24"/>
          <w:szCs w:val="24"/>
        </w:rPr>
        <w:t>SOL RE    FA RE</w:t>
      </w:r>
    </w:p>
    <w:p>
      <w:pPr>
        <w:pStyle w:val="Lyrics"/>
        <w:rPr>
          <w:sz w:val="28"/>
          <w:szCs w:val="28"/>
        </w:rPr>
      </w:pPr>
      <w:r>
        <w:rPr>
          <w:sz w:val="24"/>
          <w:szCs w:val="24"/>
        </w:rPr>
        <w:t>oh dio del cielo!, oh dio del cielo!</w:t>
      </w:r>
    </w:p>
    <w:p>
      <w:pPr>
        <w:pStyle w:val="Lyrics"/>
        <w:rPr/>
      </w:pPr>
      <w:r>
        <w:rPr/>
      </w:r>
    </w:p>
    <w:p>
      <w:pPr>
        <w:pStyle w:val="Normal"/>
        <w:rPr/>
      </w:pPr>
      <w:r>
        <w:rPr/>
      </w:r>
      <w:r>
        <w:br w:type="page"/>
      </w:r>
    </w:p>
    <w:p>
      <w:pPr>
        <w:pStyle w:val="Heading2"/>
        <w:spacing w:before="0" w:after="143"/>
        <w:rPr/>
      </w:pPr>
      <w:bookmarkStart w:id="130" w:name="__RefHeading___Toc6634_1976528581"/>
      <w:bookmarkStart w:id="131" w:name="_Toc619353467"/>
      <w:bookmarkStart w:id="132" w:name="_Toc564405052"/>
      <w:bookmarkStart w:id="133" w:name="_Toc1345032382"/>
      <w:bookmarkEnd w:id="130"/>
      <w:r>
        <w:rPr/>
        <w:t>33 - Dolce sentire</w:t>
      </w:r>
      <w:bookmarkEnd w:id="131"/>
      <w:bookmarkEnd w:id="132"/>
      <w:bookmarkEnd w:id="133"/>
    </w:p>
    <w:p>
      <w:pPr>
        <w:pStyle w:val="Chords"/>
        <w:rPr>
          <w:sz w:val="20"/>
          <w:szCs w:val="20"/>
        </w:rPr>
      </w:pPr>
      <w:r>
        <w:rPr>
          <w:sz w:val="20"/>
          <w:szCs w:val="20"/>
        </w:rPr>
        <w:t>SI- LA SOL FA#m SI- MIm LA</w:t>
      </w:r>
    </w:p>
    <w:p>
      <w:pPr>
        <w:pStyle w:val="Lyrics"/>
        <w:rPr>
          <w:sz w:val="20"/>
          <w:szCs w:val="20"/>
        </w:rPr>
      </w:pPr>
      <w:r>
        <w:rPr>
          <w:sz w:val="20"/>
          <w:szCs w:val="20"/>
        </w:rPr>
      </w:r>
    </w:p>
    <w:p>
      <w:pPr>
        <w:pStyle w:val="Chords"/>
        <w:rPr>
          <w:sz w:val="20"/>
          <w:szCs w:val="20"/>
        </w:rPr>
      </w:pPr>
      <w:r>
        <w:rPr>
          <w:sz w:val="20"/>
          <w:szCs w:val="20"/>
        </w:rPr>
        <w:t>RE       FA#- SOL  LA      FA#-</w:t>
      </w:r>
    </w:p>
    <w:p>
      <w:pPr>
        <w:pStyle w:val="Lyrics"/>
        <w:rPr>
          <w:sz w:val="20"/>
          <w:szCs w:val="20"/>
        </w:rPr>
      </w:pPr>
      <w:r>
        <w:rPr>
          <w:sz w:val="20"/>
          <w:szCs w:val="20"/>
        </w:rPr>
        <w:t>Dolce sentire come nel mio cuore</w:t>
      </w:r>
    </w:p>
    <w:p>
      <w:pPr>
        <w:pStyle w:val="Chords"/>
        <w:rPr>
          <w:sz w:val="20"/>
          <w:szCs w:val="20"/>
        </w:rPr>
      </w:pPr>
      <w:r>
        <w:rPr>
          <w:sz w:val="20"/>
          <w:szCs w:val="20"/>
        </w:rPr>
        <w:t>SI-  LA   SOL FA#- SI- MI-           LA</w:t>
      </w:r>
    </w:p>
    <w:p>
      <w:pPr>
        <w:pStyle w:val="Lyrics"/>
        <w:rPr>
          <w:sz w:val="20"/>
          <w:szCs w:val="20"/>
        </w:rPr>
      </w:pPr>
      <w:r>
        <w:rPr>
          <w:sz w:val="20"/>
          <w:szCs w:val="20"/>
        </w:rPr>
        <w:t>o____ra, umil_men__te, sta nascendo amore.</w:t>
      </w:r>
    </w:p>
    <w:p>
      <w:pPr>
        <w:pStyle w:val="Chords"/>
        <w:rPr>
          <w:sz w:val="20"/>
          <w:szCs w:val="20"/>
        </w:rPr>
      </w:pPr>
      <w:r>
        <w:rPr>
          <w:sz w:val="20"/>
          <w:szCs w:val="20"/>
        </w:rPr>
        <w:t>RE      FA#- SOL     LA      FA#-</w:t>
      </w:r>
    </w:p>
    <w:p>
      <w:pPr>
        <w:pStyle w:val="Lyrics"/>
        <w:rPr>
          <w:sz w:val="20"/>
          <w:szCs w:val="20"/>
        </w:rPr>
      </w:pPr>
      <w:r>
        <w:rPr>
          <w:sz w:val="20"/>
          <w:szCs w:val="20"/>
        </w:rPr>
        <w:t>Dolce capire che non son più solo</w:t>
      </w:r>
    </w:p>
    <w:p>
      <w:pPr>
        <w:pStyle w:val="Chords"/>
        <w:rPr>
          <w:sz w:val="20"/>
          <w:szCs w:val="20"/>
        </w:rPr>
      </w:pPr>
      <w:r>
        <w:rPr>
          <w:sz w:val="20"/>
          <w:szCs w:val="20"/>
        </w:rPr>
        <w:t>SI- LA  SOL FA#- SI-    MI-  LA    RE   LA/DO#</w:t>
      </w:r>
    </w:p>
    <w:p>
      <w:pPr>
        <w:pStyle w:val="Lyrics"/>
        <w:rPr>
          <w:sz w:val="20"/>
          <w:szCs w:val="20"/>
        </w:rPr>
      </w:pPr>
      <w:r>
        <w:rPr>
          <w:sz w:val="20"/>
          <w:szCs w:val="20"/>
        </w:rPr>
        <w:t>ma  che son par__te  di un'immensa vita,</w:t>
      </w:r>
    </w:p>
    <w:p>
      <w:pPr>
        <w:pStyle w:val="Chords"/>
        <w:rPr>
          <w:sz w:val="20"/>
          <w:szCs w:val="20"/>
        </w:rPr>
      </w:pPr>
      <w:r>
        <w:rPr>
          <w:sz w:val="20"/>
          <w:szCs w:val="20"/>
        </w:rPr>
        <w:t>SI-     SOL-/SIb RE/LA    MI-/LA   LA      RE   LA/DO#</w:t>
      </w:r>
    </w:p>
    <w:p>
      <w:pPr>
        <w:pStyle w:val="Lyrics"/>
        <w:rPr>
          <w:sz w:val="20"/>
          <w:szCs w:val="20"/>
        </w:rPr>
      </w:pPr>
      <w:r>
        <w:rPr>
          <w:sz w:val="20"/>
          <w:szCs w:val="20"/>
        </w:rPr>
        <w:t xml:space="preserve">    </w:t>
      </w:r>
      <w:r>
        <w:rPr>
          <w:sz w:val="20"/>
          <w:szCs w:val="20"/>
        </w:rPr>
        <w:t>che gene_____rosa  risplende intorno a me:</w:t>
      </w:r>
    </w:p>
    <w:p>
      <w:pPr>
        <w:pStyle w:val="Chords"/>
        <w:rPr>
          <w:sz w:val="20"/>
          <w:szCs w:val="20"/>
        </w:rPr>
      </w:pPr>
      <w:r>
        <w:rPr>
          <w:sz w:val="20"/>
          <w:szCs w:val="20"/>
        </w:rPr>
        <w:t>SI-   SOL-/SIb RE/LA     MI-/LA LA     RE</w:t>
      </w:r>
    </w:p>
    <w:p>
      <w:pPr>
        <w:pStyle w:val="Lyrics"/>
        <w:rPr>
          <w:sz w:val="20"/>
          <w:szCs w:val="20"/>
        </w:rPr>
      </w:pPr>
      <w:r>
        <w:rPr>
          <w:sz w:val="20"/>
          <w:szCs w:val="20"/>
        </w:rPr>
        <w:t xml:space="preserve">    </w:t>
      </w:r>
      <w:r>
        <w:rPr>
          <w:sz w:val="20"/>
          <w:szCs w:val="20"/>
        </w:rPr>
        <w:t>dono di    Lui,  del Suo  immenso amore.</w:t>
      </w:r>
    </w:p>
    <w:p>
      <w:pPr>
        <w:pStyle w:val="Lyrics"/>
        <w:rPr>
          <w:sz w:val="20"/>
          <w:szCs w:val="20"/>
        </w:rPr>
      </w:pPr>
      <w:r>
        <w:rPr>
          <w:sz w:val="20"/>
          <w:szCs w:val="20"/>
        </w:rPr>
      </w:r>
    </w:p>
    <w:p>
      <w:pPr>
        <w:pStyle w:val="Chords"/>
        <w:rPr>
          <w:sz w:val="20"/>
          <w:szCs w:val="20"/>
        </w:rPr>
      </w:pPr>
      <w:r>
        <w:rPr>
          <w:sz w:val="20"/>
          <w:szCs w:val="20"/>
        </w:rPr>
        <w:t xml:space="preserve">   </w:t>
      </w:r>
      <w:r>
        <w:rPr>
          <w:sz w:val="20"/>
          <w:szCs w:val="20"/>
        </w:rPr>
        <w:t>RE         FA#-  SOL  LA     FA#-</w:t>
      </w:r>
    </w:p>
    <w:p>
      <w:pPr>
        <w:pStyle w:val="Lyrics"/>
        <w:rPr>
          <w:sz w:val="20"/>
          <w:szCs w:val="20"/>
        </w:rPr>
      </w:pPr>
      <w:r>
        <w:rPr>
          <w:sz w:val="20"/>
          <w:szCs w:val="20"/>
        </w:rPr>
        <w:t>Ci ha dato il cielo e le chiare stelle,</w:t>
      </w:r>
    </w:p>
    <w:p>
      <w:pPr>
        <w:pStyle w:val="Chords"/>
        <w:rPr>
          <w:sz w:val="20"/>
          <w:szCs w:val="20"/>
        </w:rPr>
      </w:pPr>
      <w:r>
        <w:rPr>
          <w:sz w:val="20"/>
          <w:szCs w:val="20"/>
        </w:rPr>
        <w:t>SI- LA SOL FA#- SI- MI-       LA</w:t>
      </w:r>
    </w:p>
    <w:p>
      <w:pPr>
        <w:pStyle w:val="Lyrics"/>
        <w:rPr>
          <w:sz w:val="20"/>
          <w:szCs w:val="20"/>
        </w:rPr>
      </w:pPr>
      <w:r>
        <w:rPr>
          <w:sz w:val="20"/>
          <w:szCs w:val="20"/>
        </w:rPr>
        <w:t>fra_tello  So___le  e sorella Luna;</w:t>
      </w:r>
    </w:p>
    <w:p>
      <w:pPr>
        <w:pStyle w:val="Chords"/>
        <w:rPr>
          <w:sz w:val="20"/>
          <w:szCs w:val="20"/>
        </w:rPr>
      </w:pPr>
      <w:r>
        <w:rPr>
          <w:sz w:val="20"/>
          <w:szCs w:val="20"/>
        </w:rPr>
        <w:t>RE       FA#-      SOL     LA      FA#-</w:t>
      </w:r>
    </w:p>
    <w:p>
      <w:pPr>
        <w:pStyle w:val="Lyrics"/>
        <w:rPr>
          <w:sz w:val="20"/>
          <w:szCs w:val="20"/>
        </w:rPr>
      </w:pPr>
      <w:r>
        <w:rPr>
          <w:sz w:val="20"/>
          <w:szCs w:val="20"/>
        </w:rPr>
        <w:t>la madre Terra con frutti, prati e fiori</w:t>
      </w:r>
    </w:p>
    <w:p>
      <w:pPr>
        <w:pStyle w:val="Chords"/>
        <w:rPr>
          <w:sz w:val="20"/>
          <w:szCs w:val="20"/>
        </w:rPr>
      </w:pPr>
      <w:r>
        <w:rPr>
          <w:sz w:val="20"/>
          <w:szCs w:val="20"/>
        </w:rPr>
        <w:t>SI- LA SOL    FA#- SI-   MI-      LA    FA#-</w:t>
      </w:r>
    </w:p>
    <w:p>
      <w:pPr>
        <w:pStyle w:val="Lyrics"/>
        <w:rPr>
          <w:sz w:val="20"/>
          <w:szCs w:val="20"/>
        </w:rPr>
      </w:pPr>
      <w:r>
        <w:rPr>
          <w:sz w:val="20"/>
          <w:szCs w:val="20"/>
        </w:rPr>
        <w:t>il  fuoco, il ven__to, l'aria e l'acqua pura,</w:t>
      </w:r>
    </w:p>
    <w:p>
      <w:pPr>
        <w:pStyle w:val="Chords"/>
        <w:rPr>
          <w:sz w:val="20"/>
          <w:szCs w:val="20"/>
        </w:rPr>
      </w:pPr>
      <w:r>
        <w:rPr>
          <w:sz w:val="20"/>
          <w:szCs w:val="20"/>
        </w:rPr>
        <w:t>SI- LA SOL FA#- SI- MI-    LA      RE   LA/DO#</w:t>
      </w:r>
    </w:p>
    <w:p>
      <w:pPr>
        <w:pStyle w:val="Lyrics"/>
        <w:rPr>
          <w:sz w:val="20"/>
          <w:szCs w:val="20"/>
        </w:rPr>
      </w:pPr>
      <w:r>
        <w:rPr>
          <w:sz w:val="20"/>
          <w:szCs w:val="20"/>
        </w:rPr>
        <w:t>fon_te di  vi___ta  per le Sue creature:</w:t>
      </w:r>
    </w:p>
    <w:p>
      <w:pPr>
        <w:pStyle w:val="Chords"/>
        <w:rPr>
          <w:sz w:val="20"/>
          <w:szCs w:val="20"/>
        </w:rPr>
      </w:pPr>
      <w:r>
        <w:rPr>
          <w:sz w:val="20"/>
          <w:szCs w:val="20"/>
        </w:rPr>
        <w:t>SI-   SOL-/SIb RE/LA    MI-/LA LA     RE   LA/DO#</w:t>
      </w:r>
    </w:p>
    <w:p>
      <w:pPr>
        <w:pStyle w:val="Lyrics"/>
        <w:rPr>
          <w:sz w:val="20"/>
          <w:szCs w:val="20"/>
        </w:rPr>
      </w:pPr>
      <w:r>
        <w:rPr>
          <w:sz w:val="20"/>
          <w:szCs w:val="20"/>
        </w:rPr>
        <w:t xml:space="preserve">    </w:t>
      </w:r>
      <w:r>
        <w:rPr>
          <w:sz w:val="20"/>
          <w:szCs w:val="20"/>
        </w:rPr>
        <w:t>dono di    Lui, del Suo  immenso amore,</w:t>
      </w:r>
    </w:p>
    <w:p>
      <w:pPr>
        <w:pStyle w:val="Chords"/>
        <w:rPr>
          <w:sz w:val="20"/>
          <w:szCs w:val="20"/>
        </w:rPr>
      </w:pPr>
      <w:r>
        <w:rPr>
          <w:sz w:val="20"/>
          <w:szCs w:val="20"/>
        </w:rPr>
        <w:t>SI-   SOL-/SIb RE/LA    MI-/LA LA     RE</w:t>
      </w:r>
    </w:p>
    <w:p>
      <w:pPr>
        <w:pStyle w:val="Lyrics"/>
        <w:rPr>
          <w:sz w:val="20"/>
          <w:szCs w:val="20"/>
        </w:rPr>
      </w:pPr>
      <w:r>
        <w:rPr>
          <w:sz w:val="20"/>
          <w:szCs w:val="20"/>
        </w:rPr>
        <w:t xml:space="preserve">    </w:t>
      </w:r>
      <w:r>
        <w:rPr>
          <w:sz w:val="20"/>
          <w:szCs w:val="20"/>
        </w:rPr>
        <w:t>dono di    Lui, del Suo  immenso amore.</w:t>
      </w:r>
    </w:p>
    <w:p>
      <w:pPr>
        <w:pStyle w:val="Lyrics"/>
        <w:rPr>
          <w:sz w:val="20"/>
          <w:szCs w:val="20"/>
        </w:rPr>
      </w:pPr>
      <w:r>
        <w:rPr>
          <w:sz w:val="20"/>
          <w:szCs w:val="20"/>
        </w:rPr>
      </w:r>
    </w:p>
    <w:p>
      <w:pPr>
        <w:pStyle w:val="Lyrics"/>
        <w:rPr>
          <w:sz w:val="20"/>
          <w:szCs w:val="20"/>
        </w:rPr>
      </w:pPr>
      <w:r>
        <w:rPr>
          <w:sz w:val="20"/>
          <w:szCs w:val="20"/>
        </w:rPr>
        <w:t>Sia laudato nostro Signore</w:t>
      </w:r>
    </w:p>
    <w:p>
      <w:pPr>
        <w:pStyle w:val="Lyrics"/>
        <w:rPr>
          <w:sz w:val="20"/>
          <w:szCs w:val="20"/>
        </w:rPr>
      </w:pPr>
      <w:r>
        <w:rPr>
          <w:sz w:val="20"/>
          <w:szCs w:val="20"/>
        </w:rPr>
        <w:t>che ha creato l'universo intero.</w:t>
      </w:r>
    </w:p>
    <w:p>
      <w:pPr>
        <w:pStyle w:val="Lyrics"/>
        <w:rPr>
          <w:sz w:val="20"/>
          <w:szCs w:val="20"/>
        </w:rPr>
      </w:pPr>
      <w:r>
        <w:rPr>
          <w:sz w:val="20"/>
          <w:szCs w:val="20"/>
        </w:rPr>
        <w:t>Sia laudato nostro Signore</w:t>
      </w:r>
    </w:p>
    <w:p>
      <w:pPr>
        <w:pStyle w:val="Lyrics"/>
        <w:rPr>
          <w:sz w:val="20"/>
          <w:szCs w:val="20"/>
        </w:rPr>
      </w:pPr>
      <w:r>
        <w:rPr>
          <w:sz w:val="20"/>
          <w:szCs w:val="20"/>
        </w:rPr>
        <w:t>noi tutti siamo Sue creature:</w:t>
      </w:r>
    </w:p>
    <w:p>
      <w:pPr>
        <w:pStyle w:val="Lyrics"/>
        <w:rPr>
          <w:sz w:val="20"/>
          <w:szCs w:val="20"/>
        </w:rPr>
      </w:pPr>
      <w:r>
        <w:rPr>
          <w:sz w:val="20"/>
          <w:szCs w:val="20"/>
        </w:rPr>
        <w:t>dono di Lui, del Suo immenso amore,</w:t>
      </w:r>
    </w:p>
    <w:p>
      <w:pPr>
        <w:pStyle w:val="Lyrics"/>
        <w:rPr>
          <w:sz w:val="20"/>
          <w:szCs w:val="20"/>
        </w:rPr>
      </w:pPr>
      <w:r>
        <w:rPr>
          <w:sz w:val="20"/>
          <w:szCs w:val="20"/>
        </w:rPr>
        <w:t>beato chi Lo serve in umiltà.</w:t>
      </w:r>
      <w:r>
        <w:br w:type="page"/>
      </w:r>
    </w:p>
    <w:p>
      <w:pPr>
        <w:pStyle w:val="Heading2"/>
        <w:spacing w:before="0" w:after="200"/>
        <w:rPr>
          <w:sz w:val="20"/>
          <w:szCs w:val="20"/>
        </w:rPr>
      </w:pPr>
      <w:bookmarkStart w:id="134" w:name="__RefHeading___Toc6636_1976528581"/>
      <w:bookmarkStart w:id="135" w:name="_Toc1654264728"/>
      <w:bookmarkStart w:id="136" w:name="_Toc244259456"/>
      <w:bookmarkStart w:id="137" w:name="_Toc1414368006"/>
      <w:bookmarkEnd w:id="134"/>
      <w:r>
        <w:rPr/>
        <w:t xml:space="preserve">34 - Dolci ricordi ritornano </w:t>
      </w:r>
      <w:r>
        <w:rPr>
          <w:sz w:val="20"/>
          <w:szCs w:val="20"/>
        </w:rPr>
        <w:t>(ah io vorrei tornare)</w:t>
      </w:r>
      <w:bookmarkEnd w:id="135"/>
      <w:bookmarkEnd w:id="136"/>
      <w:bookmarkEnd w:id="137"/>
    </w:p>
    <w:p>
      <w:pPr>
        <w:pStyle w:val="Chords"/>
        <w:rPr/>
      </w:pPr>
      <w:r>
        <w:rPr/>
        <w:t xml:space="preserve">        </w:t>
      </w:r>
      <w:r>
        <w:rPr/>
        <w:t>DO                              FA</w:t>
      </w:r>
    </w:p>
    <w:p>
      <w:pPr>
        <w:pStyle w:val="Lyrics"/>
        <w:rPr/>
      </w:pPr>
      <w:r>
        <w:rPr/>
        <w:t>Ah, io vorrei tornare anche solo per un dì</w:t>
      </w:r>
    </w:p>
    <w:p>
      <w:pPr>
        <w:pStyle w:val="Chords"/>
        <w:rPr/>
      </w:pPr>
      <w:r>
        <w:rPr/>
        <w:t>SOL                 DO  SOL</w:t>
      </w:r>
    </w:p>
    <w:p>
      <w:pPr>
        <w:pStyle w:val="Lyrics"/>
        <w:rPr/>
      </w:pPr>
      <w:r>
        <w:rPr/>
        <w:t>lassù nella valle alpina.</w:t>
      </w:r>
    </w:p>
    <w:p>
      <w:pPr>
        <w:pStyle w:val="Chords"/>
        <w:rPr/>
      </w:pPr>
      <w:r>
        <w:rPr/>
        <w:t>DO                                   FA</w:t>
      </w:r>
    </w:p>
    <w:p>
      <w:pPr>
        <w:pStyle w:val="Lyrics"/>
        <w:rPr/>
      </w:pPr>
      <w:r>
        <w:rPr/>
        <w:t>Lassù tra gli alti abeti ed i rododendri in fior</w:t>
      </w:r>
    </w:p>
    <w:p>
      <w:pPr>
        <w:pStyle w:val="Chords"/>
        <w:rPr/>
      </w:pPr>
      <w:r>
        <w:rPr/>
        <w:t>SOL                             DO FA DO</w:t>
      </w:r>
    </w:p>
    <w:p>
      <w:pPr>
        <w:pStyle w:val="Lyrics"/>
        <w:rPr/>
      </w:pPr>
      <w:r>
        <w:rPr/>
        <w:t>distendermi a terra e sognar.</w:t>
      </w:r>
    </w:p>
    <w:p>
      <w:pPr>
        <w:pStyle w:val="Lyrics"/>
        <w:rPr/>
      </w:pPr>
      <w:r>
        <w:rPr/>
      </w:r>
    </w:p>
    <w:p>
      <w:pPr>
        <w:pStyle w:val="Chords"/>
        <w:rPr/>
      </w:pPr>
      <w:r>
        <w:rPr/>
        <w:t xml:space="preserve">  </w:t>
      </w:r>
      <w:r>
        <w:rPr/>
        <w:t>DO      FA             DO MI</w:t>
      </w:r>
    </w:p>
    <w:p>
      <w:pPr>
        <w:pStyle w:val="Lyrics"/>
        <w:rPr/>
      </w:pPr>
      <w:r>
        <w:rPr/>
        <w:t xml:space="preserve">  </w:t>
      </w:r>
      <w:r>
        <w:rPr/>
        <w:t>RIT: Portami tu lassù, o Signor</w:t>
      </w:r>
    </w:p>
    <w:p>
      <w:pPr>
        <w:pStyle w:val="Chords"/>
        <w:rPr/>
      </w:pPr>
      <w:r>
        <w:rPr/>
        <w:t xml:space="preserve">  </w:t>
      </w:r>
      <w:r>
        <w:rPr/>
        <w:t>LA-         MI-      SOL</w:t>
      </w:r>
    </w:p>
    <w:p>
      <w:pPr>
        <w:pStyle w:val="Lyrics"/>
        <w:rPr/>
      </w:pPr>
      <w:r>
        <w:rPr/>
        <w:t xml:space="preserve">  </w:t>
      </w:r>
      <w:r>
        <w:rPr/>
        <w:t>dove meglio ti veda...</w:t>
      </w:r>
    </w:p>
    <w:p>
      <w:pPr>
        <w:pStyle w:val="Chords"/>
        <w:rPr/>
      </w:pPr>
      <w:r>
        <w:rPr/>
        <w:t xml:space="preserve">     </w:t>
      </w:r>
      <w:r>
        <w:rPr/>
        <w:t xml:space="preserve">DO                                      FA      </w:t>
      </w:r>
    </w:p>
    <w:p>
      <w:pPr>
        <w:pStyle w:val="Lyrics"/>
        <w:rPr/>
      </w:pPr>
      <w:r>
        <w:rPr/>
        <w:t xml:space="preserve">  </w:t>
      </w:r>
      <w:r>
        <w:rPr/>
        <w:t>Oh portami tra il verde dei tuoi pascoli, lassù</w:t>
      </w:r>
    </w:p>
    <w:p>
      <w:pPr>
        <w:pStyle w:val="Chords"/>
        <w:rPr/>
      </w:pPr>
      <w:r>
        <w:rPr/>
        <w:t xml:space="preserve">         </w:t>
      </w:r>
      <w:r>
        <w:rPr/>
        <w:t>SOL                        DO   FA DO</w:t>
      </w:r>
    </w:p>
    <w:p>
      <w:pPr>
        <w:pStyle w:val="Lyrics"/>
        <w:rPr/>
      </w:pPr>
      <w:r>
        <w:rPr/>
        <w:t xml:space="preserve">  </w:t>
      </w:r>
      <w:r>
        <w:rPr/>
        <w:t>per non farmi scender mai più (2 vv)</w:t>
      </w:r>
    </w:p>
    <w:p>
      <w:pPr>
        <w:pStyle w:val="Chords"/>
        <w:rPr/>
      </w:pPr>
      <w:r>
        <w:rPr/>
        <w:t xml:space="preserve">       </w:t>
      </w:r>
      <w:r>
        <w:rPr/>
        <w:t>DO                              FA</w:t>
      </w:r>
    </w:p>
    <w:p>
      <w:pPr>
        <w:pStyle w:val="Lyrics"/>
        <w:rPr/>
      </w:pPr>
      <w:r>
        <w:rPr/>
        <w:t>Là, sotto il pino antico noi lasciammo nel partir</w:t>
      </w:r>
    </w:p>
    <w:p>
      <w:pPr>
        <w:pStyle w:val="Chords"/>
        <w:rPr/>
      </w:pPr>
      <w:r>
        <w:rPr/>
        <w:t>SOL                 DO  SOL</w:t>
      </w:r>
    </w:p>
    <w:p>
      <w:pPr>
        <w:pStyle w:val="Lyrics"/>
        <w:rPr/>
      </w:pPr>
      <w:r>
        <w:rPr/>
        <w:t>la croce del nostro altare</w:t>
      </w:r>
    </w:p>
    <w:p>
      <w:pPr>
        <w:pStyle w:val="Chords"/>
        <w:rPr/>
      </w:pPr>
      <w:r>
        <w:rPr/>
        <w:t>DO                                   FA</w:t>
      </w:r>
    </w:p>
    <w:p>
      <w:pPr>
        <w:pStyle w:val="Lyrics"/>
        <w:rPr/>
      </w:pPr>
      <w:r>
        <w:rPr/>
        <w:t>Ma sotto il pino antico con la croce là restò</w:t>
      </w:r>
    </w:p>
    <w:p>
      <w:pPr>
        <w:pStyle w:val="Chords"/>
        <w:rPr/>
      </w:pPr>
      <w:r>
        <w:rPr/>
        <w:t>SOL                         DO FA/DO</w:t>
      </w:r>
    </w:p>
    <w:p>
      <w:pPr>
        <w:pStyle w:val="Lyrics"/>
        <w:rPr/>
      </w:pPr>
      <w:r>
        <w:rPr/>
        <w:t xml:space="preserve">un poco del nostro cuor. </w:t>
      </w:r>
      <w:r>
        <w:rPr>
          <w:b/>
          <w:bCs/>
        </w:rPr>
        <w:t>(RIT)</w:t>
      </w:r>
    </w:p>
    <w:p>
      <w:pPr>
        <w:pStyle w:val="Chords"/>
        <w:rPr/>
      </w:pPr>
      <w:r>
        <w:rPr/>
        <w:t xml:space="preserve">        </w:t>
      </w:r>
      <w:r>
        <w:rPr/>
        <w:t>DO                              FA</w:t>
      </w:r>
    </w:p>
    <w:p>
      <w:pPr>
        <w:pStyle w:val="Lyrics"/>
        <w:rPr/>
      </w:pPr>
      <w:r>
        <w:rPr/>
        <w:t>E quando quest'inverno qui la neve scenderà</w:t>
      </w:r>
    </w:p>
    <w:p>
      <w:pPr>
        <w:pStyle w:val="Chords"/>
        <w:rPr/>
      </w:pPr>
      <w:r>
        <w:rPr/>
        <w:t>SOL                 DO  SOL</w:t>
      </w:r>
    </w:p>
    <w:p>
      <w:pPr>
        <w:pStyle w:val="Lyrics"/>
        <w:rPr/>
      </w:pPr>
      <w:r>
        <w:rPr/>
        <w:t>bianca sarà la valle</w:t>
      </w:r>
    </w:p>
    <w:p>
      <w:pPr>
        <w:pStyle w:val="Chords"/>
        <w:rPr/>
      </w:pPr>
      <w:r>
        <w:rPr/>
        <w:t>DO                                   FA</w:t>
      </w:r>
    </w:p>
    <w:p>
      <w:pPr>
        <w:pStyle w:val="Lyrics"/>
        <w:rPr/>
      </w:pPr>
      <w:r>
        <w:rPr/>
        <w:t xml:space="preserve">Ma sopra quella croce un bel giglio fiorirà </w:t>
      </w:r>
    </w:p>
    <w:p>
      <w:pPr>
        <w:pStyle w:val="Chords"/>
        <w:rPr/>
      </w:pPr>
      <w:r>
        <w:rPr/>
        <w:t>SOL                            DO FA DO</w:t>
      </w:r>
    </w:p>
    <w:p>
      <w:pPr>
        <w:pStyle w:val="Lyrics"/>
        <w:rPr/>
      </w:pPr>
      <w:r>
        <w:rPr/>
        <w:t>il giglio dell'esplorator.</w:t>
      </w:r>
    </w:p>
    <w:p>
      <w:pPr>
        <w:pStyle w:val="Heading2"/>
        <w:spacing w:before="0" w:after="200"/>
        <w:rPr/>
      </w:pPr>
      <w:bookmarkStart w:id="138" w:name="__RefHeading___Toc6638_1976528581"/>
      <w:bookmarkStart w:id="139" w:name="_Toc616241370"/>
      <w:bookmarkStart w:id="140" w:name="_Toc884559237"/>
      <w:bookmarkStart w:id="141" w:name="_Toc1326424777"/>
      <w:bookmarkEnd w:id="138"/>
      <w:r>
        <w:rPr/>
        <w:t>35 - Dove troveremo tutto il pane</w:t>
      </w:r>
      <w:bookmarkEnd w:id="139"/>
      <w:bookmarkEnd w:id="140"/>
      <w:bookmarkEnd w:id="141"/>
    </w:p>
    <w:p>
      <w:pPr>
        <w:pStyle w:val="Chords"/>
        <w:rPr/>
      </w:pPr>
      <w:r>
        <w:rPr/>
        <w:t>RE          SOL       LA</w:t>
      </w:r>
    </w:p>
    <w:p>
      <w:pPr>
        <w:pStyle w:val="Lyrics"/>
        <w:rPr/>
      </w:pPr>
      <w:r>
        <w:rPr/>
        <w:t>Dove troveremo tutto pane</w:t>
      </w:r>
    </w:p>
    <w:p>
      <w:pPr>
        <w:pStyle w:val="Chords"/>
        <w:rPr/>
      </w:pPr>
      <w:r>
        <w:rPr/>
        <w:t>RE         SOL       LA</w:t>
      </w:r>
    </w:p>
    <w:p>
      <w:pPr>
        <w:pStyle w:val="Lyrics"/>
        <w:rPr/>
      </w:pPr>
      <w:r>
        <w:rPr/>
        <w:t>per sfamare tanta gente,</w:t>
      </w:r>
    </w:p>
    <w:p>
      <w:pPr>
        <w:pStyle w:val="Chords"/>
        <w:rPr/>
      </w:pPr>
      <w:r>
        <w:rPr/>
        <w:t>RE         SOL        LA</w:t>
      </w:r>
    </w:p>
    <w:p>
      <w:pPr>
        <w:pStyle w:val="Lyrics"/>
        <w:rPr/>
      </w:pPr>
      <w:r>
        <w:rPr/>
        <w:t>dove troveremo tutto il pane</w:t>
      </w:r>
    </w:p>
    <w:p>
      <w:pPr>
        <w:pStyle w:val="Chords"/>
        <w:rPr/>
      </w:pPr>
      <w:r>
        <w:rPr/>
        <w:t xml:space="preserve">RE         LA       RE  </w:t>
      </w:r>
    </w:p>
    <w:p>
      <w:pPr>
        <w:pStyle w:val="Lyrics"/>
        <w:rPr/>
      </w:pPr>
      <w:r>
        <w:rPr/>
        <w:t>se non abbiamo niente.</w:t>
      </w:r>
    </w:p>
    <w:p>
      <w:pPr>
        <w:pStyle w:val="Lyrics"/>
        <w:rPr/>
      </w:pPr>
      <w:r>
        <w:rPr/>
        <w:t xml:space="preserve"> </w:t>
      </w:r>
    </w:p>
    <w:p>
      <w:pPr>
        <w:pStyle w:val="Chords"/>
        <w:rPr/>
      </w:pPr>
      <w:r>
        <w:rPr/>
        <w:t>RE        MI-             LA</w:t>
      </w:r>
    </w:p>
    <w:p>
      <w:pPr>
        <w:pStyle w:val="Lyrics"/>
        <w:rPr/>
      </w:pPr>
      <w:r>
        <w:rPr/>
        <w:t>Io possiedo solo cinque pani</w:t>
      </w:r>
    </w:p>
    <w:p>
      <w:pPr>
        <w:pStyle w:val="Chords"/>
        <w:rPr/>
      </w:pPr>
      <w:r>
        <w:rPr/>
        <w:t>RE        SOL           LA</w:t>
      </w:r>
    </w:p>
    <w:p>
      <w:pPr>
        <w:pStyle w:val="Lyrics"/>
        <w:rPr/>
      </w:pPr>
      <w:r>
        <w:rPr/>
        <w:t>io possiedo solo due pesci</w:t>
      </w:r>
    </w:p>
    <w:p>
      <w:pPr>
        <w:pStyle w:val="Chords"/>
        <w:rPr/>
      </w:pPr>
      <w:r>
        <w:rPr/>
        <w:t>RE         SOL        LA</w:t>
      </w:r>
    </w:p>
    <w:p>
      <w:pPr>
        <w:pStyle w:val="Lyrics"/>
        <w:rPr/>
      </w:pPr>
      <w:r>
        <w:rPr/>
        <w:t>io possiedo un soldo soltanto...</w:t>
      </w:r>
    </w:p>
    <w:p>
      <w:pPr>
        <w:pStyle w:val="Chords"/>
        <w:rPr/>
      </w:pPr>
      <w:r>
        <w:rPr/>
        <w:t>RE         LA   RE</w:t>
      </w:r>
    </w:p>
    <w:p>
      <w:pPr>
        <w:pStyle w:val="Lyrics"/>
        <w:rPr/>
      </w:pPr>
      <w:r>
        <w:rPr/>
        <w:t>io non possiedo niente.</w:t>
      </w:r>
    </w:p>
    <w:p>
      <w:pPr>
        <w:pStyle w:val="Lyrics"/>
        <w:rPr/>
      </w:pPr>
      <w:r>
        <w:rPr/>
      </w:r>
    </w:p>
    <w:p>
      <w:pPr>
        <w:pStyle w:val="Chords"/>
        <w:rPr/>
      </w:pPr>
      <w:r>
        <w:rPr/>
        <w:t>RE        MI-             LA</w:t>
      </w:r>
    </w:p>
    <w:p>
      <w:pPr>
        <w:pStyle w:val="Lyrics"/>
        <w:rPr/>
      </w:pPr>
      <w:r>
        <w:rPr/>
        <w:t>Dio ci ha dato tutto il pane</w:t>
      </w:r>
    </w:p>
    <w:p>
      <w:pPr>
        <w:pStyle w:val="Chords"/>
        <w:rPr/>
      </w:pPr>
      <w:r>
        <w:rPr/>
        <w:t>RE        SOL           LA</w:t>
      </w:r>
    </w:p>
    <w:p>
      <w:pPr>
        <w:pStyle w:val="Lyrics"/>
        <w:rPr/>
      </w:pPr>
      <w:r>
        <w:rPr/>
        <w:t>per sfamare tanta gente,</w:t>
      </w:r>
    </w:p>
    <w:p>
      <w:pPr>
        <w:pStyle w:val="Chords"/>
        <w:rPr/>
      </w:pPr>
      <w:r>
        <w:rPr/>
        <w:t>RE         SOL        LA</w:t>
      </w:r>
    </w:p>
    <w:p>
      <w:pPr>
        <w:pStyle w:val="Lyrics"/>
        <w:rPr/>
      </w:pPr>
      <w:r>
        <w:rPr/>
        <w:t>Dio ci ha dato tutto il pane</w:t>
      </w:r>
    </w:p>
    <w:p>
      <w:pPr>
        <w:pStyle w:val="Chords"/>
        <w:rPr/>
      </w:pPr>
      <w:r>
        <w:rPr/>
        <w:t>RE         LA   RE</w:t>
      </w:r>
    </w:p>
    <w:p>
      <w:pPr>
        <w:pStyle w:val="Lyrics"/>
        <w:rPr/>
      </w:pPr>
      <w:r>
        <w:rPr/>
        <w:t>anche se non abbiamo niente.</w:t>
      </w:r>
    </w:p>
    <w:p>
      <w:pPr>
        <w:pStyle w:val="Normal"/>
        <w:rPr/>
      </w:pPr>
      <w:r>
        <w:rPr/>
      </w:r>
      <w:r>
        <w:br w:type="page"/>
      </w:r>
    </w:p>
    <w:p>
      <w:pPr>
        <w:pStyle w:val="Chords"/>
        <w:spacing w:before="0" w:after="0"/>
        <w:contextualSpacing/>
        <w:rPr>
          <w:sz w:val="44"/>
          <w:szCs w:val="44"/>
        </w:rPr>
      </w:pPr>
      <w:bookmarkStart w:id="142" w:name="_Toc1257593820"/>
      <w:r>
        <w:rPr>
          <w:sz w:val="44"/>
          <w:szCs w:val="44"/>
        </w:rPr>
        <w:t>PROMESSA DEL LUPETTO</w:t>
      </w:r>
      <w:bookmarkEnd w:id="142"/>
    </w:p>
    <w:p>
      <w:pPr>
        <w:pStyle w:val="Lyrics"/>
        <w:rPr>
          <w:sz w:val="40"/>
          <w:szCs w:val="40"/>
        </w:rPr>
      </w:pPr>
      <w:r>
        <w:rPr>
          <w:sz w:val="40"/>
          <w:szCs w:val="40"/>
        </w:rPr>
      </w:r>
    </w:p>
    <w:p>
      <w:pPr>
        <w:pStyle w:val="Lyrics"/>
        <w:rPr>
          <w:sz w:val="30"/>
          <w:szCs w:val="30"/>
        </w:rPr>
      </w:pPr>
      <w:r>
        <w:rPr>
          <w:sz w:val="30"/>
          <w:szCs w:val="30"/>
        </w:rPr>
        <w:t>Prometto</w:t>
      </w:r>
    </w:p>
    <w:p>
      <w:pPr>
        <w:pStyle w:val="Lyrics"/>
        <w:rPr>
          <w:sz w:val="30"/>
          <w:szCs w:val="30"/>
        </w:rPr>
      </w:pPr>
      <w:r>
        <w:rPr>
          <w:sz w:val="30"/>
          <w:szCs w:val="30"/>
        </w:rPr>
      </w:r>
    </w:p>
    <w:p>
      <w:pPr>
        <w:pStyle w:val="Lyrics"/>
        <w:rPr>
          <w:sz w:val="30"/>
          <w:szCs w:val="30"/>
        </w:rPr>
      </w:pPr>
      <w:r>
        <w:rPr>
          <w:sz w:val="30"/>
          <w:szCs w:val="30"/>
        </w:rPr>
        <w:t>con l’aiuto e l’esempio di Gesù,</w:t>
      </w:r>
    </w:p>
    <w:p>
      <w:pPr>
        <w:pStyle w:val="Lyrics"/>
        <w:rPr>
          <w:sz w:val="30"/>
          <w:szCs w:val="30"/>
        </w:rPr>
      </w:pPr>
      <w:r>
        <w:rPr>
          <w:sz w:val="30"/>
          <w:szCs w:val="30"/>
        </w:rPr>
      </w:r>
    </w:p>
    <w:p>
      <w:pPr>
        <w:pStyle w:val="Lyrics"/>
        <w:rPr>
          <w:sz w:val="30"/>
          <w:szCs w:val="30"/>
        </w:rPr>
      </w:pPr>
      <w:r>
        <w:rPr>
          <w:sz w:val="30"/>
          <w:szCs w:val="30"/>
        </w:rPr>
        <w:t>di fare del mio meglio</w:t>
      </w:r>
    </w:p>
    <w:p>
      <w:pPr>
        <w:pStyle w:val="Lyrics"/>
        <w:rPr>
          <w:sz w:val="30"/>
          <w:szCs w:val="30"/>
        </w:rPr>
      </w:pPr>
      <w:r>
        <w:rPr>
          <w:sz w:val="30"/>
          <w:szCs w:val="30"/>
        </w:rPr>
      </w:r>
    </w:p>
    <w:p>
      <w:pPr>
        <w:pStyle w:val="Lyrics"/>
        <w:rPr>
          <w:sz w:val="30"/>
          <w:szCs w:val="30"/>
        </w:rPr>
      </w:pPr>
      <w:r>
        <w:rPr>
          <w:sz w:val="30"/>
          <w:szCs w:val="30"/>
        </w:rPr>
        <w:t>per migliorare me stesso,</w:t>
      </w:r>
    </w:p>
    <w:p>
      <w:pPr>
        <w:pStyle w:val="Lyrics"/>
        <w:rPr>
          <w:sz w:val="30"/>
          <w:szCs w:val="30"/>
        </w:rPr>
      </w:pPr>
      <w:r>
        <w:rPr>
          <w:sz w:val="30"/>
          <w:szCs w:val="30"/>
        </w:rPr>
      </w:r>
    </w:p>
    <w:p>
      <w:pPr>
        <w:pStyle w:val="Lyrics"/>
        <w:rPr>
          <w:sz w:val="30"/>
          <w:szCs w:val="30"/>
        </w:rPr>
      </w:pPr>
      <w:r>
        <w:rPr>
          <w:sz w:val="30"/>
          <w:szCs w:val="30"/>
        </w:rPr>
        <w:t>per aiutare gli altri,</w:t>
      </w:r>
    </w:p>
    <w:p>
      <w:pPr>
        <w:pStyle w:val="Lyrics"/>
        <w:rPr>
          <w:sz w:val="30"/>
          <w:szCs w:val="30"/>
        </w:rPr>
      </w:pPr>
      <w:r>
        <w:rPr>
          <w:sz w:val="30"/>
          <w:szCs w:val="30"/>
        </w:rPr>
      </w:r>
    </w:p>
    <w:p>
      <w:pPr>
        <w:pStyle w:val="Lyrics"/>
        <w:rPr>
          <w:sz w:val="30"/>
          <w:szCs w:val="30"/>
        </w:rPr>
      </w:pPr>
      <w:bookmarkStart w:id="143" w:name="_Int_kt95YyEO"/>
      <w:r>
        <w:rPr>
          <w:sz w:val="30"/>
          <w:szCs w:val="30"/>
        </w:rPr>
        <w:t>per osservare la legge del branco.</w:t>
      </w:r>
      <w:bookmarkEnd w:id="143"/>
    </w:p>
    <w:p>
      <w:pPr>
        <w:pStyle w:val="Normal"/>
        <w:rPr/>
      </w:pPr>
      <w:r>
        <w:rPr/>
      </w:r>
      <w:r>
        <w:br w:type="page"/>
      </w:r>
    </w:p>
    <w:p>
      <w:pPr>
        <w:pStyle w:val="Heading2"/>
        <w:spacing w:before="0" w:after="29"/>
        <w:rPr/>
      </w:pPr>
      <w:bookmarkStart w:id="144" w:name="__RefHeading___Toc6640_1976528581"/>
      <w:bookmarkStart w:id="145" w:name="_Toc76189127"/>
      <w:bookmarkStart w:id="146" w:name="_Toc1023310325"/>
      <w:bookmarkStart w:id="147" w:name="_Toc157119927"/>
      <w:bookmarkEnd w:id="144"/>
      <w:r>
        <w:rPr/>
        <w:t>36 - E la strada si apre</w:t>
      </w:r>
      <w:bookmarkEnd w:id="145"/>
      <w:bookmarkEnd w:id="146"/>
      <w:bookmarkEnd w:id="147"/>
    </w:p>
    <w:p>
      <w:pPr>
        <w:pStyle w:val="Chords"/>
        <w:rPr>
          <w:sz w:val="21"/>
          <w:szCs w:val="21"/>
        </w:rPr>
      </w:pPr>
      <w:r>
        <w:rPr>
          <w:sz w:val="21"/>
          <w:szCs w:val="21"/>
        </w:rPr>
        <w:t>MI- RE SOL RE MI- RE SOL RE</w:t>
      </w:r>
    </w:p>
    <w:p>
      <w:pPr>
        <w:pStyle w:val="Chords"/>
        <w:rPr>
          <w:sz w:val="21"/>
          <w:szCs w:val="21"/>
        </w:rPr>
      </w:pPr>
      <w:r>
        <w:rPr>
          <w:sz w:val="21"/>
          <w:szCs w:val="21"/>
        </w:rPr>
        <w:t>MI-         RE      SOL</w:t>
      </w:r>
    </w:p>
    <w:p>
      <w:pPr>
        <w:pStyle w:val="Lyrics"/>
        <w:rPr>
          <w:sz w:val="21"/>
          <w:szCs w:val="21"/>
        </w:rPr>
      </w:pPr>
      <w:r>
        <w:rPr>
          <w:sz w:val="21"/>
          <w:szCs w:val="21"/>
        </w:rPr>
        <w:t>Raggio che buca le nubi</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ed è già cielo aperto,</w:t>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acqua che scende decisa</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scavando da sé</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l'argine per la vita</w:t>
      </w:r>
    </w:p>
    <w:p>
      <w:pPr>
        <w:pStyle w:val="Chords"/>
        <w:rPr>
          <w:sz w:val="21"/>
          <w:szCs w:val="21"/>
        </w:rPr>
      </w:pPr>
      <w:r>
        <w:rPr>
          <w:sz w:val="21"/>
          <w:szCs w:val="21"/>
        </w:rPr>
        <w:t>LA-       SOL         RE</w:t>
      </w:r>
    </w:p>
    <w:p>
      <w:pPr>
        <w:pStyle w:val="Lyrics"/>
        <w:rPr>
          <w:sz w:val="21"/>
          <w:szCs w:val="21"/>
        </w:rPr>
      </w:pPr>
      <w:r>
        <w:rPr>
          <w:sz w:val="21"/>
          <w:szCs w:val="21"/>
        </w:rPr>
        <w:t>La traiettoria di un volo che</w:t>
      </w:r>
    </w:p>
    <w:p>
      <w:pPr>
        <w:pStyle w:val="Chords"/>
        <w:rPr>
          <w:sz w:val="21"/>
          <w:szCs w:val="21"/>
        </w:rPr>
      </w:pPr>
      <w:r>
        <w:rPr>
          <w:sz w:val="21"/>
          <w:szCs w:val="21"/>
        </w:rPr>
        <w:t>MI-       RE       DO</w:t>
      </w:r>
    </w:p>
    <w:p>
      <w:pPr>
        <w:pStyle w:val="Lyrics"/>
        <w:rPr>
          <w:sz w:val="21"/>
          <w:szCs w:val="21"/>
        </w:rPr>
      </w:pPr>
      <w:r>
        <w:rPr>
          <w:sz w:val="21"/>
          <w:szCs w:val="21"/>
        </w:rPr>
        <w:t>sull'orizzonte di sera</w:t>
      </w:r>
    </w:p>
    <w:p>
      <w:pPr>
        <w:pStyle w:val="Chords"/>
        <w:rPr>
          <w:sz w:val="21"/>
          <w:szCs w:val="21"/>
        </w:rPr>
      </w:pPr>
      <w:r>
        <w:rPr>
          <w:sz w:val="21"/>
          <w:szCs w:val="21"/>
        </w:rPr>
        <w:t xml:space="preserve"> </w:t>
      </w:r>
      <w:r>
        <w:rPr>
          <w:sz w:val="21"/>
          <w:szCs w:val="21"/>
        </w:rPr>
        <w:t>LA-      SI-     DO</w:t>
      </w:r>
    </w:p>
    <w:p>
      <w:pPr>
        <w:pStyle w:val="Lyrics"/>
        <w:rPr>
          <w:sz w:val="21"/>
          <w:szCs w:val="21"/>
        </w:rPr>
      </w:pPr>
      <w:r>
        <w:rPr>
          <w:sz w:val="21"/>
          <w:szCs w:val="21"/>
        </w:rPr>
        <w:t>tutto di questa natura</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ha una strada per sé</w:t>
      </w:r>
    </w:p>
    <w:p>
      <w:pPr>
        <w:pStyle w:val="Chords"/>
        <w:rPr>
          <w:sz w:val="21"/>
          <w:szCs w:val="21"/>
        </w:rPr>
      </w:pPr>
      <w:r>
        <w:rPr>
          <w:sz w:val="21"/>
          <w:szCs w:val="21"/>
        </w:rPr>
      </w:r>
    </w:p>
    <w:p>
      <w:pPr>
        <w:pStyle w:val="Chords"/>
        <w:rPr>
          <w:sz w:val="21"/>
          <w:szCs w:val="21"/>
        </w:rPr>
      </w:pPr>
      <w:r>
        <w:rPr>
          <w:sz w:val="21"/>
          <w:szCs w:val="21"/>
        </w:rPr>
        <w:t>MI- RE SOL RE</w:t>
      </w:r>
    </w:p>
    <w:p>
      <w:pPr>
        <w:pStyle w:val="Chords"/>
        <w:rPr>
          <w:sz w:val="21"/>
          <w:szCs w:val="21"/>
        </w:rPr>
      </w:pPr>
      <w:r>
        <w:rPr>
          <w:sz w:val="21"/>
          <w:szCs w:val="21"/>
        </w:rPr>
      </w:r>
    </w:p>
    <w:p>
      <w:pPr>
        <w:pStyle w:val="Chords"/>
        <w:rPr>
          <w:sz w:val="21"/>
          <w:szCs w:val="21"/>
        </w:rPr>
      </w:pPr>
      <w:r>
        <w:rPr>
          <w:sz w:val="21"/>
          <w:szCs w:val="21"/>
        </w:rPr>
        <w:t>MI-     RE        SOL</w:t>
      </w:r>
    </w:p>
    <w:p>
      <w:pPr>
        <w:pStyle w:val="Lyrics"/>
        <w:rPr>
          <w:sz w:val="21"/>
          <w:szCs w:val="21"/>
        </w:rPr>
      </w:pPr>
      <w:r>
        <w:rPr>
          <w:sz w:val="21"/>
          <w:szCs w:val="21"/>
        </w:rPr>
        <w:t>Attimo che segue attimo</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un salto nel tempo,</w:t>
      </w:r>
    </w:p>
    <w:p>
      <w:pPr>
        <w:pStyle w:val="Chords"/>
        <w:rPr>
          <w:sz w:val="21"/>
          <w:szCs w:val="21"/>
        </w:rPr>
      </w:pPr>
      <w:r>
        <w:rPr>
          <w:sz w:val="21"/>
          <w:szCs w:val="21"/>
        </w:rPr>
        <w:t xml:space="preserve">   </w:t>
      </w:r>
      <w:r>
        <w:rPr>
          <w:sz w:val="21"/>
          <w:szCs w:val="21"/>
        </w:rPr>
        <w:t>MI-      RE</w:t>
      </w:r>
    </w:p>
    <w:p>
      <w:pPr>
        <w:pStyle w:val="Lyrics"/>
        <w:rPr>
          <w:sz w:val="21"/>
          <w:szCs w:val="21"/>
        </w:rPr>
      </w:pPr>
      <w:r>
        <w:rPr>
          <w:sz w:val="21"/>
          <w:szCs w:val="21"/>
        </w:rPr>
        <w:t>passi di un mondo</w:t>
      </w:r>
    </w:p>
    <w:p>
      <w:pPr>
        <w:pStyle w:val="Chords"/>
        <w:rPr>
          <w:sz w:val="21"/>
          <w:szCs w:val="21"/>
        </w:rPr>
      </w:pPr>
      <w:r>
        <w:rPr>
          <w:sz w:val="21"/>
          <w:szCs w:val="21"/>
        </w:rPr>
        <w:t xml:space="preserve">    </w:t>
      </w:r>
      <w:r>
        <w:rPr>
          <w:sz w:val="21"/>
          <w:szCs w:val="21"/>
        </w:rPr>
        <w:t>SOL     RE       FA</w:t>
      </w:r>
    </w:p>
    <w:p>
      <w:pPr>
        <w:pStyle w:val="Lyrics"/>
        <w:rPr>
          <w:sz w:val="21"/>
          <w:szCs w:val="21"/>
        </w:rPr>
      </w:pPr>
      <w:r>
        <w:rPr>
          <w:sz w:val="21"/>
          <w:szCs w:val="21"/>
        </w:rPr>
        <w:t>che tende oramai all'unità</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che non è più domani,</w:t>
      </w:r>
    </w:p>
    <w:p>
      <w:pPr>
        <w:pStyle w:val="Lyrics"/>
        <w:rPr>
          <w:sz w:val="21"/>
          <w:szCs w:val="21"/>
        </w:rPr>
      </w:pPr>
      <w:r>
        <w:rPr>
          <w:sz w:val="21"/>
          <w:szCs w:val="21"/>
        </w:rPr>
      </w:r>
    </w:p>
    <w:p>
      <w:pPr>
        <w:pStyle w:val="Lyrics"/>
        <w:rPr>
          <w:sz w:val="21"/>
          <w:szCs w:val="21"/>
        </w:rPr>
      </w:pPr>
      <w:r>
        <w:rPr>
          <w:sz w:val="21"/>
          <w:szCs w:val="21"/>
        </w:rPr>
      </w:r>
    </w:p>
    <w:p>
      <w:pPr>
        <w:pStyle w:val="Chords"/>
        <w:rPr>
          <w:sz w:val="21"/>
          <w:szCs w:val="21"/>
        </w:rPr>
      </w:pPr>
      <w:r>
        <w:rPr>
          <w:sz w:val="21"/>
          <w:szCs w:val="21"/>
        </w:rPr>
      </w:r>
      <w:r>
        <w:br w:type="page"/>
      </w:r>
    </w:p>
    <w:p>
      <w:pPr>
        <w:pStyle w:val="Chords"/>
        <w:spacing w:before="0" w:after="0"/>
        <w:contextualSpacing/>
        <w:rPr>
          <w:sz w:val="21"/>
          <w:szCs w:val="21"/>
        </w:rPr>
      </w:pPr>
      <w:r>
        <w:rPr>
          <w:sz w:val="21"/>
          <w:szCs w:val="21"/>
        </w:rPr>
        <w:t xml:space="preserve"> </w:t>
      </w:r>
      <w:r>
        <w:rPr>
          <w:sz w:val="21"/>
          <w:szCs w:val="21"/>
        </w:rPr>
        <w:t>LA-     SOL        RE</w:t>
      </w:r>
    </w:p>
    <w:p>
      <w:pPr>
        <w:pStyle w:val="Lyrics"/>
        <w:rPr>
          <w:sz w:val="21"/>
          <w:szCs w:val="21"/>
        </w:rPr>
      </w:pPr>
      <w:r>
        <w:rPr>
          <w:sz w:val="21"/>
          <w:szCs w:val="21"/>
        </w:rPr>
        <w:t>usiamo allora queste mani</w:t>
      </w:r>
    </w:p>
    <w:p>
      <w:pPr>
        <w:pStyle w:val="Chords"/>
        <w:rPr>
          <w:sz w:val="21"/>
          <w:szCs w:val="21"/>
        </w:rPr>
      </w:pPr>
      <w:r>
        <w:rPr>
          <w:sz w:val="21"/>
          <w:szCs w:val="21"/>
        </w:rPr>
        <w:t xml:space="preserve">  </w:t>
      </w:r>
      <w:r>
        <w:rPr>
          <w:sz w:val="21"/>
          <w:szCs w:val="21"/>
        </w:rPr>
        <w:t>MI-       RE        DO</w:t>
      </w:r>
    </w:p>
    <w:p>
      <w:pPr>
        <w:pStyle w:val="Lyrics"/>
        <w:rPr>
          <w:sz w:val="21"/>
          <w:szCs w:val="21"/>
        </w:rPr>
      </w:pPr>
      <w:r>
        <w:rPr>
          <w:sz w:val="21"/>
          <w:szCs w:val="21"/>
        </w:rPr>
        <w:t>scaviamo a fondo nel cuore</w:t>
      </w:r>
    </w:p>
    <w:p>
      <w:pPr>
        <w:pStyle w:val="Chords"/>
        <w:rPr>
          <w:sz w:val="21"/>
          <w:szCs w:val="21"/>
        </w:rPr>
      </w:pPr>
      <w:r>
        <w:rPr>
          <w:sz w:val="21"/>
          <w:szCs w:val="21"/>
        </w:rPr>
        <w:t xml:space="preserve"> </w:t>
      </w:r>
      <w:r>
        <w:rPr>
          <w:sz w:val="21"/>
          <w:szCs w:val="21"/>
        </w:rPr>
        <w:t>LA-      SI-        DO         RE4 RE</w:t>
      </w:r>
    </w:p>
    <w:p>
      <w:pPr>
        <w:pStyle w:val="Lyrics"/>
        <w:rPr>
          <w:sz w:val="21"/>
          <w:szCs w:val="21"/>
        </w:rPr>
      </w:pPr>
      <w:r>
        <w:rPr>
          <w:sz w:val="21"/>
          <w:szCs w:val="21"/>
        </w:rPr>
        <w:t>solo scegliendo l'amore il mondo vedrà</w:t>
      </w:r>
    </w:p>
    <w:p>
      <w:pPr>
        <w:pStyle w:val="Chords"/>
        <w:rPr>
          <w:sz w:val="21"/>
          <w:szCs w:val="21"/>
        </w:rPr>
      </w:pPr>
      <w:r>
        <w:rPr>
          <w:sz w:val="21"/>
          <w:szCs w:val="21"/>
        </w:rPr>
        <w:t xml:space="preserve">                   </w:t>
      </w:r>
      <w:r>
        <w:rPr>
          <w:sz w:val="21"/>
          <w:szCs w:val="21"/>
        </w:rPr>
        <w:t>SOL</w:t>
      </w:r>
    </w:p>
    <w:p>
      <w:pPr>
        <w:pStyle w:val="Lyrics"/>
        <w:rPr>
          <w:sz w:val="21"/>
          <w:szCs w:val="21"/>
        </w:rPr>
      </w:pPr>
      <w:r>
        <w:rPr>
          <w:sz w:val="21"/>
          <w:szCs w:val="21"/>
        </w:rPr>
        <w:t xml:space="preserve">   </w:t>
      </w:r>
      <w:r>
        <w:rPr>
          <w:sz w:val="21"/>
          <w:szCs w:val="21"/>
        </w:rPr>
        <w:t>Che la strada si apre,</w:t>
      </w:r>
    </w:p>
    <w:p>
      <w:pPr>
        <w:pStyle w:val="Chords"/>
        <w:rPr>
          <w:sz w:val="21"/>
          <w:szCs w:val="21"/>
        </w:rPr>
      </w:pPr>
      <w:r>
        <w:rPr>
          <w:sz w:val="21"/>
          <w:szCs w:val="21"/>
        </w:rPr>
        <w:t xml:space="preserve">     </w:t>
      </w:r>
      <w:r>
        <w:rPr>
          <w:sz w:val="21"/>
          <w:szCs w:val="21"/>
        </w:rPr>
        <w:t>RE         DO</w:t>
      </w:r>
    </w:p>
    <w:p>
      <w:pPr>
        <w:pStyle w:val="Lyrics"/>
        <w:rPr>
          <w:sz w:val="21"/>
          <w:szCs w:val="21"/>
        </w:rPr>
      </w:pPr>
      <w:r>
        <w:rPr>
          <w:sz w:val="21"/>
          <w:szCs w:val="21"/>
        </w:rPr>
        <w:t xml:space="preserve">   </w:t>
      </w:r>
      <w:r>
        <w:rPr>
          <w:sz w:val="21"/>
          <w:szCs w:val="21"/>
        </w:rPr>
        <w:t>passo dopo passo,</w:t>
      </w:r>
    </w:p>
    <w:p>
      <w:pPr>
        <w:pStyle w:val="Chords"/>
        <w:rPr>
          <w:sz w:val="21"/>
          <w:szCs w:val="21"/>
        </w:rPr>
      </w:pPr>
      <w:r>
        <w:rPr>
          <w:sz w:val="21"/>
          <w:szCs w:val="21"/>
        </w:rPr>
        <w:t xml:space="preserve">   </w:t>
      </w:r>
      <w:r>
        <w:rPr>
          <w:sz w:val="21"/>
          <w:szCs w:val="21"/>
        </w:rPr>
        <w:t>SOL         RE      LA-  SI</w:t>
      </w:r>
    </w:p>
    <w:p>
      <w:pPr>
        <w:pStyle w:val="Lyrics"/>
        <w:rPr>
          <w:sz w:val="21"/>
          <w:szCs w:val="21"/>
        </w:rPr>
      </w:pPr>
      <w:r>
        <w:rPr>
          <w:sz w:val="21"/>
          <w:szCs w:val="21"/>
        </w:rPr>
        <w:t xml:space="preserve">   </w:t>
      </w:r>
      <w:r>
        <w:rPr>
          <w:sz w:val="21"/>
          <w:szCs w:val="21"/>
        </w:rPr>
        <w:t>ora, su questa strada noi</w:t>
      </w:r>
    </w:p>
    <w:p>
      <w:pPr>
        <w:pStyle w:val="Chords"/>
        <w:rPr>
          <w:sz w:val="21"/>
          <w:szCs w:val="21"/>
        </w:rPr>
      </w:pPr>
      <w:r>
        <w:rPr>
          <w:sz w:val="21"/>
          <w:szCs w:val="21"/>
        </w:rPr>
        <w:t xml:space="preserve">                   </w:t>
      </w:r>
      <w:r>
        <w:rPr>
          <w:sz w:val="21"/>
          <w:szCs w:val="21"/>
        </w:rPr>
        <w:t>MI-</w:t>
      </w:r>
    </w:p>
    <w:p>
      <w:pPr>
        <w:pStyle w:val="Lyrics"/>
        <w:rPr>
          <w:sz w:val="21"/>
          <w:szCs w:val="21"/>
        </w:rPr>
      </w:pPr>
      <w:r>
        <w:rPr>
          <w:sz w:val="21"/>
          <w:szCs w:val="21"/>
        </w:rPr>
        <w:t xml:space="preserve">   </w:t>
      </w:r>
      <w:r>
        <w:rPr>
          <w:sz w:val="21"/>
          <w:szCs w:val="21"/>
        </w:rPr>
        <w:t>E si spalanca un cielo</w:t>
      </w:r>
    </w:p>
    <w:p>
      <w:pPr>
        <w:pStyle w:val="Chords"/>
        <w:rPr>
          <w:sz w:val="21"/>
          <w:szCs w:val="21"/>
        </w:rPr>
      </w:pPr>
      <w:r>
        <w:rPr>
          <w:sz w:val="21"/>
          <w:szCs w:val="21"/>
        </w:rPr>
        <w:t xml:space="preserve">       </w:t>
      </w:r>
      <w:r>
        <w:rPr>
          <w:sz w:val="21"/>
          <w:szCs w:val="21"/>
        </w:rPr>
        <w:t>RE          DO</w:t>
      </w:r>
    </w:p>
    <w:p>
      <w:pPr>
        <w:pStyle w:val="Lyrics"/>
        <w:rPr>
          <w:sz w:val="21"/>
          <w:szCs w:val="21"/>
        </w:rPr>
      </w:pPr>
      <w:r>
        <w:rPr>
          <w:sz w:val="21"/>
          <w:szCs w:val="21"/>
        </w:rPr>
        <w:t xml:space="preserve">   </w:t>
      </w:r>
      <w:r>
        <w:rPr>
          <w:sz w:val="21"/>
          <w:szCs w:val="21"/>
        </w:rPr>
        <w:t>un mondo che rinasce,</w:t>
      </w:r>
    </w:p>
    <w:p>
      <w:pPr>
        <w:pStyle w:val="Chords"/>
        <w:rPr>
          <w:sz w:val="21"/>
          <w:szCs w:val="21"/>
        </w:rPr>
      </w:pPr>
      <w:r>
        <w:rPr>
          <w:sz w:val="21"/>
          <w:szCs w:val="21"/>
        </w:rPr>
        <w:t xml:space="preserve">        </w:t>
      </w:r>
      <w:r>
        <w:rPr>
          <w:sz w:val="21"/>
          <w:szCs w:val="21"/>
        </w:rPr>
        <w:t>MI-  LAm7      RE4 RE</w:t>
      </w:r>
    </w:p>
    <w:p>
      <w:pPr>
        <w:pStyle w:val="Lyrics"/>
        <w:rPr>
          <w:sz w:val="21"/>
          <w:szCs w:val="21"/>
        </w:rPr>
      </w:pPr>
      <w:r>
        <w:rPr>
          <w:sz w:val="21"/>
          <w:szCs w:val="21"/>
        </w:rPr>
        <w:t xml:space="preserve">   </w:t>
      </w:r>
      <w:r>
        <w:rPr>
          <w:sz w:val="21"/>
          <w:szCs w:val="21"/>
        </w:rPr>
        <w:t>si può vivere per l'unità</w:t>
      </w:r>
    </w:p>
    <w:p>
      <w:pPr>
        <w:pStyle w:val="Lyrics"/>
        <w:rPr>
          <w:sz w:val="21"/>
          <w:szCs w:val="21"/>
        </w:rPr>
      </w:pPr>
      <w:r>
        <w:rPr>
          <w:sz w:val="21"/>
          <w:szCs w:val="21"/>
        </w:rPr>
      </w:r>
    </w:p>
    <w:p>
      <w:pPr>
        <w:pStyle w:val="Chords"/>
        <w:rPr>
          <w:sz w:val="21"/>
          <w:szCs w:val="21"/>
        </w:rPr>
      </w:pPr>
      <w:r>
        <w:rPr>
          <w:sz w:val="21"/>
          <w:szCs w:val="21"/>
        </w:rPr>
        <w:t>MI- RE SOL RE MI- RE SOL RE</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Nave che segue una rotta</w:t>
      </w:r>
    </w:p>
    <w:p>
      <w:pPr>
        <w:pStyle w:val="Chords"/>
        <w:rPr>
          <w:sz w:val="21"/>
          <w:szCs w:val="21"/>
        </w:rPr>
      </w:pPr>
      <w:r>
        <w:rPr>
          <w:sz w:val="21"/>
          <w:szCs w:val="21"/>
        </w:rPr>
        <w:t xml:space="preserve">   </w:t>
      </w:r>
      <w:r>
        <w:rPr>
          <w:sz w:val="21"/>
          <w:szCs w:val="21"/>
        </w:rPr>
        <w:t>RE          MI- RE SOL RE</w:t>
      </w:r>
    </w:p>
    <w:p>
      <w:pPr>
        <w:pStyle w:val="Lyrics"/>
        <w:rPr>
          <w:sz w:val="21"/>
          <w:szCs w:val="21"/>
        </w:rPr>
      </w:pPr>
      <w:r>
        <w:rPr>
          <w:sz w:val="21"/>
          <w:szCs w:val="21"/>
        </w:rPr>
        <w:t>in mezzo alle onde,</w:t>
      </w:r>
    </w:p>
    <w:p>
      <w:pPr>
        <w:pStyle w:val="Chords"/>
        <w:rPr>
          <w:sz w:val="21"/>
          <w:szCs w:val="21"/>
        </w:rPr>
      </w:pPr>
      <w:r>
        <w:rPr>
          <w:sz w:val="21"/>
          <w:szCs w:val="21"/>
        </w:rPr>
        <w:t xml:space="preserve">  </w:t>
      </w:r>
      <w:r>
        <w:rPr>
          <w:sz w:val="21"/>
          <w:szCs w:val="21"/>
        </w:rPr>
        <w:t>MI-       RE      SOL</w:t>
      </w:r>
    </w:p>
    <w:p>
      <w:pPr>
        <w:pStyle w:val="Lyrics"/>
        <w:rPr>
          <w:sz w:val="21"/>
          <w:szCs w:val="21"/>
        </w:rPr>
      </w:pPr>
      <w:r>
        <w:rPr>
          <w:sz w:val="21"/>
          <w:szCs w:val="21"/>
        </w:rPr>
        <w:t>uomo che s'apre la strada</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in una giungla di idee</w:t>
      </w:r>
    </w:p>
    <w:p>
      <w:pPr>
        <w:pStyle w:val="Chords"/>
        <w:rPr>
          <w:sz w:val="21"/>
          <w:szCs w:val="21"/>
        </w:rPr>
      </w:pPr>
      <w:r>
        <w:rPr>
          <w:sz w:val="21"/>
          <w:szCs w:val="21"/>
        </w:rPr>
        <w:t xml:space="preserve">           </w:t>
      </w:r>
      <w:r>
        <w:rPr>
          <w:sz w:val="21"/>
          <w:szCs w:val="21"/>
        </w:rPr>
        <w:t xml:space="preserve">MI </w:t>
      </w:r>
    </w:p>
    <w:p>
      <w:pPr>
        <w:pStyle w:val="Lyrics"/>
        <w:rPr>
          <w:sz w:val="21"/>
          <w:szCs w:val="21"/>
        </w:rPr>
      </w:pPr>
      <w:r>
        <w:rPr>
          <w:sz w:val="21"/>
          <w:szCs w:val="21"/>
        </w:rPr>
        <w:t>seguendo sempre il sole,</w:t>
      </w:r>
    </w:p>
    <w:p>
      <w:pPr>
        <w:pStyle w:val="Chords"/>
        <w:rPr>
          <w:sz w:val="21"/>
          <w:szCs w:val="21"/>
        </w:rPr>
      </w:pPr>
      <w:r>
        <w:rPr>
          <w:sz w:val="21"/>
          <w:szCs w:val="21"/>
        </w:rPr>
        <w:t xml:space="preserve">  </w:t>
      </w:r>
      <w:r>
        <w:rPr>
          <w:sz w:val="21"/>
          <w:szCs w:val="21"/>
        </w:rPr>
        <w:t>LA-        SOL     RE</w:t>
      </w:r>
    </w:p>
    <w:p>
      <w:pPr>
        <w:pStyle w:val="Lyrics"/>
        <w:rPr>
          <w:sz w:val="21"/>
          <w:szCs w:val="21"/>
        </w:rPr>
      </w:pPr>
      <w:r>
        <w:rPr>
          <w:sz w:val="21"/>
          <w:szCs w:val="21"/>
        </w:rPr>
        <w:t>quando si sente assetato</w:t>
      </w:r>
    </w:p>
    <w:p>
      <w:pPr>
        <w:pStyle w:val="Chords"/>
        <w:rPr>
          <w:sz w:val="21"/>
          <w:szCs w:val="21"/>
        </w:rPr>
      </w:pPr>
      <w:r>
        <w:rPr>
          <w:sz w:val="21"/>
          <w:szCs w:val="21"/>
        </w:rPr>
        <w:t xml:space="preserve">  </w:t>
      </w:r>
      <w:r>
        <w:rPr>
          <w:sz w:val="21"/>
          <w:szCs w:val="21"/>
        </w:rPr>
        <w:t>MI-     RE        DO</w:t>
      </w:r>
    </w:p>
    <w:p>
      <w:pPr>
        <w:pStyle w:val="Lyrics"/>
        <w:rPr>
          <w:sz w:val="21"/>
          <w:szCs w:val="21"/>
        </w:rPr>
      </w:pPr>
      <w:r>
        <w:rPr>
          <w:sz w:val="21"/>
          <w:szCs w:val="21"/>
        </w:rPr>
        <w:t>deve raggiungere l'acqua</w:t>
      </w:r>
    </w:p>
    <w:p>
      <w:pPr>
        <w:pStyle w:val="Chords"/>
        <w:rPr>
          <w:sz w:val="21"/>
          <w:szCs w:val="21"/>
        </w:rPr>
      </w:pPr>
      <w:r>
        <w:rPr>
          <w:sz w:val="21"/>
          <w:szCs w:val="21"/>
        </w:rPr>
        <w:t xml:space="preserve">  </w:t>
      </w:r>
      <w:r>
        <w:rPr>
          <w:sz w:val="21"/>
          <w:szCs w:val="21"/>
        </w:rPr>
        <w:t xml:space="preserve">LA-       SI-      DO   RE     MI- </w:t>
      </w:r>
    </w:p>
    <w:p>
      <w:pPr>
        <w:pStyle w:val="Lyrics"/>
        <w:rPr>
          <w:sz w:val="21"/>
          <w:szCs w:val="21"/>
        </w:rPr>
      </w:pPr>
      <w:r>
        <w:rPr>
          <w:sz w:val="21"/>
          <w:szCs w:val="21"/>
        </w:rPr>
        <w:t>sabbia che nella risacca ritorna al mare</w:t>
      </w:r>
    </w:p>
    <w:p>
      <w:pPr>
        <w:pStyle w:val="Lyrics"/>
        <w:rPr/>
      </w:pPr>
      <w:r>
        <w:rPr/>
      </w:r>
    </w:p>
    <w:p>
      <w:pPr>
        <w:pStyle w:val="Heading2"/>
        <w:rPr/>
      </w:pPr>
      <w:bookmarkStart w:id="148" w:name="__RefHeading___Toc6642_1976528581"/>
      <w:bookmarkStart w:id="149" w:name="_Toc1543284802"/>
      <w:bookmarkStart w:id="150" w:name="_Toc1630393936"/>
      <w:bookmarkStart w:id="151" w:name="_Toc1547836477"/>
      <w:bookmarkEnd w:id="148"/>
      <w:r>
        <w:rPr/>
        <w:t>37 - Ecco quel che abbiamo</w:t>
      </w:r>
      <w:bookmarkEnd w:id="149"/>
      <w:bookmarkEnd w:id="150"/>
      <w:bookmarkEnd w:id="151"/>
    </w:p>
    <w:p>
      <w:pPr>
        <w:pStyle w:val="Chords"/>
        <w:rPr/>
      </w:pPr>
      <w:r>
        <w:rPr/>
        <w:t>LA  LA7+  RE  LA</w:t>
      </w:r>
    </w:p>
    <w:p>
      <w:pPr>
        <w:pStyle w:val="Chords"/>
        <w:rPr/>
      </w:pPr>
      <w:r>
        <w:rPr/>
        <w:t>LA              LA7+         RE              LA</w:t>
      </w:r>
    </w:p>
    <w:p>
      <w:pPr>
        <w:pStyle w:val="Lyrics"/>
        <w:rPr/>
      </w:pPr>
      <w:r>
        <w:rPr/>
        <w:t>Ecco quel che abbiamo nulla ci appartiene ormai</w:t>
      </w:r>
    </w:p>
    <w:p>
      <w:pPr>
        <w:pStyle w:val="Chords"/>
        <w:rPr/>
      </w:pPr>
      <w:r>
        <w:rPr/>
        <w:t xml:space="preserve">        </w:t>
      </w:r>
      <w:r>
        <w:rPr/>
        <w:t>FA#-        DO#-7        RE          MI</w:t>
      </w:r>
    </w:p>
    <w:p>
      <w:pPr>
        <w:pStyle w:val="Lyrics"/>
        <w:rPr/>
      </w:pPr>
      <w:r>
        <w:rPr/>
        <w:t>ecco i frutti della terra che tu moltiplicherai.</w:t>
      </w:r>
    </w:p>
    <w:p>
      <w:pPr>
        <w:pStyle w:val="Chords"/>
        <w:rPr/>
      </w:pPr>
      <w:r>
        <w:rPr/>
        <w:t>LA          LA7+         RE          LA</w:t>
      </w:r>
    </w:p>
    <w:p>
      <w:pPr>
        <w:pStyle w:val="Lyrics"/>
        <w:rPr/>
      </w:pPr>
      <w:r>
        <w:rPr/>
        <w:t>Ecco queste mani, puoi usarle se lo vuoi</w:t>
      </w:r>
    </w:p>
    <w:p>
      <w:pPr>
        <w:pStyle w:val="Chords"/>
        <w:rPr/>
      </w:pPr>
      <w:r>
        <w:rPr/>
        <w:t xml:space="preserve">       </w:t>
      </w:r>
      <w:r>
        <w:rPr/>
        <w:t>FA#-       DO#-7        RE          MI     LA</w:t>
      </w:r>
    </w:p>
    <w:p>
      <w:pPr>
        <w:pStyle w:val="Lyrics"/>
        <w:rPr/>
      </w:pPr>
      <w:r>
        <w:rPr/>
        <w:t>per dividere nel mondo il pane che tu hai dato a noi</w:t>
      </w:r>
    </w:p>
    <w:p>
      <w:pPr>
        <w:pStyle w:val="Lyrics"/>
        <w:rPr/>
      </w:pPr>
      <w:r>
        <w:rPr/>
      </w:r>
    </w:p>
    <w:p>
      <w:pPr>
        <w:pStyle w:val="Lyrics"/>
        <w:rPr/>
      </w:pPr>
      <w:r>
        <w:rPr/>
        <w:t>(tutti soft)</w:t>
      </w:r>
    </w:p>
    <w:p>
      <w:pPr>
        <w:pStyle w:val="Chords"/>
        <w:rPr/>
      </w:pPr>
      <w:r>
        <w:rPr/>
        <w:t>FA#-                      DO#-             DO#-7</w:t>
      </w:r>
    </w:p>
    <w:p>
      <w:pPr>
        <w:pStyle w:val="Lyrics"/>
        <w:rPr/>
      </w:pPr>
      <w:r>
        <w:rPr/>
        <w:t>Solo una goccia hai messo fra le mani mie</w:t>
      </w:r>
    </w:p>
    <w:p>
      <w:pPr>
        <w:pStyle w:val="Chords"/>
        <w:rPr/>
      </w:pPr>
      <w:r>
        <w:rPr/>
        <w:t xml:space="preserve">                       </w:t>
      </w:r>
      <w:r>
        <w:rPr/>
        <w:t>FA#</w:t>
      </w:r>
    </w:p>
    <w:p>
      <w:pPr>
        <w:pStyle w:val="Lyrics"/>
        <w:rPr/>
      </w:pPr>
      <w:r>
        <w:rPr/>
        <w:t>solo una goccia che tu ora chiedi a me,</w:t>
      </w:r>
    </w:p>
    <w:p>
      <w:pPr>
        <w:pStyle w:val="Chords"/>
        <w:rPr/>
      </w:pPr>
      <w:r>
        <w:rPr/>
        <w:t xml:space="preserve">    </w:t>
      </w:r>
      <w:r>
        <w:rPr/>
        <w:t>SI-            DO#-   RE7+</w:t>
      </w:r>
    </w:p>
    <w:p>
      <w:pPr>
        <w:pStyle w:val="Lyrics"/>
        <w:rPr/>
      </w:pPr>
      <w:r>
        <w:rPr/>
        <w:t>una goccia che, in mano a Te,</w:t>
      </w:r>
    </w:p>
    <w:p>
      <w:pPr>
        <w:pStyle w:val="Chords"/>
        <w:rPr/>
      </w:pPr>
      <w:r>
        <w:rPr/>
        <w:t xml:space="preserve">    </w:t>
      </w:r>
      <w:r>
        <w:rPr/>
        <w:t>SI-            DO#-       RE7+</w:t>
      </w:r>
    </w:p>
    <w:p>
      <w:pPr>
        <w:pStyle w:val="Lyrics"/>
        <w:rPr/>
      </w:pPr>
      <w:r>
        <w:rPr/>
        <w:t>una pioggia diventerà    e la terra feconderà</w:t>
      </w:r>
    </w:p>
    <w:p>
      <w:pPr>
        <w:pStyle w:val="Chords"/>
        <w:rPr/>
      </w:pPr>
      <w:r>
        <w:rPr/>
        <w:t>RE7+  DO#-7  SI-7    RE7+  RE7+ DO#-7 LA</w:t>
      </w:r>
    </w:p>
    <w:p>
      <w:pPr>
        <w:pStyle w:val="Lyrics"/>
        <w:rPr/>
      </w:pPr>
      <w:r>
        <w:rPr/>
      </w:r>
    </w:p>
    <w:p>
      <w:pPr>
        <w:pStyle w:val="Lyrics"/>
        <w:rPr/>
      </w:pPr>
      <w:r>
        <w:rPr/>
        <w:t>(tutti + II voce)</w:t>
      </w:r>
    </w:p>
    <w:p>
      <w:pPr>
        <w:pStyle w:val="Chords"/>
        <w:rPr/>
      </w:pPr>
      <w:r>
        <w:rPr/>
        <w:t>LA              LA7+         RE              LA</w:t>
      </w:r>
    </w:p>
    <w:p>
      <w:pPr>
        <w:pStyle w:val="Lyrics"/>
        <w:rPr/>
      </w:pPr>
      <w:r>
        <w:rPr/>
        <w:t>Ecco quel che abbiamo nulla ci appartiene ormai</w:t>
      </w:r>
    </w:p>
    <w:p>
      <w:pPr>
        <w:pStyle w:val="Chords"/>
        <w:rPr/>
      </w:pPr>
      <w:r>
        <w:rPr/>
        <w:t xml:space="preserve">        </w:t>
      </w:r>
      <w:r>
        <w:rPr/>
        <w:t>FA#-        DO#-7        RE          MI</w:t>
      </w:r>
    </w:p>
    <w:p>
      <w:pPr>
        <w:pStyle w:val="Lyrics"/>
        <w:rPr/>
      </w:pPr>
      <w:r>
        <w:rPr/>
        <w:t>ecco i frutti della terra che tu moltiplicherai.</w:t>
      </w:r>
    </w:p>
    <w:p>
      <w:pPr>
        <w:pStyle w:val="Chords"/>
        <w:rPr/>
      </w:pPr>
      <w:r>
        <w:rPr/>
        <w:t>LA          LA7+         RE          LA</w:t>
      </w:r>
    </w:p>
    <w:p>
      <w:pPr>
        <w:pStyle w:val="Lyrics"/>
        <w:rPr/>
      </w:pPr>
      <w:r>
        <w:rPr/>
        <w:t>Ecco queste mani, puoi usarle se lo vuoi</w:t>
      </w:r>
    </w:p>
    <w:p>
      <w:pPr>
        <w:pStyle w:val="Chords"/>
        <w:rPr/>
      </w:pPr>
      <w:r>
        <w:rPr/>
        <w:t xml:space="preserve">       </w:t>
      </w:r>
      <w:r>
        <w:rPr/>
        <w:t>FA#-       DO#-7        RE          MI     LA</w:t>
      </w:r>
    </w:p>
    <w:p>
      <w:pPr>
        <w:pStyle w:val="Lyrics"/>
        <w:rPr/>
      </w:pPr>
      <w:r>
        <w:rPr/>
        <w:t>per dividere nel mondo il pane che tu hai dato a noi</w:t>
      </w:r>
    </w:p>
    <w:p>
      <w:pPr>
        <w:pStyle w:val="Lyrics"/>
        <w:rPr/>
      </w:pPr>
      <w:r>
        <w:rPr/>
      </w:r>
    </w:p>
    <w:p>
      <w:pPr>
        <w:pStyle w:val="Normal"/>
        <w:rPr/>
      </w:pPr>
      <w:r>
        <w:rPr/>
      </w:r>
      <w:r>
        <w:br w:type="page"/>
      </w:r>
    </w:p>
    <w:p>
      <w:pPr>
        <w:pStyle w:val="Chords"/>
        <w:spacing w:before="0" w:after="0"/>
        <w:contextualSpacing/>
        <w:rPr/>
      </w:pPr>
      <w:r>
        <w:rPr/>
        <w:t>FA#-                      DO#-             DO#-7</w:t>
      </w:r>
    </w:p>
    <w:p>
      <w:pPr>
        <w:pStyle w:val="Lyrics"/>
        <w:rPr/>
      </w:pPr>
      <w:r>
        <w:rPr/>
        <w:t>Le nostre gocce, pioggia fra le mani tue,</w:t>
      </w:r>
    </w:p>
    <w:p>
      <w:pPr>
        <w:pStyle w:val="Chords"/>
        <w:rPr/>
      </w:pPr>
      <w:r>
        <w:rPr/>
        <w:t xml:space="preserve">                     </w:t>
      </w:r>
      <w:r>
        <w:rPr/>
        <w:t>FA#</w:t>
      </w:r>
    </w:p>
    <w:p>
      <w:pPr>
        <w:pStyle w:val="Lyrics"/>
        <w:rPr/>
      </w:pPr>
      <w:r>
        <w:rPr/>
        <w:t>saranno linfa di una nuova civiltà</w:t>
      </w:r>
    </w:p>
    <w:p>
      <w:pPr>
        <w:pStyle w:val="Chords"/>
        <w:rPr/>
      </w:pPr>
      <w:r>
        <w:rPr/>
        <w:t xml:space="preserve">     </w:t>
      </w:r>
      <w:r>
        <w:rPr/>
        <w:t>SI-      DO#- RE7+     SI-            DO#-</w:t>
      </w:r>
    </w:p>
    <w:p>
      <w:pPr>
        <w:pStyle w:val="Lyrics"/>
        <w:rPr/>
      </w:pPr>
      <w:r>
        <w:rPr/>
        <w:t>e la terra preparerà     la festa del pane che</w:t>
      </w:r>
    </w:p>
    <w:p>
      <w:pPr>
        <w:pStyle w:val="Chords"/>
        <w:rPr/>
      </w:pPr>
      <w:r>
        <w:rPr/>
        <w:t xml:space="preserve">     </w:t>
      </w:r>
      <w:r>
        <w:rPr/>
        <w:t>RE7+</w:t>
      </w:r>
    </w:p>
    <w:p>
      <w:pPr>
        <w:pStyle w:val="Lyrics"/>
        <w:rPr/>
      </w:pPr>
      <w:r>
        <w:rPr/>
        <w:t>ogni uomo condividerà</w:t>
      </w:r>
    </w:p>
    <w:p>
      <w:pPr>
        <w:pStyle w:val="Chords"/>
        <w:rPr/>
      </w:pPr>
      <w:r>
        <w:rPr/>
        <w:t>RE7+  DO#-7  SI-7    RE7+  RE7+ DO#-7 LA</w:t>
      </w:r>
    </w:p>
    <w:p>
      <w:pPr>
        <w:pStyle w:val="Lyrics"/>
        <w:rPr/>
      </w:pPr>
      <w:r>
        <w:rPr/>
      </w:r>
    </w:p>
    <w:p>
      <w:pPr>
        <w:pStyle w:val="Lyrics"/>
        <w:rPr/>
      </w:pPr>
      <w:r>
        <w:rPr/>
        <w:t>Ecco quel che abbiamo nulla ci appartiene ormai</w:t>
      </w:r>
    </w:p>
    <w:p>
      <w:pPr>
        <w:pStyle w:val="Lyrics"/>
        <w:rPr/>
      </w:pPr>
      <w:r>
        <w:rPr/>
        <w:t>ecco i frutti della terra che tu moltiplicherai.</w:t>
      </w:r>
    </w:p>
    <w:p>
      <w:pPr>
        <w:pStyle w:val="Lyrics"/>
        <w:rPr/>
      </w:pPr>
      <w:r>
        <w:rPr/>
        <w:t>Ecco queste mani, puoi usarle se lo vuoi</w:t>
      </w:r>
    </w:p>
    <w:p>
      <w:pPr>
        <w:pStyle w:val="Lyrics"/>
        <w:rPr/>
      </w:pPr>
      <w:r>
        <w:rPr/>
        <w:t>per dividere nel mondo il pane che tu hai dato a noi</w:t>
      </w:r>
    </w:p>
    <w:p>
      <w:pPr>
        <w:pStyle w:val="Lyrics"/>
        <w:rPr/>
      </w:pPr>
      <w:r>
        <w:rPr/>
      </w:r>
    </w:p>
    <w:p>
      <w:pPr>
        <w:pStyle w:val="Chords"/>
        <w:rPr/>
      </w:pPr>
      <w:r>
        <w:rPr/>
        <w:t>LA               LA7+        RE        LA</w:t>
      </w:r>
    </w:p>
    <w:p>
      <w:pPr>
        <w:pStyle w:val="Lyrics"/>
        <w:rPr/>
      </w:pPr>
      <w:r>
        <w:rPr/>
        <w:t>Sulle strade, il vento da lontano porterà</w:t>
      </w:r>
    </w:p>
    <w:p>
      <w:pPr>
        <w:pStyle w:val="Chords"/>
        <w:rPr/>
      </w:pPr>
      <w:r>
        <w:rPr/>
        <w:t>FA#-              DO#-7      RE            MI</w:t>
      </w:r>
    </w:p>
    <w:p>
      <w:pPr>
        <w:pStyle w:val="Lyrics"/>
        <w:rPr/>
      </w:pPr>
      <w:r>
        <w:rPr/>
        <w:t>il profumo del frumento, che tutti avvolgerà.</w:t>
      </w:r>
    </w:p>
    <w:p>
      <w:pPr>
        <w:pStyle w:val="Chords"/>
        <w:rPr/>
      </w:pPr>
      <w:r>
        <w:rPr/>
        <w:t>LA         LA7+          RE          LA</w:t>
      </w:r>
    </w:p>
    <w:p>
      <w:pPr>
        <w:pStyle w:val="Lyrics"/>
        <w:rPr/>
      </w:pPr>
      <w:r>
        <w:rPr/>
        <w:t>E sarà l'amore che il raccolto spartirà</w:t>
      </w:r>
    </w:p>
    <w:p>
      <w:pPr>
        <w:pStyle w:val="Chords"/>
        <w:rPr/>
      </w:pPr>
      <w:r>
        <w:rPr/>
        <w:t xml:space="preserve">        </w:t>
      </w:r>
      <w:r>
        <w:rPr/>
        <w:t>FA#-      DO#-7         RE    MI LA</w:t>
      </w:r>
    </w:p>
    <w:p>
      <w:pPr>
        <w:pStyle w:val="Lyrics"/>
        <w:rPr/>
      </w:pPr>
      <w:r>
        <w:rPr/>
        <w:t>e il miracolo del pane in terra si ripeterà</w:t>
      </w:r>
    </w:p>
    <w:p>
      <w:pPr>
        <w:pStyle w:val="Normal"/>
        <w:rPr/>
      </w:pPr>
      <w:r>
        <w:rPr/>
      </w:r>
      <w:r>
        <w:br w:type="page"/>
      </w:r>
    </w:p>
    <w:p>
      <w:pPr>
        <w:pStyle w:val="Heading2"/>
        <w:spacing w:before="0" w:after="200"/>
        <w:rPr/>
      </w:pPr>
      <w:bookmarkStart w:id="152" w:name="__RefHeading___Toc6644_1976528581"/>
      <w:bookmarkStart w:id="153" w:name="_Toc1364633095"/>
      <w:bookmarkStart w:id="154" w:name="_Toc341658491"/>
      <w:bookmarkStart w:id="155" w:name="_Toc1203343157"/>
      <w:bookmarkEnd w:id="152"/>
      <w:r>
        <w:rPr/>
        <w:t>38 - Eirene</w:t>
      </w:r>
      <w:bookmarkEnd w:id="153"/>
      <w:bookmarkEnd w:id="154"/>
      <w:bookmarkEnd w:id="155"/>
    </w:p>
    <w:p>
      <w:pPr>
        <w:pStyle w:val="Chords"/>
        <w:rPr>
          <w:sz w:val="32"/>
          <w:szCs w:val="32"/>
        </w:rPr>
      </w:pPr>
      <w:r>
        <w:rPr>
          <w:sz w:val="28"/>
          <w:szCs w:val="28"/>
        </w:rPr>
        <w:t xml:space="preserve"> </w:t>
      </w:r>
      <w:r>
        <w:rPr>
          <w:sz w:val="28"/>
          <w:szCs w:val="28"/>
        </w:rPr>
        <w:t xml:space="preserve">RE RE7+   SOL      LA       </w:t>
      </w:r>
    </w:p>
    <w:p>
      <w:pPr>
        <w:pStyle w:val="Lyrics"/>
        <w:rPr>
          <w:sz w:val="32"/>
          <w:szCs w:val="32"/>
        </w:rPr>
      </w:pPr>
      <w:r>
        <w:rPr>
          <w:sz w:val="28"/>
          <w:szCs w:val="28"/>
        </w:rPr>
        <w:t xml:space="preserve">Dolce cala la pace qui tra noi, </w:t>
      </w:r>
    </w:p>
    <w:p>
      <w:pPr>
        <w:pStyle w:val="Chords"/>
        <w:rPr>
          <w:sz w:val="32"/>
          <w:szCs w:val="32"/>
        </w:rPr>
      </w:pPr>
      <w:r>
        <w:rPr>
          <w:sz w:val="28"/>
          <w:szCs w:val="28"/>
        </w:rPr>
        <w:t>RE RE7+   SOL      LA</w:t>
      </w:r>
    </w:p>
    <w:p>
      <w:pPr>
        <w:pStyle w:val="Lyrics"/>
        <w:rPr>
          <w:sz w:val="32"/>
          <w:szCs w:val="32"/>
        </w:rPr>
      </w:pPr>
      <w:r>
        <w:rPr>
          <w:sz w:val="28"/>
          <w:szCs w:val="28"/>
        </w:rPr>
        <w:t>il bosco dorme e da lassù ancora</w:t>
      </w:r>
    </w:p>
    <w:p>
      <w:pPr>
        <w:pStyle w:val="Chords"/>
        <w:rPr>
          <w:sz w:val="32"/>
          <w:szCs w:val="32"/>
        </w:rPr>
      </w:pPr>
      <w:r>
        <w:rPr>
          <w:sz w:val="28"/>
          <w:szCs w:val="28"/>
        </w:rPr>
        <w:t xml:space="preserve">RE RE7+   SOL      LA       </w:t>
      </w:r>
    </w:p>
    <w:p>
      <w:pPr>
        <w:pStyle w:val="Lyrics"/>
        <w:rPr>
          <w:sz w:val="32"/>
          <w:szCs w:val="32"/>
        </w:rPr>
      </w:pPr>
      <w:r>
        <w:rPr>
          <w:sz w:val="28"/>
          <w:szCs w:val="28"/>
        </w:rPr>
        <w:t>ascolti, nostra, la dolce preghiera;</w:t>
      </w:r>
    </w:p>
    <w:p>
      <w:pPr>
        <w:pStyle w:val="Chords"/>
        <w:rPr>
          <w:sz w:val="32"/>
          <w:szCs w:val="32"/>
        </w:rPr>
      </w:pPr>
      <w:r>
        <w:rPr>
          <w:sz w:val="28"/>
          <w:szCs w:val="28"/>
        </w:rPr>
        <w:t>RE RE7+   SOL      LA</w:t>
      </w:r>
    </w:p>
    <w:p>
      <w:pPr>
        <w:pStyle w:val="Lyrics"/>
        <w:rPr>
          <w:sz w:val="32"/>
          <w:szCs w:val="32"/>
        </w:rPr>
      </w:pPr>
      <w:r>
        <w:rPr>
          <w:sz w:val="28"/>
          <w:szCs w:val="28"/>
        </w:rPr>
        <w:t>scendi, notte, va via la paura.</w:t>
      </w:r>
    </w:p>
    <w:p>
      <w:pPr>
        <w:pStyle w:val="Lyrics"/>
        <w:rPr>
          <w:sz w:val="28"/>
          <w:szCs w:val="28"/>
        </w:rPr>
      </w:pPr>
      <w:r>
        <w:rPr>
          <w:sz w:val="28"/>
          <w:szCs w:val="28"/>
        </w:rPr>
      </w:r>
    </w:p>
    <w:p>
      <w:pPr>
        <w:pStyle w:val="Chords"/>
        <w:rPr>
          <w:sz w:val="32"/>
          <w:szCs w:val="32"/>
        </w:rPr>
      </w:pPr>
      <w:r>
        <w:rPr>
          <w:sz w:val="28"/>
          <w:szCs w:val="28"/>
        </w:rPr>
        <w:t xml:space="preserve">RE RE7+   SOL      LA       </w:t>
      </w:r>
    </w:p>
    <w:p>
      <w:pPr>
        <w:pStyle w:val="Lyrics"/>
        <w:rPr>
          <w:sz w:val="32"/>
          <w:szCs w:val="32"/>
        </w:rPr>
      </w:pPr>
      <w:r>
        <w:rPr>
          <w:sz w:val="28"/>
          <w:szCs w:val="28"/>
        </w:rPr>
        <w:t>Bianca luna, la notte tingi tu,</w:t>
      </w:r>
    </w:p>
    <w:p>
      <w:pPr>
        <w:pStyle w:val="Chords"/>
        <w:rPr>
          <w:sz w:val="32"/>
          <w:szCs w:val="32"/>
        </w:rPr>
      </w:pPr>
      <w:r>
        <w:rPr>
          <w:sz w:val="28"/>
          <w:szCs w:val="28"/>
        </w:rPr>
        <w:t>RE RE7+   SOL      LA</w:t>
      </w:r>
    </w:p>
    <w:p>
      <w:pPr>
        <w:pStyle w:val="Lyrics"/>
        <w:rPr>
          <w:sz w:val="32"/>
          <w:szCs w:val="32"/>
        </w:rPr>
      </w:pPr>
      <w:r>
        <w:rPr>
          <w:sz w:val="28"/>
          <w:szCs w:val="28"/>
        </w:rPr>
        <w:t>quante stelle risplendono lassù;</w:t>
      </w:r>
    </w:p>
    <w:p>
      <w:pPr>
        <w:pStyle w:val="Chords"/>
        <w:rPr>
          <w:sz w:val="32"/>
          <w:szCs w:val="32"/>
        </w:rPr>
      </w:pPr>
      <w:r>
        <w:rPr>
          <w:sz w:val="28"/>
          <w:szCs w:val="28"/>
        </w:rPr>
        <w:t xml:space="preserve">RE RE7+   SOL      LA      </w:t>
      </w:r>
    </w:p>
    <w:p>
      <w:pPr>
        <w:pStyle w:val="Lyrics"/>
        <w:rPr>
          <w:sz w:val="32"/>
          <w:szCs w:val="32"/>
        </w:rPr>
      </w:pPr>
      <w:r>
        <w:rPr>
          <w:sz w:val="28"/>
          <w:szCs w:val="28"/>
        </w:rPr>
        <w:t xml:space="preserve">dimmi Dio doman dove saremo: </w:t>
      </w:r>
    </w:p>
    <w:p>
      <w:pPr>
        <w:pStyle w:val="Chords"/>
        <w:rPr>
          <w:sz w:val="32"/>
          <w:szCs w:val="32"/>
        </w:rPr>
      </w:pPr>
      <w:r>
        <w:rPr>
          <w:sz w:val="28"/>
          <w:szCs w:val="28"/>
        </w:rPr>
        <w:t xml:space="preserve"> </w:t>
      </w:r>
      <w:r>
        <w:rPr>
          <w:sz w:val="28"/>
          <w:szCs w:val="28"/>
        </w:rPr>
        <w:t>RE RE7+   SOL      LA</w:t>
      </w:r>
    </w:p>
    <w:p>
      <w:pPr>
        <w:pStyle w:val="Lyrics"/>
        <w:rPr>
          <w:sz w:val="32"/>
          <w:szCs w:val="32"/>
        </w:rPr>
      </w:pPr>
      <w:r>
        <w:rPr>
          <w:sz w:val="28"/>
          <w:szCs w:val="28"/>
        </w:rPr>
        <w:t>porteremo amor dove non c’è.</w:t>
      </w:r>
    </w:p>
    <w:p>
      <w:pPr>
        <w:pStyle w:val="Lyrics"/>
        <w:rPr>
          <w:sz w:val="28"/>
          <w:szCs w:val="28"/>
        </w:rPr>
      </w:pPr>
      <w:r>
        <w:rPr>
          <w:sz w:val="28"/>
          <w:szCs w:val="28"/>
        </w:rPr>
      </w:r>
    </w:p>
    <w:p>
      <w:pPr>
        <w:pStyle w:val="Chords"/>
        <w:rPr>
          <w:sz w:val="32"/>
          <w:szCs w:val="32"/>
        </w:rPr>
      </w:pPr>
      <w:r>
        <w:rPr>
          <w:sz w:val="28"/>
          <w:szCs w:val="28"/>
        </w:rPr>
        <w:t xml:space="preserve">RE RE7+   SOL      LA       </w:t>
      </w:r>
    </w:p>
    <w:p>
      <w:pPr>
        <w:pStyle w:val="Lyrics"/>
        <w:rPr>
          <w:sz w:val="32"/>
          <w:szCs w:val="32"/>
        </w:rPr>
      </w:pPr>
      <w:r>
        <w:rPr>
          <w:sz w:val="28"/>
          <w:szCs w:val="28"/>
        </w:rPr>
        <w:t>Porta il vento la dolce preghiera,</w:t>
      </w:r>
    </w:p>
    <w:p>
      <w:pPr>
        <w:pStyle w:val="Chords"/>
        <w:rPr>
          <w:sz w:val="32"/>
          <w:szCs w:val="32"/>
        </w:rPr>
      </w:pPr>
      <w:r>
        <w:rPr>
          <w:sz w:val="28"/>
          <w:szCs w:val="28"/>
        </w:rPr>
        <w:t>RE RE7+   SOL      LA</w:t>
      </w:r>
    </w:p>
    <w:p>
      <w:pPr>
        <w:pStyle w:val="Lyrics"/>
        <w:rPr>
          <w:sz w:val="32"/>
          <w:szCs w:val="32"/>
        </w:rPr>
      </w:pPr>
      <w:r>
        <w:rPr>
          <w:sz w:val="28"/>
          <w:szCs w:val="28"/>
        </w:rPr>
        <w:t>fà che giunga lontano questa sera,</w:t>
      </w:r>
    </w:p>
    <w:p>
      <w:pPr>
        <w:pStyle w:val="Chords"/>
        <w:rPr>
          <w:sz w:val="32"/>
          <w:szCs w:val="32"/>
        </w:rPr>
      </w:pPr>
      <w:r>
        <w:rPr>
          <w:sz w:val="28"/>
          <w:szCs w:val="28"/>
        </w:rPr>
        <w:t xml:space="preserve">RE RE7+   SOL      LA       </w:t>
      </w:r>
    </w:p>
    <w:p>
      <w:pPr>
        <w:pStyle w:val="Lyrics"/>
        <w:rPr>
          <w:sz w:val="32"/>
          <w:szCs w:val="32"/>
        </w:rPr>
      </w:pPr>
      <w:r>
        <w:rPr>
          <w:sz w:val="28"/>
          <w:szCs w:val="28"/>
        </w:rPr>
        <w:t>che il risveglio sia pace ed un sorriso:</w:t>
      </w:r>
    </w:p>
    <w:p>
      <w:pPr>
        <w:pStyle w:val="Chords"/>
        <w:rPr>
          <w:sz w:val="32"/>
          <w:szCs w:val="32"/>
        </w:rPr>
      </w:pPr>
      <w:r>
        <w:rPr>
          <w:sz w:val="28"/>
          <w:szCs w:val="28"/>
        </w:rPr>
        <w:t>RE RE7+   SOL      LA</w:t>
      </w:r>
    </w:p>
    <w:p>
      <w:pPr>
        <w:pStyle w:val="Lyrics"/>
        <w:rPr>
          <w:sz w:val="32"/>
          <w:szCs w:val="32"/>
        </w:rPr>
      </w:pPr>
      <w:r>
        <w:rPr>
          <w:sz w:val="28"/>
          <w:szCs w:val="28"/>
        </w:rPr>
        <w:t>splenda il sole doman su ogni viso.</w:t>
      </w:r>
    </w:p>
    <w:p>
      <w:pPr>
        <w:pStyle w:val="Chords"/>
        <w:spacing w:before="0" w:after="0"/>
        <w:contextualSpacing/>
        <w:rPr>
          <w:sz w:val="44"/>
          <w:szCs w:val="44"/>
        </w:rPr>
      </w:pPr>
      <w:bookmarkStart w:id="156" w:name="_Toc1706865252"/>
      <w:r>
        <w:rPr>
          <w:sz w:val="44"/>
          <w:szCs w:val="44"/>
        </w:rPr>
        <w:t>PREGHIERA DEL LUPETTO</w:t>
      </w:r>
      <w:bookmarkEnd w:id="156"/>
    </w:p>
    <w:p>
      <w:pPr>
        <w:pStyle w:val="Lyrics"/>
        <w:rPr>
          <w:sz w:val="72"/>
          <w:szCs w:val="72"/>
        </w:rPr>
      </w:pPr>
      <w:r>
        <w:rPr/>
        <w:br/>
      </w:r>
      <w:r>
        <w:rPr>
          <w:sz w:val="40"/>
          <w:szCs w:val="40"/>
        </w:rPr>
        <w:t>Buon Gesù,</w:t>
      </w:r>
      <w:r>
        <w:rPr/>
        <w:br/>
      </w:r>
      <w:r>
        <w:rPr>
          <w:sz w:val="40"/>
          <w:szCs w:val="40"/>
        </w:rPr>
        <w:t>io ti amo con tutto il mio cuore perché mai troverò migliore amico di te.</w:t>
      </w:r>
    </w:p>
    <w:p>
      <w:pPr>
        <w:pStyle w:val="Lyrics"/>
        <w:rPr>
          <w:sz w:val="72"/>
          <w:szCs w:val="72"/>
        </w:rPr>
      </w:pPr>
      <w:r>
        <w:rPr/>
        <w:br/>
      </w:r>
      <w:r>
        <w:rPr>
          <w:sz w:val="40"/>
          <w:szCs w:val="40"/>
        </w:rPr>
        <w:t>Per farti piacere io voglio, con l’aiuto di Maria, nostra Mamma del Cielo, fare del mio meglio come tu facevi ogni giorno a Nazareth.</w:t>
      </w:r>
    </w:p>
    <w:p>
      <w:pPr>
        <w:pStyle w:val="Lyrics"/>
        <w:rPr>
          <w:sz w:val="40"/>
          <w:szCs w:val="40"/>
        </w:rPr>
      </w:pPr>
      <w:r>
        <w:rPr>
          <w:sz w:val="40"/>
          <w:szCs w:val="40"/>
        </w:rPr>
      </w:r>
    </w:p>
    <w:p>
      <w:pPr>
        <w:pStyle w:val="Lyrics"/>
        <w:rPr>
          <w:sz w:val="44"/>
          <w:szCs w:val="44"/>
        </w:rPr>
      </w:pPr>
      <w:r>
        <w:rPr>
          <w:sz w:val="40"/>
          <w:szCs w:val="40"/>
        </w:rPr>
        <w:t xml:space="preserve">Insegnami dunque ad ascoltare la voce dei miei genitori, dei miei insegnanti e dei vecchi lupi. </w:t>
      </w:r>
    </w:p>
    <w:p>
      <w:pPr>
        <w:pStyle w:val="Normal"/>
        <w:rPr/>
      </w:pPr>
      <w:r>
        <w:rPr/>
      </w:r>
      <w:r>
        <w:br w:type="page"/>
      </w:r>
    </w:p>
    <w:p>
      <w:pPr>
        <w:pStyle w:val="Heading2"/>
        <w:spacing w:before="0" w:after="200"/>
        <w:rPr/>
      </w:pPr>
      <w:bookmarkStart w:id="157" w:name="__RefHeading___Toc6646_1976528581"/>
      <w:bookmarkStart w:id="158" w:name="_Toc1780176165"/>
      <w:bookmarkStart w:id="159" w:name="_Toc162284722"/>
      <w:bookmarkStart w:id="160" w:name="_Toc951528487"/>
      <w:bookmarkEnd w:id="157"/>
      <w:r>
        <w:rPr/>
        <w:t>39 - Forza venite gente</w:t>
      </w:r>
      <w:bookmarkEnd w:id="158"/>
      <w:bookmarkEnd w:id="159"/>
      <w:bookmarkEnd w:id="160"/>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 xml:space="preserve">        </w:t>
      </w:r>
      <w:r>
        <w:rPr>
          <w:sz w:val="21"/>
          <w:szCs w:val="21"/>
        </w:rPr>
        <w:t>Francesco al padre la roba ridà .</w:t>
      </w:r>
    </w:p>
    <w:p>
      <w:pPr>
        <w:pStyle w:val="Chords"/>
        <w:rPr>
          <w:sz w:val="21"/>
          <w:szCs w:val="21"/>
        </w:rPr>
      </w:pPr>
      <w:r>
        <w:rPr>
          <w:sz w:val="21"/>
          <w:szCs w:val="21"/>
        </w:rPr>
        <w:t xml:space="preserve">        </w:t>
      </w:r>
      <w:r>
        <w:rPr>
          <w:sz w:val="21"/>
          <w:szCs w:val="21"/>
        </w:rPr>
        <w:t>SOL            LA- DO RE7 SOL</w:t>
      </w:r>
    </w:p>
    <w:p>
      <w:pPr>
        <w:pStyle w:val="Lyrics"/>
        <w:rPr>
          <w:sz w:val="21"/>
          <w:szCs w:val="21"/>
        </w:rPr>
      </w:pPr>
      <w:r>
        <w:rPr>
          <w:sz w:val="21"/>
          <w:szCs w:val="21"/>
        </w:rPr>
        <w:t>Padre   Rendimi tutti i soldi che hai.</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Franc.  Eccoli i Tuoi soldi, tieni padre, sono tuoi,</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 xml:space="preserve">        </w:t>
      </w:r>
      <w:r>
        <w:rPr>
          <w:sz w:val="21"/>
          <w:szCs w:val="21"/>
        </w:rPr>
        <w:t>eccoti la giubba di velluto, se la vuoi,</w:t>
      </w:r>
    </w:p>
    <w:p>
      <w:pPr>
        <w:pStyle w:val="Chords"/>
        <w:rPr>
          <w:sz w:val="21"/>
          <w:szCs w:val="21"/>
        </w:rPr>
      </w:pPr>
      <w:r>
        <w:rPr>
          <w:sz w:val="21"/>
          <w:szCs w:val="21"/>
        </w:rPr>
        <w:t xml:space="preserve">        </w:t>
      </w:r>
      <w:r>
        <w:rPr>
          <w:sz w:val="21"/>
          <w:szCs w:val="21"/>
        </w:rPr>
        <w:t>MI-           SI7         MI-           SI7</w:t>
      </w:r>
    </w:p>
    <w:p>
      <w:pPr>
        <w:pStyle w:val="Lyrics"/>
        <w:rPr>
          <w:sz w:val="21"/>
          <w:szCs w:val="21"/>
        </w:rPr>
      </w:pPr>
      <w:r>
        <w:rPr>
          <w:sz w:val="21"/>
          <w:szCs w:val="21"/>
        </w:rPr>
        <w:t xml:space="preserve">        </w:t>
      </w:r>
      <w:r>
        <w:rPr>
          <w:sz w:val="21"/>
          <w:szCs w:val="21"/>
        </w:rPr>
        <w:t>non mi serve nulla, con un saio me ne andrò</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 xml:space="preserve">        </w:t>
      </w:r>
      <w:r>
        <w:rPr>
          <w:sz w:val="21"/>
          <w:szCs w:val="21"/>
        </w:rPr>
        <w:t>eccoti le scarpe, solo i piedi mi terrò...</w:t>
      </w:r>
    </w:p>
    <w:p>
      <w:pPr>
        <w:pStyle w:val="Chords"/>
        <w:rPr>
          <w:sz w:val="21"/>
          <w:szCs w:val="21"/>
        </w:rPr>
      </w:pPr>
      <w:r>
        <w:rPr>
          <w:sz w:val="21"/>
          <w:szCs w:val="21"/>
        </w:rPr>
        <w:t xml:space="preserve">        </w:t>
      </w:r>
      <w:r>
        <w:rPr>
          <w:sz w:val="21"/>
          <w:szCs w:val="21"/>
        </w:rPr>
        <w:t>SOL         RE7         SOL           RE</w:t>
      </w:r>
    </w:p>
    <w:p>
      <w:pPr>
        <w:pStyle w:val="Lyrics"/>
        <w:rPr>
          <w:sz w:val="21"/>
          <w:szCs w:val="21"/>
        </w:rPr>
      </w:pPr>
      <w:r>
        <w:rPr>
          <w:sz w:val="21"/>
          <w:szCs w:val="21"/>
        </w:rPr>
        <w:t xml:space="preserve">        </w:t>
      </w:r>
      <w:r>
        <w:rPr>
          <w:sz w:val="21"/>
          <w:szCs w:val="21"/>
        </w:rPr>
        <w:t>Butto via il passato, il nome che mi hai dato tu,</w:t>
      </w:r>
    </w:p>
    <w:p>
      <w:pPr>
        <w:pStyle w:val="Chords"/>
        <w:rPr>
          <w:sz w:val="21"/>
          <w:szCs w:val="21"/>
        </w:rPr>
      </w:pPr>
      <w:r>
        <w:rPr>
          <w:sz w:val="21"/>
          <w:szCs w:val="21"/>
        </w:rPr>
        <w:t xml:space="preserve">        </w:t>
      </w:r>
      <w:r>
        <w:rPr>
          <w:sz w:val="21"/>
          <w:szCs w:val="21"/>
        </w:rPr>
        <w:t>SOL          RE7               SOL          RE7</w:t>
      </w:r>
    </w:p>
    <w:p>
      <w:pPr>
        <w:pStyle w:val="Lyrics"/>
        <w:rPr>
          <w:sz w:val="21"/>
          <w:szCs w:val="21"/>
        </w:rPr>
      </w:pPr>
      <w:r>
        <w:rPr>
          <w:sz w:val="21"/>
          <w:szCs w:val="21"/>
        </w:rPr>
        <w:t xml:space="preserve">        </w:t>
      </w:r>
      <w:r>
        <w:rPr>
          <w:sz w:val="21"/>
          <w:szCs w:val="21"/>
        </w:rPr>
        <w:t>nudo come un verme, non ti devo niente più.</w:t>
      </w:r>
    </w:p>
    <w:p>
      <w:pPr>
        <w:pStyle w:val="Chords"/>
        <w:rPr>
          <w:sz w:val="21"/>
          <w:szCs w:val="21"/>
        </w:rPr>
      </w:pPr>
      <w:r>
        <w:rPr>
          <w:sz w:val="21"/>
          <w:szCs w:val="21"/>
        </w:rPr>
        <w:t xml:space="preserve">        </w:t>
      </w:r>
      <w:r>
        <w:rPr>
          <w:sz w:val="21"/>
          <w:szCs w:val="21"/>
        </w:rPr>
        <w:t>MI-          SI7        MI-         SI7</w:t>
      </w:r>
    </w:p>
    <w:p>
      <w:pPr>
        <w:pStyle w:val="Lyrics"/>
        <w:rPr>
          <w:sz w:val="21"/>
          <w:szCs w:val="21"/>
        </w:rPr>
      </w:pPr>
      <w:r>
        <w:rPr>
          <w:sz w:val="21"/>
          <w:szCs w:val="21"/>
        </w:rPr>
        <w:t>Chiara  Non avrà più casa, più famiglia non avrà...</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Franc.  Ora avrò soltanto un padre che si chiama Dio.</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SOL         RE7   SOL    DO</w:t>
      </w:r>
    </w:p>
    <w:p>
      <w:pPr>
        <w:pStyle w:val="Lyrics"/>
        <w:rPr>
          <w:sz w:val="21"/>
          <w:szCs w:val="21"/>
        </w:rPr>
      </w:pPr>
      <w:r>
        <w:rPr>
          <w:sz w:val="21"/>
          <w:szCs w:val="21"/>
        </w:rPr>
        <w:t xml:space="preserve">        </w:t>
      </w:r>
      <w:r>
        <w:rPr>
          <w:sz w:val="21"/>
          <w:szCs w:val="21"/>
        </w:rPr>
        <w:t>Francesco al padre la roba ridà .</w:t>
      </w:r>
    </w:p>
    <w:p>
      <w:pPr>
        <w:pStyle w:val="Chords"/>
        <w:rPr>
          <w:sz w:val="21"/>
          <w:szCs w:val="21"/>
        </w:rPr>
      </w:pPr>
      <w:r>
        <w:rPr>
          <w:sz w:val="21"/>
          <w:szCs w:val="21"/>
        </w:rPr>
        <w:t xml:space="preserve">        </w:t>
      </w:r>
      <w:r>
        <w:rPr>
          <w:sz w:val="21"/>
          <w:szCs w:val="21"/>
        </w:rPr>
        <w:t>SOL            LA- DO RE7 SOL   SOL</w:t>
      </w:r>
    </w:p>
    <w:p>
      <w:pPr>
        <w:pStyle w:val="Lyrics"/>
        <w:rPr>
          <w:sz w:val="21"/>
          <w:szCs w:val="21"/>
        </w:rPr>
      </w:pPr>
      <w:r>
        <w:rPr>
          <w:sz w:val="21"/>
          <w:szCs w:val="21"/>
        </w:rPr>
        <w:t>Padre   "Figlio degenerato che sei !".</w:t>
      </w:r>
    </w:p>
    <w:p>
      <w:pPr>
        <w:pStyle w:val="Chords"/>
        <w:rPr>
          <w:sz w:val="21"/>
          <w:szCs w:val="21"/>
        </w:rPr>
      </w:pPr>
      <w:r>
        <w:rPr>
          <w:sz w:val="21"/>
          <w:szCs w:val="21"/>
        </w:rPr>
        <w:t xml:space="preserve">                 </w:t>
      </w:r>
      <w:r>
        <w:rPr>
          <w:sz w:val="21"/>
          <w:szCs w:val="21"/>
        </w:rPr>
        <w:t>SOL               RE7      SOL        RE 7</w:t>
      </w:r>
    </w:p>
    <w:p>
      <w:pPr>
        <w:pStyle w:val="Lyrics"/>
        <w:rPr>
          <w:sz w:val="21"/>
          <w:szCs w:val="21"/>
        </w:rPr>
      </w:pPr>
      <w:r>
        <w:rPr>
          <w:sz w:val="21"/>
          <w:szCs w:val="21"/>
        </w:rPr>
        <w:t>Chiara  Non  avrai più casa, più famiglia non avrai,</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non sai più chi eri, ma sai quello che sarai...</w:t>
      </w:r>
    </w:p>
    <w:p>
      <w:pPr>
        <w:pStyle w:val="Lyrics"/>
        <w:rPr>
          <w:sz w:val="21"/>
          <w:szCs w:val="21"/>
        </w:rPr>
      </w:pPr>
      <w:r>
        <w:rPr>
          <w:sz w:val="21"/>
          <w:szCs w:val="21"/>
        </w:rPr>
      </w:r>
    </w:p>
    <w:p>
      <w:pPr>
        <w:pStyle w:val="Lyrics"/>
        <w:rPr>
          <w:sz w:val="21"/>
          <w:szCs w:val="21"/>
        </w:rPr>
      </w:pPr>
      <w:r>
        <w:rPr>
          <w:sz w:val="21"/>
          <w:szCs w:val="21"/>
        </w:rPr>
      </w:r>
    </w:p>
    <w:p>
      <w:pPr>
        <w:pStyle w:val="Lyrics"/>
        <w:rPr>
          <w:sz w:val="21"/>
          <w:szCs w:val="21"/>
        </w:rPr>
      </w:pPr>
      <w:r>
        <w:rPr>
          <w:sz w:val="21"/>
          <w:szCs w:val="21"/>
        </w:rPr>
      </w:r>
    </w:p>
    <w:p>
      <w:pPr>
        <w:pStyle w:val="Chords"/>
        <w:rPr>
          <w:sz w:val="21"/>
          <w:szCs w:val="21"/>
        </w:rPr>
      </w:pPr>
      <w:r>
        <w:rPr>
          <w:sz w:val="21"/>
          <w:szCs w:val="21"/>
        </w:rPr>
        <w:t>MI-         SI7            MI-              SI7</w:t>
      </w:r>
    </w:p>
    <w:p>
      <w:pPr>
        <w:pStyle w:val="Lyrics"/>
        <w:rPr>
          <w:sz w:val="21"/>
          <w:szCs w:val="21"/>
        </w:rPr>
      </w:pPr>
      <w:r>
        <w:rPr>
          <w:sz w:val="21"/>
          <w:szCs w:val="21"/>
        </w:rPr>
        <w:t>Franc.  Figlio della strada, vagabondo, sono io,</w:t>
      </w:r>
    </w:p>
    <w:p>
      <w:pPr>
        <w:pStyle w:val="Chords"/>
        <w:rPr>
          <w:sz w:val="21"/>
          <w:szCs w:val="21"/>
        </w:rPr>
      </w:pPr>
      <w:r>
        <w:rPr>
          <w:sz w:val="21"/>
          <w:szCs w:val="21"/>
        </w:rPr>
        <w:t>MI-          SI7        MI-           SI7   RE7</w:t>
      </w:r>
    </w:p>
    <w:p>
      <w:pPr>
        <w:pStyle w:val="Lyrics"/>
        <w:rPr>
          <w:sz w:val="21"/>
          <w:szCs w:val="21"/>
        </w:rPr>
      </w:pPr>
      <w:r>
        <w:rPr>
          <w:sz w:val="21"/>
          <w:szCs w:val="21"/>
        </w:rPr>
        <w:t>col destino in tasca ora il mondo è tutto mio...</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ora sarò un uomo, perché libero sarò,</w:t>
      </w:r>
    </w:p>
    <w:p>
      <w:pPr>
        <w:pStyle w:val="Chords"/>
        <w:rPr>
          <w:sz w:val="21"/>
          <w:szCs w:val="21"/>
        </w:rPr>
      </w:pPr>
      <w:r>
        <w:rPr>
          <w:sz w:val="21"/>
          <w:szCs w:val="21"/>
        </w:rPr>
        <w:t>SOL        RE7      SOL           RE7</w:t>
      </w:r>
    </w:p>
    <w:p>
      <w:pPr>
        <w:pStyle w:val="Lyrics"/>
        <w:rPr>
          <w:sz w:val="21"/>
          <w:szCs w:val="21"/>
        </w:rPr>
      </w:pPr>
      <w:r>
        <w:rPr>
          <w:sz w:val="21"/>
          <w:szCs w:val="21"/>
        </w:rPr>
        <w:t xml:space="preserve">        </w:t>
      </w:r>
      <w:r>
        <w:rPr>
          <w:sz w:val="21"/>
          <w:szCs w:val="21"/>
        </w:rPr>
        <w:t>ora sono ricco, perché niente più vorrò.</w:t>
      </w:r>
    </w:p>
    <w:p>
      <w:pPr>
        <w:pStyle w:val="Chords"/>
        <w:rPr>
          <w:sz w:val="21"/>
          <w:szCs w:val="21"/>
        </w:rPr>
      </w:pPr>
      <w:r>
        <w:rPr>
          <w:sz w:val="21"/>
          <w:szCs w:val="21"/>
        </w:rPr>
        <w:t>MI-        SI7      MI-           SI7</w:t>
      </w:r>
    </w:p>
    <w:p>
      <w:pPr>
        <w:pStyle w:val="Lyrics"/>
        <w:rPr>
          <w:sz w:val="21"/>
          <w:szCs w:val="21"/>
        </w:rPr>
      </w:pPr>
      <w:r>
        <w:rPr>
          <w:sz w:val="21"/>
          <w:szCs w:val="21"/>
        </w:rPr>
        <w:t>Chiara   Nella sua bisaccia pane e fame e poesia...</w:t>
      </w:r>
    </w:p>
    <w:p>
      <w:pPr>
        <w:pStyle w:val="Chords"/>
        <w:rPr>
          <w:sz w:val="21"/>
          <w:szCs w:val="21"/>
        </w:rPr>
      </w:pPr>
      <w:r>
        <w:rPr>
          <w:sz w:val="21"/>
          <w:szCs w:val="21"/>
        </w:rPr>
        <w:t xml:space="preserve">         </w:t>
      </w:r>
      <w:r>
        <w:rPr>
          <w:sz w:val="21"/>
          <w:szCs w:val="21"/>
        </w:rPr>
        <w:t>MI-    SI7             MI-           RE     7</w:t>
      </w:r>
    </w:p>
    <w:p>
      <w:pPr>
        <w:pStyle w:val="Lyrics"/>
        <w:rPr>
          <w:sz w:val="21"/>
          <w:szCs w:val="21"/>
        </w:rPr>
      </w:pPr>
      <w:r>
        <w:rPr>
          <w:sz w:val="21"/>
          <w:szCs w:val="21"/>
        </w:rPr>
        <w:t>Franc.  Fiori di speranza segneranno la mia via...</w:t>
      </w:r>
    </w:p>
    <w:p>
      <w:pPr>
        <w:pStyle w:val="Chords"/>
        <w:rPr>
          <w:sz w:val="21"/>
          <w:szCs w:val="21"/>
        </w:rPr>
      </w:pPr>
      <w:r>
        <w:rPr>
          <w:sz w:val="21"/>
          <w:szCs w:val="21"/>
        </w:rPr>
        <w:t>SOL                RE7              SOL         DO</w:t>
      </w:r>
    </w:p>
    <w:p>
      <w:pPr>
        <w:pStyle w:val="Lyrics"/>
        <w:rPr>
          <w:sz w:val="21"/>
          <w:szCs w:val="21"/>
        </w:rPr>
      </w:pPr>
      <w:r>
        <w:rPr>
          <w:sz w:val="21"/>
          <w:szCs w:val="21"/>
        </w:rPr>
        <w:t>Coro    Forza venite gente, che in piazza si va</w:t>
      </w:r>
    </w:p>
    <w:p>
      <w:pPr>
        <w:pStyle w:val="Chords"/>
        <w:rPr>
          <w:sz w:val="21"/>
          <w:szCs w:val="21"/>
        </w:rPr>
      </w:pPr>
      <w:r>
        <w:rPr>
          <w:sz w:val="21"/>
          <w:szCs w:val="21"/>
        </w:rPr>
        <w:t xml:space="preserve">                    </w:t>
      </w:r>
      <w:r>
        <w:rPr>
          <w:sz w:val="21"/>
          <w:szCs w:val="21"/>
        </w:rPr>
        <w:t>SOL   RE    7</w:t>
      </w:r>
    </w:p>
    <w:p>
      <w:pPr>
        <w:pStyle w:val="Lyrics"/>
        <w:rPr>
          <w:sz w:val="21"/>
          <w:szCs w:val="21"/>
        </w:rPr>
      </w:pPr>
      <w:r>
        <w:rPr>
          <w:sz w:val="21"/>
          <w:szCs w:val="21"/>
        </w:rPr>
        <w:t xml:space="preserve">        </w:t>
      </w:r>
      <w:r>
        <w:rPr>
          <w:sz w:val="21"/>
          <w:szCs w:val="21"/>
        </w:rPr>
        <w:t>un grande spettacolo c'è,</w:t>
      </w:r>
    </w:p>
    <w:p>
      <w:pPr>
        <w:pStyle w:val="Chords"/>
        <w:rPr>
          <w:sz w:val="21"/>
          <w:szCs w:val="21"/>
        </w:rPr>
      </w:pPr>
      <w:r>
        <w:rPr>
          <w:sz w:val="21"/>
          <w:szCs w:val="21"/>
        </w:rPr>
        <w:t xml:space="preserve">        </w:t>
      </w:r>
      <w:r>
        <w:rPr>
          <w:sz w:val="21"/>
          <w:szCs w:val="21"/>
        </w:rPr>
        <w:t xml:space="preserve">SOL              RE7      SOL    DO </w:t>
      </w:r>
    </w:p>
    <w:p>
      <w:pPr>
        <w:pStyle w:val="Lyrics"/>
        <w:rPr>
          <w:sz w:val="21"/>
          <w:szCs w:val="21"/>
        </w:rPr>
      </w:pPr>
      <w:r>
        <w:rPr>
          <w:sz w:val="21"/>
          <w:szCs w:val="21"/>
        </w:rPr>
        <w:t>Chiara  Francesco ha scelto la sua libertà.</w:t>
      </w:r>
    </w:p>
    <w:p>
      <w:pPr>
        <w:pStyle w:val="Chords"/>
        <w:rPr>
          <w:sz w:val="21"/>
          <w:szCs w:val="21"/>
        </w:rPr>
      </w:pPr>
      <w:r>
        <w:rPr>
          <w:sz w:val="21"/>
          <w:szCs w:val="21"/>
        </w:rPr>
        <w:t>SOL            LA- DO RE7 SOL</w:t>
      </w:r>
    </w:p>
    <w:p>
      <w:pPr>
        <w:pStyle w:val="Lyrics"/>
        <w:rPr>
          <w:sz w:val="21"/>
          <w:szCs w:val="21"/>
        </w:rPr>
      </w:pPr>
      <w:r>
        <w:rPr>
          <w:sz w:val="21"/>
          <w:szCs w:val="21"/>
        </w:rPr>
        <w:t>Padre   "Figlio degenerato che sei !".</w:t>
      </w:r>
    </w:p>
    <w:p>
      <w:pPr>
        <w:pStyle w:val="Chords"/>
        <w:rPr>
          <w:sz w:val="21"/>
          <w:szCs w:val="21"/>
        </w:rPr>
      </w:pPr>
      <w:r>
        <w:rPr>
          <w:sz w:val="21"/>
          <w:szCs w:val="21"/>
        </w:rPr>
        <w:t>SOL            LA- DO RE7 SOL</w:t>
      </w:r>
    </w:p>
    <w:p>
      <w:pPr>
        <w:pStyle w:val="Lyrics"/>
        <w:rPr>
          <w:sz w:val="21"/>
          <w:szCs w:val="21"/>
        </w:rPr>
      </w:pPr>
      <w:r>
        <w:rPr>
          <w:sz w:val="21"/>
          <w:szCs w:val="21"/>
        </w:rPr>
        <w:t xml:space="preserve">Coro    "Figlio degenerato che sei !".  </w:t>
      </w:r>
    </w:p>
    <w:p>
      <w:pPr>
        <w:pStyle w:val="Lyrics"/>
        <w:rPr>
          <w:sz w:val="21"/>
          <w:szCs w:val="21"/>
        </w:rPr>
      </w:pPr>
      <w:r>
        <w:rPr>
          <w:sz w:val="21"/>
          <w:szCs w:val="21"/>
        </w:rPr>
      </w:r>
    </w:p>
    <w:p>
      <w:pPr>
        <w:pStyle w:val="Chords"/>
        <w:rPr>
          <w:sz w:val="21"/>
          <w:szCs w:val="21"/>
        </w:rPr>
      </w:pPr>
      <w:r>
        <w:rPr>
          <w:sz w:val="21"/>
          <w:szCs w:val="21"/>
        </w:rPr>
        <w:t xml:space="preserve">SOL RE7 SOL DO </w:t>
      </w:r>
    </w:p>
    <w:p>
      <w:pPr>
        <w:pStyle w:val="Lyrics"/>
        <w:rPr>
          <w:sz w:val="21"/>
          <w:szCs w:val="21"/>
        </w:rPr>
      </w:pPr>
      <w:r>
        <w:rPr>
          <w:sz w:val="21"/>
          <w:szCs w:val="21"/>
        </w:rPr>
      </w:r>
    </w:p>
    <w:p>
      <w:pPr>
        <w:pStyle w:val="Chords"/>
        <w:rPr>
          <w:sz w:val="21"/>
          <w:szCs w:val="21"/>
        </w:rPr>
      </w:pPr>
      <w:r>
        <w:rPr>
          <w:sz w:val="21"/>
          <w:szCs w:val="21"/>
        </w:rPr>
        <w:t xml:space="preserve">        </w:t>
      </w:r>
      <w:r>
        <w:rPr>
          <w:sz w:val="21"/>
          <w:szCs w:val="21"/>
        </w:rPr>
        <w:t xml:space="preserve">SOL        LA-  DO RE DO SOL </w:t>
      </w:r>
    </w:p>
    <w:p>
      <w:pPr>
        <w:pStyle w:val="Lyrics"/>
        <w:rPr>
          <w:sz w:val="21"/>
          <w:szCs w:val="21"/>
        </w:rPr>
      </w:pPr>
      <w:r>
        <w:rPr>
          <w:sz w:val="21"/>
          <w:szCs w:val="21"/>
        </w:rPr>
        <w:t>Chiara  Ora sarai diverso  da noi...</w:t>
      </w:r>
    </w:p>
    <w:p>
      <w:pPr>
        <w:pStyle w:val="Lyrics"/>
        <w:rPr/>
      </w:pPr>
      <w:r>
        <w:rPr/>
      </w:r>
    </w:p>
    <w:p>
      <w:pPr>
        <w:pStyle w:val="Normal"/>
        <w:rPr/>
      </w:pPr>
      <w:r>
        <w:rPr/>
      </w:r>
      <w:r>
        <w:br w:type="page"/>
      </w:r>
    </w:p>
    <w:p>
      <w:pPr>
        <w:pStyle w:val="Heading2"/>
        <w:spacing w:before="0" w:after="200"/>
        <w:rPr/>
      </w:pPr>
      <w:bookmarkStart w:id="161" w:name="__RefHeading___Toc6648_1976528581"/>
      <w:bookmarkStart w:id="162" w:name="_Toc557899732"/>
      <w:bookmarkStart w:id="163" w:name="_Toc473351211"/>
      <w:bookmarkStart w:id="164" w:name="_Toc944554865"/>
      <w:bookmarkEnd w:id="161"/>
      <w:r>
        <w:rPr/>
        <w:t>40 - Fratelli alla candida luna</w:t>
      </w:r>
      <w:bookmarkEnd w:id="162"/>
      <w:bookmarkEnd w:id="163"/>
      <w:bookmarkEnd w:id="164"/>
    </w:p>
    <w:p>
      <w:pPr>
        <w:pStyle w:val="Chords"/>
        <w:rPr>
          <w:sz w:val="32"/>
          <w:szCs w:val="32"/>
        </w:rPr>
      </w:pPr>
      <w:r>
        <w:rPr>
          <w:sz w:val="28"/>
          <w:szCs w:val="28"/>
        </w:rPr>
        <w:t>DO</w:t>
      </w:r>
    </w:p>
    <w:p>
      <w:pPr>
        <w:pStyle w:val="Lyrics"/>
        <w:rPr>
          <w:sz w:val="32"/>
          <w:szCs w:val="32"/>
        </w:rPr>
      </w:pPr>
      <w:r>
        <w:rPr>
          <w:sz w:val="28"/>
          <w:szCs w:val="28"/>
        </w:rPr>
        <w:t>Fratelli alla candida Luna cantiamo</w:t>
      </w:r>
    </w:p>
    <w:p>
      <w:pPr>
        <w:pStyle w:val="Chords"/>
        <w:rPr>
          <w:sz w:val="32"/>
          <w:szCs w:val="32"/>
        </w:rPr>
      </w:pPr>
      <w:r>
        <w:rPr>
          <w:sz w:val="28"/>
          <w:szCs w:val="28"/>
        </w:rPr>
        <w:t xml:space="preserve">                      </w:t>
      </w:r>
      <w:r>
        <w:rPr>
          <w:sz w:val="28"/>
          <w:szCs w:val="28"/>
        </w:rPr>
        <w:t>SOL</w:t>
      </w:r>
    </w:p>
    <w:p>
      <w:pPr>
        <w:pStyle w:val="Lyrics"/>
        <w:rPr>
          <w:sz w:val="32"/>
          <w:szCs w:val="32"/>
        </w:rPr>
      </w:pPr>
      <w:r>
        <w:rPr>
          <w:sz w:val="28"/>
          <w:szCs w:val="28"/>
        </w:rPr>
        <w:t>la nostra canzone più bella;</w:t>
      </w:r>
    </w:p>
    <w:p>
      <w:pPr>
        <w:pStyle w:val="Chords"/>
        <w:rPr>
          <w:sz w:val="32"/>
          <w:szCs w:val="32"/>
        </w:rPr>
      </w:pPr>
      <w:r>
        <w:rPr>
          <w:sz w:val="28"/>
          <w:szCs w:val="28"/>
        </w:rPr>
        <w:t>FA</w:t>
      </w:r>
    </w:p>
    <w:p>
      <w:pPr>
        <w:pStyle w:val="Lyrics"/>
        <w:rPr>
          <w:sz w:val="32"/>
          <w:szCs w:val="32"/>
        </w:rPr>
      </w:pPr>
      <w:r>
        <w:rPr>
          <w:sz w:val="28"/>
          <w:szCs w:val="28"/>
        </w:rPr>
        <w:t>tra i faggi e gli abeti,</w:t>
      </w:r>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che gioia, veniamo</w:t>
      </w:r>
    </w:p>
    <w:p>
      <w:pPr>
        <w:pStyle w:val="Chords"/>
        <w:rPr>
          <w:sz w:val="32"/>
          <w:szCs w:val="32"/>
        </w:rPr>
      </w:pPr>
      <w:r>
        <w:rPr>
          <w:sz w:val="28"/>
          <w:szCs w:val="28"/>
        </w:rPr>
        <w:t>REm7      MI4           MI</w:t>
      </w:r>
    </w:p>
    <w:p>
      <w:pPr>
        <w:pStyle w:val="Lyrics"/>
        <w:rPr>
          <w:sz w:val="32"/>
          <w:szCs w:val="32"/>
        </w:rPr>
      </w:pPr>
      <w:r>
        <w:rPr>
          <w:sz w:val="28"/>
          <w:szCs w:val="28"/>
        </w:rPr>
        <w:t>la nostra canzone a cantar.</w:t>
      </w:r>
    </w:p>
    <w:p>
      <w:pPr>
        <w:pStyle w:val="Lyrics"/>
        <w:rPr>
          <w:sz w:val="28"/>
          <w:szCs w:val="28"/>
        </w:rPr>
      </w:pPr>
      <w:r>
        <w:rPr>
          <w:sz w:val="28"/>
          <w:szCs w:val="28"/>
        </w:rPr>
      </w:r>
    </w:p>
    <w:p>
      <w:pPr>
        <w:pStyle w:val="Chords"/>
        <w:rPr>
          <w:sz w:val="32"/>
          <w:szCs w:val="32"/>
        </w:rPr>
      </w:pPr>
      <w:r>
        <w:rPr>
          <w:sz w:val="28"/>
          <w:szCs w:val="28"/>
        </w:rPr>
        <w:t>LAm</w:t>
      </w:r>
    </w:p>
    <w:p>
      <w:pPr>
        <w:pStyle w:val="Lyrics"/>
        <w:rPr>
          <w:sz w:val="32"/>
          <w:szCs w:val="32"/>
        </w:rPr>
      </w:pPr>
      <w:r>
        <w:rPr>
          <w:sz w:val="28"/>
          <w:szCs w:val="28"/>
        </w:rPr>
        <w:t>"Una via sola e vera",</w:t>
      </w:r>
    </w:p>
    <w:p>
      <w:pPr>
        <w:pStyle w:val="Chords"/>
        <w:rPr>
          <w:sz w:val="32"/>
          <w:szCs w:val="32"/>
        </w:rPr>
      </w:pPr>
      <w:r>
        <w:rPr>
          <w:sz w:val="28"/>
          <w:szCs w:val="28"/>
        </w:rPr>
        <w:t xml:space="preserve">                 </w:t>
      </w:r>
      <w:r>
        <w:rPr>
          <w:sz w:val="28"/>
          <w:szCs w:val="28"/>
        </w:rPr>
        <w:t>MI</w:t>
      </w:r>
    </w:p>
    <w:p>
      <w:pPr>
        <w:pStyle w:val="Lyrics"/>
        <w:rPr>
          <w:sz w:val="32"/>
          <w:szCs w:val="32"/>
        </w:rPr>
      </w:pPr>
      <w:r>
        <w:rPr>
          <w:sz w:val="28"/>
          <w:szCs w:val="28"/>
        </w:rPr>
        <w:t>ci disse il Lupo Anziano,</w:t>
      </w:r>
    </w:p>
    <w:p>
      <w:pPr>
        <w:pStyle w:val="Chords"/>
        <w:rPr>
          <w:sz w:val="32"/>
          <w:szCs w:val="32"/>
        </w:rPr>
      </w:pPr>
      <w:r>
        <w:rPr>
          <w:sz w:val="28"/>
          <w:szCs w:val="28"/>
        </w:rPr>
        <w:t xml:space="preserve">  </w:t>
      </w:r>
      <w:r>
        <w:rPr>
          <w:sz w:val="28"/>
          <w:szCs w:val="28"/>
        </w:rPr>
        <w:t>REm MI</w:t>
      </w:r>
    </w:p>
    <w:p>
      <w:pPr>
        <w:pStyle w:val="Lyrics"/>
        <w:rPr>
          <w:sz w:val="32"/>
          <w:szCs w:val="32"/>
        </w:rPr>
      </w:pPr>
      <w:r>
        <w:rPr>
          <w:sz w:val="28"/>
          <w:szCs w:val="28"/>
        </w:rPr>
        <w:t>e dietro a lui noi siamo</w:t>
      </w:r>
    </w:p>
    <w:p>
      <w:pPr>
        <w:pStyle w:val="Chords"/>
        <w:rPr>
          <w:sz w:val="32"/>
          <w:szCs w:val="32"/>
        </w:rPr>
      </w:pPr>
      <w:r>
        <w:rPr>
          <w:sz w:val="28"/>
          <w:szCs w:val="28"/>
        </w:rPr>
        <w:t>REm        MI      LAm     LA7</w:t>
      </w:r>
    </w:p>
    <w:p>
      <w:pPr>
        <w:pStyle w:val="Lyrics"/>
        <w:rPr>
          <w:sz w:val="32"/>
          <w:szCs w:val="32"/>
        </w:rPr>
      </w:pPr>
      <w:r>
        <w:rPr>
          <w:sz w:val="28"/>
          <w:szCs w:val="28"/>
        </w:rPr>
        <w:t>la traccia a seguitar.</w:t>
      </w:r>
    </w:p>
    <w:p>
      <w:pPr>
        <w:pStyle w:val="Chords"/>
        <w:rPr>
          <w:sz w:val="32"/>
          <w:szCs w:val="32"/>
        </w:rPr>
      </w:pPr>
      <w:r>
        <w:rPr>
          <w:sz w:val="28"/>
          <w:szCs w:val="28"/>
        </w:rPr>
        <w:t>REm               LAm</w:t>
      </w:r>
    </w:p>
    <w:p>
      <w:pPr>
        <w:pStyle w:val="Lyrics"/>
        <w:rPr>
          <w:sz w:val="32"/>
          <w:szCs w:val="32"/>
        </w:rPr>
      </w:pPr>
      <w:r>
        <w:rPr>
          <w:sz w:val="28"/>
          <w:szCs w:val="28"/>
        </w:rPr>
        <w:t>Costanti alla ricerca,</w:t>
      </w:r>
    </w:p>
    <w:p>
      <w:pPr>
        <w:pStyle w:val="Chords"/>
        <w:rPr>
          <w:sz w:val="32"/>
          <w:szCs w:val="32"/>
        </w:rPr>
      </w:pPr>
      <w:r>
        <w:rPr>
          <w:sz w:val="28"/>
          <w:szCs w:val="28"/>
        </w:rPr>
        <w:t>FA          LAm</w:t>
      </w:r>
    </w:p>
    <w:p>
      <w:pPr>
        <w:pStyle w:val="Lyrics"/>
        <w:rPr>
          <w:sz w:val="32"/>
          <w:szCs w:val="32"/>
        </w:rPr>
      </w:pPr>
      <w:r>
        <w:rPr>
          <w:sz w:val="28"/>
          <w:szCs w:val="28"/>
        </w:rPr>
        <w:t>gioiosi nel cammino,</w:t>
      </w:r>
    </w:p>
    <w:p>
      <w:pPr>
        <w:pStyle w:val="Chords"/>
        <w:rPr>
          <w:sz w:val="32"/>
          <w:szCs w:val="32"/>
        </w:rPr>
      </w:pPr>
      <w:r>
        <w:rPr>
          <w:sz w:val="28"/>
          <w:szCs w:val="28"/>
        </w:rPr>
        <w:t>REm             SOL</w:t>
      </w:r>
    </w:p>
    <w:p>
      <w:pPr>
        <w:pStyle w:val="Lyrics"/>
        <w:rPr>
          <w:sz w:val="32"/>
          <w:szCs w:val="32"/>
        </w:rPr>
      </w:pPr>
      <w:r>
        <w:rPr>
          <w:sz w:val="28"/>
          <w:szCs w:val="28"/>
        </w:rPr>
        <w:t>erriam fino al mattino</w:t>
      </w:r>
    </w:p>
    <w:p>
      <w:pPr>
        <w:pStyle w:val="Chords"/>
        <w:rPr>
          <w:sz w:val="32"/>
          <w:szCs w:val="32"/>
        </w:rPr>
      </w:pPr>
      <w:r>
        <w:rPr/>
      </w:r>
    </w:p>
    <w:p>
      <w:pPr>
        <w:pStyle w:val="Chords"/>
        <w:rPr>
          <w:sz w:val="32"/>
          <w:szCs w:val="32"/>
        </w:rPr>
      </w:pPr>
      <w:r>
        <w:rPr>
          <w:sz w:val="28"/>
          <w:szCs w:val="28"/>
        </w:rPr>
        <w:t>REm7    MI4        MI</w:t>
      </w:r>
    </w:p>
    <w:p>
      <w:pPr>
        <w:pStyle w:val="Lyrics"/>
        <w:rPr>
          <w:sz w:val="32"/>
          <w:szCs w:val="32"/>
        </w:rPr>
      </w:pPr>
      <w:r>
        <w:rPr>
          <w:sz w:val="28"/>
          <w:szCs w:val="28"/>
        </w:rPr>
        <w:t>seguendo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Lyrics"/>
        <w:rPr>
          <w:sz w:val="28"/>
          <w:szCs w:val="28"/>
        </w:rPr>
      </w:pPr>
      <w:r>
        <w:rPr>
          <w:sz w:val="28"/>
          <w:szCs w:val="28"/>
        </w:rPr>
      </w:r>
    </w:p>
    <w:p>
      <w:pPr>
        <w:pStyle w:val="Lyrics"/>
        <w:rPr>
          <w:sz w:val="32"/>
          <w:szCs w:val="32"/>
        </w:rPr>
      </w:pPr>
      <w:r>
        <w:rPr>
          <w:sz w:val="28"/>
          <w:szCs w:val="28"/>
        </w:rPr>
        <w:t>La via troppo è scoscesa,</w:t>
      </w:r>
    </w:p>
    <w:p>
      <w:pPr>
        <w:pStyle w:val="Lyrics"/>
        <w:rPr>
          <w:sz w:val="32"/>
          <w:szCs w:val="32"/>
        </w:rPr>
      </w:pPr>
      <w:r>
        <w:rPr>
          <w:sz w:val="28"/>
          <w:szCs w:val="28"/>
        </w:rPr>
        <w:t>la traccia già si perde,</w:t>
      </w:r>
    </w:p>
    <w:p>
      <w:pPr>
        <w:pStyle w:val="Lyrics"/>
        <w:rPr>
          <w:sz w:val="32"/>
          <w:szCs w:val="32"/>
        </w:rPr>
      </w:pPr>
      <w:r>
        <w:rPr>
          <w:sz w:val="28"/>
          <w:szCs w:val="28"/>
        </w:rPr>
        <w:t>solo non si disperde</w:t>
      </w:r>
    </w:p>
    <w:p>
      <w:pPr>
        <w:pStyle w:val="Lyrics"/>
        <w:rPr>
          <w:sz w:val="32"/>
          <w:szCs w:val="32"/>
        </w:rPr>
      </w:pPr>
      <w:r>
        <w:rPr>
          <w:sz w:val="28"/>
          <w:szCs w:val="28"/>
        </w:rPr>
        <w:t>chi segue il Lupo Anzian!</w:t>
      </w:r>
    </w:p>
    <w:p>
      <w:pPr>
        <w:pStyle w:val="Lyrics"/>
        <w:rPr>
          <w:sz w:val="28"/>
          <w:szCs w:val="28"/>
        </w:rPr>
      </w:pPr>
      <w:r>
        <w:rPr>
          <w:sz w:val="28"/>
          <w:szCs w:val="28"/>
        </w:rPr>
      </w:r>
    </w:p>
    <w:p>
      <w:pPr>
        <w:pStyle w:val="Lyrics"/>
        <w:rPr>
          <w:sz w:val="32"/>
          <w:szCs w:val="32"/>
        </w:rPr>
      </w:pPr>
      <w:r>
        <w:rPr>
          <w:sz w:val="28"/>
          <w:szCs w:val="28"/>
        </w:rPr>
        <w:t>Lupetto non lasciare,</w:t>
      </w:r>
    </w:p>
    <w:p>
      <w:pPr>
        <w:pStyle w:val="Lyrics"/>
        <w:rPr>
          <w:sz w:val="32"/>
          <w:szCs w:val="32"/>
        </w:rPr>
      </w:pPr>
      <w:r>
        <w:rPr>
          <w:sz w:val="28"/>
          <w:szCs w:val="28"/>
        </w:rPr>
        <w:t>no! non lasciare il Branco,</w:t>
      </w:r>
    </w:p>
    <w:p>
      <w:pPr>
        <w:pStyle w:val="Lyrics"/>
        <w:rPr>
          <w:sz w:val="32"/>
          <w:szCs w:val="32"/>
        </w:rPr>
      </w:pPr>
      <w:r>
        <w:rPr>
          <w:sz w:val="28"/>
          <w:szCs w:val="28"/>
        </w:rPr>
        <w:t>il pelo è ancora bianco:</w:t>
      </w:r>
    </w:p>
    <w:p>
      <w:pPr>
        <w:pStyle w:val="Lyrics"/>
        <w:rPr>
          <w:sz w:val="32"/>
          <w:szCs w:val="32"/>
        </w:rPr>
      </w:pPr>
      <w:r>
        <w:rPr>
          <w:sz w:val="28"/>
          <w:szCs w:val="28"/>
        </w:rPr>
        <w:t>seguiamo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Lyrics"/>
        <w:rPr>
          <w:sz w:val="28"/>
          <w:szCs w:val="28"/>
        </w:rPr>
      </w:pPr>
      <w:r>
        <w:rPr>
          <w:sz w:val="28"/>
          <w:szCs w:val="28"/>
        </w:rPr>
      </w:r>
    </w:p>
    <w:p>
      <w:pPr>
        <w:pStyle w:val="Lyrics"/>
        <w:rPr>
          <w:sz w:val="32"/>
          <w:szCs w:val="32"/>
        </w:rPr>
      </w:pPr>
      <w:r>
        <w:rPr>
          <w:sz w:val="28"/>
          <w:szCs w:val="28"/>
        </w:rPr>
        <w:t>Non come il vil Tabaqui</w:t>
      </w:r>
    </w:p>
    <w:p>
      <w:pPr>
        <w:pStyle w:val="Lyrics"/>
        <w:rPr>
          <w:sz w:val="32"/>
          <w:szCs w:val="32"/>
        </w:rPr>
      </w:pPr>
      <w:r>
        <w:rPr>
          <w:sz w:val="28"/>
          <w:szCs w:val="28"/>
        </w:rPr>
        <w:t>che a Shere-Khan va insieme,</w:t>
      </w:r>
    </w:p>
    <w:p>
      <w:pPr>
        <w:pStyle w:val="Lyrics"/>
        <w:rPr>
          <w:sz w:val="32"/>
          <w:szCs w:val="32"/>
        </w:rPr>
      </w:pPr>
      <w:r>
        <w:rPr>
          <w:sz w:val="28"/>
          <w:szCs w:val="28"/>
        </w:rPr>
        <w:t>noi procediamo insieme</w:t>
      </w:r>
    </w:p>
    <w:p>
      <w:pPr>
        <w:pStyle w:val="Lyrics"/>
        <w:rPr>
          <w:sz w:val="32"/>
          <w:szCs w:val="32"/>
        </w:rPr>
      </w:pPr>
      <w:r>
        <w:rPr>
          <w:sz w:val="28"/>
          <w:szCs w:val="28"/>
        </w:rPr>
        <w:t>seguendo il Lupo Anzian.</w:t>
      </w:r>
    </w:p>
    <w:p>
      <w:pPr>
        <w:pStyle w:val="Lyrics"/>
        <w:rPr>
          <w:sz w:val="28"/>
          <w:szCs w:val="28"/>
        </w:rPr>
      </w:pPr>
      <w:r>
        <w:rPr>
          <w:sz w:val="28"/>
          <w:szCs w:val="28"/>
        </w:rPr>
      </w:r>
    </w:p>
    <w:p>
      <w:pPr>
        <w:pStyle w:val="Lyrics"/>
        <w:rPr>
          <w:sz w:val="32"/>
          <w:szCs w:val="32"/>
        </w:rPr>
      </w:pPr>
      <w:r>
        <w:rPr>
          <w:sz w:val="28"/>
          <w:szCs w:val="28"/>
        </w:rPr>
        <w:t>Finché il cuor non è forte,</w:t>
      </w:r>
    </w:p>
    <w:p>
      <w:pPr>
        <w:pStyle w:val="Lyrics"/>
        <w:rPr>
          <w:sz w:val="32"/>
          <w:szCs w:val="32"/>
        </w:rPr>
      </w:pPr>
      <w:r>
        <w:rPr>
          <w:sz w:val="28"/>
          <w:szCs w:val="28"/>
        </w:rPr>
        <w:t>pronto alla lotta dura,</w:t>
      </w:r>
    </w:p>
    <w:p>
      <w:pPr>
        <w:pStyle w:val="Lyrics"/>
        <w:rPr>
          <w:sz w:val="32"/>
          <w:szCs w:val="32"/>
        </w:rPr>
      </w:pPr>
      <w:r>
        <w:rPr>
          <w:sz w:val="28"/>
          <w:szCs w:val="28"/>
        </w:rPr>
        <w:t>leal, senza paura,</w:t>
      </w:r>
    </w:p>
    <w:p>
      <w:pPr>
        <w:pStyle w:val="Lyrics"/>
        <w:rPr>
          <w:sz w:val="32"/>
          <w:szCs w:val="32"/>
        </w:rPr>
      </w:pPr>
      <w:r>
        <w:rPr>
          <w:sz w:val="28"/>
          <w:szCs w:val="28"/>
        </w:rPr>
        <w:t>seguiamo il Lupo Anzian!</w:t>
      </w:r>
    </w:p>
    <w:p>
      <w:pPr>
        <w:pStyle w:val="Lyrics"/>
        <w:rPr>
          <w:sz w:val="28"/>
          <w:szCs w:val="28"/>
        </w:rPr>
      </w:pPr>
      <w:r>
        <w:rPr>
          <w:sz w:val="28"/>
          <w:szCs w:val="28"/>
        </w:rPr>
      </w:r>
    </w:p>
    <w:p>
      <w:pPr>
        <w:pStyle w:val="Lyrics"/>
        <w:rPr>
          <w:sz w:val="32"/>
          <w:szCs w:val="32"/>
        </w:rPr>
      </w:pPr>
      <w:r>
        <w:rPr>
          <w:sz w:val="28"/>
          <w:szCs w:val="28"/>
        </w:rPr>
        <w:t>Fratelli alla candida luna ...</w:t>
      </w:r>
    </w:p>
    <w:p>
      <w:pPr>
        <w:pStyle w:val="Heading2"/>
        <w:spacing w:before="0" w:after="200"/>
        <w:rPr/>
      </w:pPr>
      <w:bookmarkStart w:id="165" w:name="__RefHeading___Toc6650_1976528581"/>
      <w:bookmarkStart w:id="166" w:name="_Toc1902547672"/>
      <w:bookmarkStart w:id="167" w:name="_Toc255532068"/>
      <w:bookmarkStart w:id="168" w:name="_Toc1961305587"/>
      <w:bookmarkEnd w:id="165"/>
      <w:r>
        <w:rPr/>
        <w:t>41 - Freedom</w:t>
      </w:r>
      <w:bookmarkEnd w:id="166"/>
      <w:bookmarkEnd w:id="167"/>
      <w:bookmarkEnd w:id="168"/>
    </w:p>
    <w:p>
      <w:pPr>
        <w:pStyle w:val="Chords"/>
        <w:rPr/>
      </w:pPr>
      <w:r>
        <w:rPr/>
        <w:t xml:space="preserve"> </w:t>
      </w:r>
      <w:r>
        <w:rPr/>
        <w:t>MI      SI7      MI      7          SI7</w:t>
      </w:r>
    </w:p>
    <w:p>
      <w:pPr>
        <w:pStyle w:val="Lyrics"/>
        <w:rPr/>
      </w:pPr>
      <w:r>
        <w:rPr/>
        <w:t>Oh freedom oh freedom oh freedom over me!</w:t>
      </w:r>
    </w:p>
    <w:p>
      <w:pPr>
        <w:pStyle w:val="Chords"/>
        <w:rPr/>
      </w:pPr>
      <w:r>
        <w:rPr/>
        <w:t xml:space="preserve">           </w:t>
      </w:r>
      <w:r>
        <w:rPr/>
        <w:t xml:space="preserve">MI       7          LA               LA-       </w:t>
      </w:r>
    </w:p>
    <w:p>
      <w:pPr>
        <w:pStyle w:val="Lyrics"/>
        <w:rPr/>
      </w:pPr>
      <w:r>
        <w:rPr/>
        <w:t>Rit. And before I’ll be a slave, I’ll be buried in my grave</w:t>
      </w:r>
    </w:p>
    <w:p>
      <w:pPr>
        <w:pStyle w:val="Chords"/>
        <w:rPr/>
      </w:pPr>
      <w:r>
        <w:rPr/>
        <w:t xml:space="preserve">             </w:t>
      </w:r>
      <w:r>
        <w:rPr/>
        <w:t>MI       SI7         LA    MI</w:t>
      </w:r>
    </w:p>
    <w:p>
      <w:pPr>
        <w:pStyle w:val="Lyrics"/>
        <w:rPr/>
      </w:pPr>
      <w:r>
        <w:rPr/>
        <w:t xml:space="preserve">     </w:t>
      </w:r>
      <w:r>
        <w:rPr/>
        <w:t>and go home to my lord and be free</w:t>
      </w:r>
    </w:p>
    <w:p>
      <w:pPr>
        <w:pStyle w:val="Lyrics"/>
        <w:rPr/>
      </w:pPr>
      <w:r>
        <w:rPr/>
      </w:r>
    </w:p>
    <w:p>
      <w:pPr>
        <w:pStyle w:val="Lyrics"/>
        <w:rPr/>
      </w:pPr>
      <w:r>
        <w:rPr/>
        <w:t>No more moaning over me! Rit.</w:t>
      </w:r>
    </w:p>
    <w:p>
      <w:pPr>
        <w:pStyle w:val="Lyrics"/>
        <w:rPr/>
      </w:pPr>
      <w:r>
        <w:rPr/>
      </w:r>
    </w:p>
    <w:p>
      <w:pPr>
        <w:pStyle w:val="Lyrics"/>
        <w:rPr/>
      </w:pPr>
      <w:r>
        <w:rPr/>
        <w:t>No more shouting over me! Rit.</w:t>
      </w:r>
    </w:p>
    <w:p>
      <w:pPr>
        <w:pStyle w:val="Lyrics"/>
        <w:rPr/>
      </w:pPr>
      <w:r>
        <w:rPr/>
      </w:r>
    </w:p>
    <w:p>
      <w:pPr>
        <w:pStyle w:val="Lyrics"/>
        <w:rPr/>
      </w:pPr>
      <w:r>
        <w:rPr/>
        <w:t>No more crying over me! Rit.</w:t>
      </w:r>
    </w:p>
    <w:p>
      <w:pPr>
        <w:pStyle w:val="Lyrics"/>
        <w:rPr/>
      </w:pPr>
      <w:r>
        <w:rPr/>
      </w:r>
    </w:p>
    <w:p>
      <w:pPr>
        <w:pStyle w:val="Normal"/>
        <w:rPr/>
      </w:pPr>
      <w:r>
        <w:rPr/>
      </w:r>
      <w:r>
        <w:br w:type="page"/>
      </w:r>
    </w:p>
    <w:p>
      <w:pPr>
        <w:pStyle w:val="Heading2"/>
        <w:spacing w:before="0" w:after="200"/>
        <w:rPr/>
      </w:pPr>
      <w:bookmarkStart w:id="169" w:name="__RefHeading___Toc6652_1976528581"/>
      <w:bookmarkStart w:id="170" w:name="_Toc710330696"/>
      <w:bookmarkStart w:id="171" w:name="_Toc898623089"/>
      <w:bookmarkStart w:id="172" w:name="_Toc863225741"/>
      <w:bookmarkEnd w:id="169"/>
      <w:r>
        <w:rPr/>
        <w:t>42 - Giovane donna</w:t>
      </w:r>
      <w:bookmarkEnd w:id="170"/>
      <w:bookmarkEnd w:id="171"/>
      <w:bookmarkEnd w:id="172"/>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Giovane donna, attesa dall’umanità,</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un desiderio d’amore è pura libertà</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il Dio lontano è qui    vicino a  te,</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voce e silenzio, annuncio di novità.</w:t>
      </w:r>
    </w:p>
    <w:p>
      <w:pPr>
        <w:pStyle w:val="Lyrics"/>
        <w:rPr>
          <w:sz w:val="21"/>
          <w:szCs w:val="21"/>
        </w:rPr>
      </w:pPr>
      <w:r>
        <w:rPr>
          <w:sz w:val="21"/>
          <w:szCs w:val="21"/>
        </w:rPr>
        <w:t xml:space="preserve"> </w:t>
      </w:r>
    </w:p>
    <w:p>
      <w:pPr>
        <w:pStyle w:val="Chords"/>
        <w:rPr>
          <w:sz w:val="21"/>
          <w:szCs w:val="21"/>
        </w:rPr>
      </w:pPr>
      <w:r>
        <w:rPr>
          <w:sz w:val="21"/>
          <w:szCs w:val="21"/>
        </w:rPr>
        <w:t>DO  LA-  FA FA-DO DO LA-  FA FA – DO</w:t>
      </w:r>
    </w:p>
    <w:p>
      <w:pPr>
        <w:pStyle w:val="Lyrics"/>
        <w:rPr>
          <w:sz w:val="21"/>
          <w:szCs w:val="21"/>
        </w:rPr>
      </w:pPr>
      <w:r>
        <w:rPr>
          <w:sz w:val="21"/>
          <w:szCs w:val="21"/>
        </w:rPr>
        <w:t>A---ve   Mari--a, A---ve  Mari-----a.</w:t>
      </w:r>
    </w:p>
    <w:p>
      <w:pPr>
        <w:pStyle w:val="Lyrics"/>
        <w:rPr>
          <w:sz w:val="21"/>
          <w:szCs w:val="21"/>
        </w:rPr>
      </w:pPr>
      <w:r>
        <w:rPr>
          <w:sz w:val="21"/>
          <w:szCs w:val="21"/>
        </w:rPr>
        <w:t xml:space="preserve"> </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Dio l’ha prescelta qual Madre piena di bellezza</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Ed il suo amor  ti avvolgerà  nella sua ombra.</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Grembo di Dio venuto sulla terra.</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Tu sarai madre di un uomo nuovo.</w:t>
      </w:r>
    </w:p>
    <w:p>
      <w:pPr>
        <w:pStyle w:val="Lyrics"/>
        <w:rPr>
          <w:sz w:val="21"/>
          <w:szCs w:val="21"/>
        </w:rPr>
      </w:pPr>
      <w:r>
        <w:rPr>
          <w:sz w:val="21"/>
          <w:szCs w:val="21"/>
        </w:rPr>
        <w:t xml:space="preserve"> </w:t>
      </w:r>
    </w:p>
    <w:p>
      <w:pPr>
        <w:pStyle w:val="Lyrics"/>
        <w:rPr>
          <w:sz w:val="21"/>
          <w:szCs w:val="21"/>
        </w:rPr>
      </w:pPr>
      <w:r>
        <w:rPr>
          <w:b/>
          <w:bCs/>
          <w:sz w:val="21"/>
          <w:szCs w:val="21"/>
        </w:rPr>
        <w:t>(RIT</w:t>
      </w:r>
      <w:r>
        <w:rPr>
          <w:sz w:val="21"/>
          <w:szCs w:val="21"/>
        </w:rPr>
        <w:t xml:space="preserve"> )</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Ecco l’ancella che  vive  della tua Parola</w:t>
      </w:r>
    </w:p>
    <w:p>
      <w:pPr>
        <w:pStyle w:val="Chords"/>
        <w:rPr>
          <w:sz w:val="21"/>
          <w:szCs w:val="21"/>
        </w:rPr>
      </w:pPr>
      <w:r>
        <w:rPr>
          <w:sz w:val="21"/>
          <w:szCs w:val="21"/>
        </w:rPr>
        <w:t xml:space="preserve">   </w:t>
      </w:r>
      <w:r>
        <w:rPr>
          <w:sz w:val="21"/>
          <w:szCs w:val="21"/>
        </w:rPr>
        <w:t>DO       RE-       FA        DO</w:t>
      </w:r>
    </w:p>
    <w:p>
      <w:pPr>
        <w:pStyle w:val="Lyrics"/>
        <w:rPr>
          <w:sz w:val="21"/>
          <w:szCs w:val="21"/>
        </w:rPr>
      </w:pPr>
      <w:r>
        <w:rPr>
          <w:sz w:val="21"/>
          <w:szCs w:val="21"/>
        </w:rPr>
        <w:t>Libero il  cuore perché l’amore trovi  casa.</w:t>
      </w:r>
    </w:p>
    <w:p>
      <w:pPr>
        <w:pStyle w:val="Chords"/>
        <w:rPr>
          <w:sz w:val="21"/>
          <w:szCs w:val="21"/>
        </w:rPr>
      </w:pPr>
      <w:r>
        <w:rPr>
          <w:sz w:val="21"/>
          <w:szCs w:val="21"/>
        </w:rPr>
        <w:t xml:space="preserve">   </w:t>
      </w:r>
      <w:r>
        <w:rPr>
          <w:sz w:val="21"/>
          <w:szCs w:val="21"/>
        </w:rPr>
        <w:t>DO      MI-      FA          SOL</w:t>
      </w:r>
    </w:p>
    <w:p>
      <w:pPr>
        <w:pStyle w:val="Lyrics"/>
        <w:rPr>
          <w:sz w:val="21"/>
          <w:szCs w:val="21"/>
        </w:rPr>
      </w:pPr>
      <w:r>
        <w:rPr>
          <w:sz w:val="21"/>
          <w:szCs w:val="21"/>
        </w:rPr>
        <w:t>Ora l’attesa è densa di preghiera</w:t>
      </w:r>
    </w:p>
    <w:p>
      <w:pPr>
        <w:pStyle w:val="Chords"/>
        <w:rPr>
          <w:sz w:val="21"/>
          <w:szCs w:val="21"/>
        </w:rPr>
      </w:pPr>
      <w:r>
        <w:rPr>
          <w:sz w:val="21"/>
          <w:szCs w:val="21"/>
        </w:rPr>
        <w:t xml:space="preserve">   </w:t>
      </w:r>
      <w:r>
        <w:rPr>
          <w:sz w:val="21"/>
          <w:szCs w:val="21"/>
        </w:rPr>
        <w:t>DO      MI-      FA          SOL7</w:t>
      </w:r>
    </w:p>
    <w:p>
      <w:pPr>
        <w:pStyle w:val="Lyrics"/>
        <w:rPr>
          <w:sz w:val="21"/>
          <w:szCs w:val="21"/>
        </w:rPr>
      </w:pPr>
      <w:r>
        <w:rPr>
          <w:sz w:val="21"/>
          <w:szCs w:val="21"/>
        </w:rPr>
        <w:t>È l’uomo nuovo è qui in mezzo a noi.</w:t>
      </w:r>
    </w:p>
    <w:p>
      <w:pPr>
        <w:pStyle w:val="Lyrics"/>
        <w:rPr>
          <w:sz w:val="21"/>
          <w:szCs w:val="21"/>
        </w:rPr>
      </w:pPr>
      <w:r>
        <w:rPr>
          <w:sz w:val="21"/>
          <w:szCs w:val="21"/>
        </w:rPr>
        <w:t xml:space="preserve"> </w:t>
      </w:r>
    </w:p>
    <w:p>
      <w:pPr>
        <w:pStyle w:val="Chords"/>
        <w:rPr>
          <w:sz w:val="21"/>
          <w:szCs w:val="21"/>
        </w:rPr>
      </w:pPr>
      <w:r>
        <w:rPr>
          <w:sz w:val="21"/>
          <w:szCs w:val="21"/>
        </w:rPr>
        <w:t>DO  LA-  FA FA-DO DO LA-  FA FA – DO</w:t>
      </w:r>
    </w:p>
    <w:p>
      <w:pPr>
        <w:pStyle w:val="Lyrics"/>
        <w:rPr>
          <w:sz w:val="21"/>
          <w:szCs w:val="21"/>
        </w:rPr>
      </w:pPr>
      <w:r>
        <w:rPr>
          <w:sz w:val="21"/>
          <w:szCs w:val="21"/>
        </w:rPr>
        <w:t>A---ve   Mari--a, A---ve  Mari-----a.</w:t>
      </w:r>
    </w:p>
    <w:p>
      <w:pPr>
        <w:pStyle w:val="Normal"/>
        <w:rPr/>
      </w:pPr>
      <w:r>
        <w:rPr/>
      </w:r>
      <w:r>
        <w:br w:type="page"/>
      </w:r>
    </w:p>
    <w:p>
      <w:pPr>
        <w:pStyle w:val="Heading2"/>
        <w:spacing w:before="0" w:after="200"/>
        <w:rPr/>
      </w:pPr>
      <w:bookmarkStart w:id="173" w:name="__RefHeading___Toc6654_1976528581"/>
      <w:bookmarkStart w:id="174" w:name="_Toc2082017650"/>
      <w:bookmarkStart w:id="175" w:name="_Toc71138322"/>
      <w:bookmarkStart w:id="176" w:name="_Toc382230808"/>
      <w:bookmarkEnd w:id="173"/>
      <w:r>
        <w:rPr/>
        <w:t>43 - GLORIA</w:t>
      </w:r>
      <w:bookmarkEnd w:id="174"/>
      <w:bookmarkEnd w:id="175"/>
      <w:bookmarkEnd w:id="176"/>
      <w:r>
        <w:rPr/>
        <w:t xml:space="preserve"> </w:t>
      </w:r>
    </w:p>
    <w:p>
      <w:pPr>
        <w:pStyle w:val="Lyrics"/>
        <w:rPr/>
      </w:pPr>
      <w:r>
        <w:rPr/>
      </w:r>
    </w:p>
    <w:p>
      <w:pPr>
        <w:pStyle w:val="Chords"/>
        <w:rPr>
          <w:sz w:val="18"/>
          <w:szCs w:val="18"/>
        </w:rPr>
      </w:pPr>
      <w:r>
        <w:rPr>
          <w:sz w:val="20"/>
          <w:szCs w:val="20"/>
        </w:rPr>
        <w:t xml:space="preserve">INTR.: DO SOL DO FA SOL   </w:t>
      </w:r>
    </w:p>
    <w:p>
      <w:pPr>
        <w:pStyle w:val="Chords"/>
        <w:rPr>
          <w:sz w:val="18"/>
          <w:szCs w:val="18"/>
        </w:rPr>
      </w:pPr>
      <w:r>
        <w:rPr>
          <w:sz w:val="20"/>
          <w:szCs w:val="20"/>
        </w:rPr>
        <w:t>DO SOL DO FA SOL</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Lyrics"/>
        <w:rPr>
          <w:sz w:val="18"/>
          <w:szCs w:val="18"/>
        </w:rPr>
      </w:pPr>
      <w:r>
        <w:rPr>
          <w:sz w:val="20"/>
          <w:szCs w:val="20"/>
        </w:rPr>
        <w:t>Glo - ria,        glo - ria</w:t>
      </w:r>
    </w:p>
    <w:p>
      <w:pPr>
        <w:pStyle w:val="Chords"/>
        <w:rPr>
          <w:sz w:val="18"/>
          <w:szCs w:val="18"/>
        </w:rPr>
      </w:pPr>
      <w:r>
        <w:rPr>
          <w:sz w:val="20"/>
          <w:szCs w:val="20"/>
        </w:rPr>
        <w:t>DO SOL LA-          FA  DO SOL DO FA SOL</w:t>
      </w:r>
    </w:p>
    <w:p>
      <w:pPr>
        <w:pStyle w:val="Lyrics"/>
        <w:rPr>
          <w:sz w:val="18"/>
          <w:szCs w:val="18"/>
        </w:rPr>
      </w:pPr>
      <w:r>
        <w:rPr>
          <w:sz w:val="20"/>
          <w:szCs w:val="20"/>
        </w:rPr>
        <w:t>a Dio nell’alto dei cieli, glo - ria</w:t>
      </w:r>
    </w:p>
    <w:p>
      <w:pPr>
        <w:pStyle w:val="Chords"/>
        <w:rPr>
          <w:sz w:val="18"/>
          <w:szCs w:val="18"/>
        </w:rPr>
      </w:pPr>
      <w:r>
        <w:rPr>
          <w:sz w:val="20"/>
          <w:szCs w:val="20"/>
        </w:rPr>
        <w:t>DO SOL DO FA SOL DO SOL DO FA SOL</w:t>
      </w:r>
    </w:p>
    <w:p>
      <w:pPr>
        <w:pStyle w:val="Lyrics"/>
        <w:rPr>
          <w:sz w:val="18"/>
          <w:szCs w:val="18"/>
        </w:rPr>
      </w:pPr>
      <w:r>
        <w:rPr>
          <w:sz w:val="20"/>
          <w:szCs w:val="20"/>
        </w:rPr>
        <w:t>e pa – ce,       e pa - ce</w:t>
      </w:r>
    </w:p>
    <w:p>
      <w:pPr>
        <w:pStyle w:val="Chords"/>
        <w:rPr>
          <w:sz w:val="18"/>
          <w:szCs w:val="18"/>
        </w:rPr>
      </w:pPr>
      <w:r>
        <w:rPr>
          <w:sz w:val="20"/>
          <w:szCs w:val="20"/>
        </w:rPr>
        <w:t>DO SOL    LA- FA DO     SOL     DO DO7</w:t>
      </w:r>
    </w:p>
    <w:p>
      <w:pPr>
        <w:pStyle w:val="Lyrics"/>
        <w:rPr>
          <w:sz w:val="18"/>
          <w:szCs w:val="18"/>
        </w:rPr>
      </w:pPr>
      <w:r>
        <w:rPr>
          <w:sz w:val="20"/>
          <w:szCs w:val="20"/>
        </w:rPr>
        <w:t>in terra agli uomini di buona volontà.</w:t>
      </w:r>
    </w:p>
    <w:p>
      <w:pPr>
        <w:pStyle w:val="Chords"/>
        <w:rPr>
          <w:sz w:val="18"/>
          <w:szCs w:val="18"/>
        </w:rPr>
      </w:pPr>
      <w:r>
        <w:rPr>
          <w:sz w:val="20"/>
          <w:szCs w:val="20"/>
        </w:rPr>
        <w:t>FA</w:t>
      </w:r>
    </w:p>
    <w:p>
      <w:pPr>
        <w:pStyle w:val="Lyrics"/>
        <w:rPr>
          <w:sz w:val="18"/>
          <w:szCs w:val="18"/>
        </w:rPr>
      </w:pPr>
      <w:r>
        <w:rPr>
          <w:sz w:val="20"/>
          <w:szCs w:val="20"/>
        </w:rPr>
        <w:t>Ti lodiamo (ti lodiamo)</w:t>
      </w:r>
    </w:p>
    <w:p>
      <w:pPr>
        <w:pStyle w:val="Chords"/>
        <w:rPr>
          <w:sz w:val="18"/>
          <w:szCs w:val="18"/>
        </w:rPr>
      </w:pPr>
      <w:r>
        <w:rPr>
          <w:sz w:val="20"/>
          <w:szCs w:val="20"/>
        </w:rPr>
        <w:t>DO</w:t>
      </w:r>
    </w:p>
    <w:p>
      <w:pPr>
        <w:pStyle w:val="Lyrics"/>
        <w:rPr>
          <w:sz w:val="18"/>
          <w:szCs w:val="18"/>
        </w:rPr>
      </w:pPr>
      <w:r>
        <w:rPr>
          <w:sz w:val="20"/>
          <w:szCs w:val="20"/>
        </w:rPr>
        <w:t>ti benediciamo (ti benediciamo),</w:t>
      </w:r>
    </w:p>
    <w:p>
      <w:pPr>
        <w:pStyle w:val="Chords"/>
        <w:rPr>
          <w:sz w:val="18"/>
          <w:szCs w:val="18"/>
        </w:rPr>
      </w:pPr>
      <w:r>
        <w:rPr>
          <w:sz w:val="20"/>
          <w:szCs w:val="20"/>
        </w:rPr>
        <w:t>FA</w:t>
      </w:r>
    </w:p>
    <w:p>
      <w:pPr>
        <w:pStyle w:val="Lyrics"/>
        <w:rPr>
          <w:sz w:val="18"/>
          <w:szCs w:val="18"/>
        </w:rPr>
      </w:pPr>
      <w:r>
        <w:rPr>
          <w:sz w:val="20"/>
          <w:szCs w:val="20"/>
        </w:rPr>
        <w:t>ti adoriamo (ti adoriamo)</w:t>
      </w:r>
    </w:p>
    <w:p>
      <w:pPr>
        <w:pStyle w:val="Chords"/>
        <w:rPr>
          <w:sz w:val="18"/>
          <w:szCs w:val="18"/>
        </w:rPr>
      </w:pPr>
      <w:r>
        <w:rPr>
          <w:sz w:val="20"/>
          <w:szCs w:val="20"/>
        </w:rPr>
        <w:t>SOL</w:t>
      </w:r>
    </w:p>
    <w:p>
      <w:pPr>
        <w:pStyle w:val="Lyrics"/>
        <w:rPr>
          <w:sz w:val="18"/>
          <w:szCs w:val="18"/>
        </w:rPr>
      </w:pPr>
      <w:r>
        <w:rPr>
          <w:sz w:val="20"/>
          <w:szCs w:val="20"/>
        </w:rPr>
        <w:t>ti glorifichiamo (ti glorifichiamo),</w:t>
      </w:r>
    </w:p>
    <w:p>
      <w:pPr>
        <w:pStyle w:val="Chords"/>
        <w:rPr>
          <w:sz w:val="18"/>
          <w:szCs w:val="18"/>
        </w:rPr>
      </w:pPr>
      <w:r>
        <w:rPr>
          <w:sz w:val="20"/>
          <w:szCs w:val="20"/>
        </w:rPr>
        <w:t>DO SOL DO FA SOL DO SOL DO FA SOL</w:t>
      </w:r>
    </w:p>
    <w:p>
      <w:pPr>
        <w:pStyle w:val="Lyrics"/>
        <w:rPr>
          <w:sz w:val="18"/>
          <w:szCs w:val="18"/>
        </w:rPr>
      </w:pPr>
      <w:r>
        <w:rPr>
          <w:sz w:val="20"/>
          <w:szCs w:val="20"/>
        </w:rPr>
        <w:t>Ti rendiamo      gra - zie</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per la tua gloria imme - nsa.</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Chords"/>
        <w:rPr>
          <w:sz w:val="18"/>
          <w:szCs w:val="18"/>
        </w:rPr>
      </w:pPr>
      <w:r>
        <w:rPr>
          <w:sz w:val="20"/>
          <w:szCs w:val="20"/>
        </w:rPr>
        <w:t>DO SOL LA- FA DO SOL DO MI</w:t>
      </w:r>
    </w:p>
    <w:p>
      <w:pPr>
        <w:pStyle w:val="Lyrics"/>
        <w:rPr>
          <w:sz w:val="20"/>
          <w:szCs w:val="20"/>
        </w:rPr>
      </w:pPr>
      <w:r>
        <w:rPr>
          <w:sz w:val="20"/>
          <w:szCs w:val="20"/>
        </w:rPr>
      </w:r>
    </w:p>
    <w:p>
      <w:pPr>
        <w:pStyle w:val="Chords"/>
        <w:rPr>
          <w:sz w:val="18"/>
          <w:szCs w:val="18"/>
        </w:rPr>
      </w:pPr>
      <w:r>
        <w:rPr>
          <w:sz w:val="20"/>
          <w:szCs w:val="20"/>
        </w:rPr>
        <w:t xml:space="preserve"> </w:t>
      </w:r>
      <w:r>
        <w:rPr>
          <w:sz w:val="20"/>
          <w:szCs w:val="20"/>
        </w:rPr>
        <w:t>LA-            MI-</w:t>
      </w:r>
    </w:p>
    <w:p>
      <w:pPr>
        <w:pStyle w:val="Lyrics"/>
        <w:rPr>
          <w:sz w:val="18"/>
          <w:szCs w:val="18"/>
        </w:rPr>
      </w:pPr>
      <w:r>
        <w:rPr>
          <w:sz w:val="20"/>
          <w:szCs w:val="20"/>
        </w:rPr>
        <w:t>Signore Figlio Unigenito</w:t>
      </w:r>
    </w:p>
    <w:p>
      <w:pPr>
        <w:pStyle w:val="Chords"/>
        <w:rPr>
          <w:sz w:val="18"/>
          <w:szCs w:val="18"/>
        </w:rPr>
      </w:pPr>
      <w:r>
        <w:rPr>
          <w:sz w:val="20"/>
          <w:szCs w:val="20"/>
        </w:rPr>
        <w:t xml:space="preserve">    </w:t>
      </w:r>
      <w:r>
        <w:rPr>
          <w:sz w:val="20"/>
          <w:szCs w:val="20"/>
        </w:rPr>
        <w:t>FA        SOL DO MI7</w:t>
      </w:r>
    </w:p>
    <w:p>
      <w:pPr>
        <w:pStyle w:val="Lyrics"/>
        <w:rPr>
          <w:sz w:val="18"/>
          <w:szCs w:val="18"/>
        </w:rPr>
      </w:pPr>
      <w:r>
        <w:rPr>
          <w:sz w:val="20"/>
          <w:szCs w:val="20"/>
        </w:rPr>
        <w:t>Gesù Cristo, Signore Dio,</w:t>
      </w:r>
    </w:p>
    <w:p>
      <w:pPr>
        <w:pStyle w:val="Chords"/>
        <w:rPr>
          <w:sz w:val="18"/>
          <w:szCs w:val="18"/>
        </w:rPr>
      </w:pPr>
      <w:r>
        <w:rPr>
          <w:sz w:val="20"/>
          <w:szCs w:val="20"/>
        </w:rPr>
        <w:t xml:space="preserve">     </w:t>
      </w:r>
      <w:r>
        <w:rPr>
          <w:sz w:val="20"/>
          <w:szCs w:val="20"/>
        </w:rPr>
        <w:t>LA-   SOL     FA# FA     MI</w:t>
      </w:r>
    </w:p>
    <w:p>
      <w:pPr>
        <w:pStyle w:val="Lyrics"/>
        <w:rPr>
          <w:sz w:val="18"/>
          <w:szCs w:val="18"/>
        </w:rPr>
      </w:pPr>
      <w:r>
        <w:rPr>
          <w:sz w:val="20"/>
          <w:szCs w:val="20"/>
        </w:rPr>
        <w:t>agnello di Dio, Figlio del Padre,</w:t>
      </w:r>
    </w:p>
    <w:p>
      <w:pPr>
        <w:pStyle w:val="Chords"/>
        <w:rPr>
          <w:sz w:val="18"/>
          <w:szCs w:val="18"/>
        </w:rPr>
      </w:pPr>
      <w:r>
        <w:rPr>
          <w:sz w:val="20"/>
          <w:szCs w:val="20"/>
        </w:rPr>
        <w:t>LA-               MI-</w:t>
      </w:r>
    </w:p>
    <w:p>
      <w:pPr>
        <w:pStyle w:val="Lyrics"/>
        <w:rPr>
          <w:sz w:val="18"/>
          <w:szCs w:val="18"/>
        </w:rPr>
      </w:pPr>
      <w:r>
        <w:rPr>
          <w:sz w:val="20"/>
          <w:szCs w:val="20"/>
        </w:rPr>
        <w:t>Tu che togli i peccati</w:t>
      </w:r>
    </w:p>
    <w:p>
      <w:pPr>
        <w:pStyle w:val="Chords"/>
        <w:rPr>
          <w:sz w:val="18"/>
          <w:szCs w:val="18"/>
        </w:rPr>
      </w:pPr>
      <w:r>
        <w:rPr>
          <w:sz w:val="20"/>
          <w:szCs w:val="20"/>
        </w:rPr>
        <w:t xml:space="preserve">  </w:t>
      </w:r>
      <w:r>
        <w:rPr>
          <w:sz w:val="20"/>
          <w:szCs w:val="20"/>
        </w:rPr>
        <w:t xml:space="preserve">LA-       MI- </w:t>
      </w:r>
    </w:p>
    <w:p>
      <w:pPr>
        <w:pStyle w:val="Lyrics"/>
        <w:rPr>
          <w:sz w:val="18"/>
          <w:szCs w:val="18"/>
        </w:rPr>
      </w:pPr>
      <w:r>
        <w:rPr>
          <w:sz w:val="20"/>
          <w:szCs w:val="20"/>
        </w:rPr>
        <w:t>i peccati del mondo</w:t>
      </w:r>
    </w:p>
    <w:p>
      <w:pPr>
        <w:pStyle w:val="Chords"/>
        <w:rPr>
          <w:sz w:val="18"/>
          <w:szCs w:val="18"/>
        </w:rPr>
      </w:pPr>
      <w:r>
        <w:rPr>
          <w:sz w:val="20"/>
          <w:szCs w:val="20"/>
        </w:rPr>
        <w:t xml:space="preserve"> </w:t>
      </w:r>
      <w:r>
        <w:rPr>
          <w:sz w:val="20"/>
          <w:szCs w:val="20"/>
        </w:rPr>
        <w:t>FA      DO</w:t>
      </w:r>
    </w:p>
    <w:p>
      <w:pPr>
        <w:pStyle w:val="Lyrics"/>
        <w:rPr>
          <w:sz w:val="18"/>
          <w:szCs w:val="18"/>
        </w:rPr>
      </w:pPr>
      <w:r>
        <w:rPr>
          <w:sz w:val="20"/>
          <w:szCs w:val="20"/>
        </w:rPr>
        <w:t>abbi pietà di noi,</w:t>
      </w:r>
    </w:p>
    <w:p>
      <w:pPr>
        <w:pStyle w:val="Chords"/>
        <w:rPr>
          <w:sz w:val="20"/>
          <w:szCs w:val="20"/>
        </w:rPr>
      </w:pPr>
      <w:r>
        <w:rPr>
          <w:sz w:val="20"/>
          <w:szCs w:val="20"/>
        </w:rPr>
      </w:r>
    </w:p>
    <w:p>
      <w:pPr>
        <w:pStyle w:val="Chords"/>
        <w:rPr>
          <w:sz w:val="18"/>
          <w:szCs w:val="18"/>
        </w:rPr>
      </w:pPr>
      <w:r>
        <w:rPr>
          <w:sz w:val="20"/>
          <w:szCs w:val="20"/>
        </w:rPr>
        <w:t xml:space="preserve">  </w:t>
      </w:r>
      <w:r>
        <w:rPr>
          <w:sz w:val="20"/>
          <w:szCs w:val="20"/>
        </w:rPr>
        <w:t>RE7         SOL</w:t>
      </w:r>
    </w:p>
    <w:p>
      <w:pPr>
        <w:pStyle w:val="Lyrics"/>
        <w:rPr>
          <w:sz w:val="18"/>
          <w:szCs w:val="18"/>
        </w:rPr>
      </w:pPr>
      <w:r>
        <w:rPr>
          <w:sz w:val="20"/>
          <w:szCs w:val="20"/>
        </w:rPr>
        <w:t>abbi pietà di noi;</w:t>
      </w:r>
    </w:p>
    <w:p>
      <w:pPr>
        <w:pStyle w:val="Chords"/>
        <w:rPr>
          <w:sz w:val="18"/>
          <w:szCs w:val="18"/>
        </w:rPr>
      </w:pPr>
      <w:r>
        <w:rPr>
          <w:sz w:val="20"/>
          <w:szCs w:val="20"/>
        </w:rPr>
        <w:t xml:space="preserve"> </w:t>
      </w:r>
      <w:r>
        <w:rPr>
          <w:sz w:val="20"/>
          <w:szCs w:val="20"/>
        </w:rPr>
        <w:t>LA-             MI-</w:t>
      </w:r>
      <w:r>
        <w:rPr>
          <w:sz w:val="18"/>
          <w:szCs w:val="18"/>
        </w:rPr>
        <w:t xml:space="preserve"> </w:t>
      </w:r>
      <w:r>
        <w:rPr>
          <w:sz w:val="20"/>
          <w:szCs w:val="20"/>
        </w:rPr>
        <w:t xml:space="preserve">   LA-         MI-</w:t>
      </w:r>
    </w:p>
    <w:p>
      <w:pPr>
        <w:pStyle w:val="Lyrics"/>
        <w:rPr>
          <w:sz w:val="18"/>
          <w:szCs w:val="18"/>
        </w:rPr>
      </w:pPr>
      <w:r>
        <w:rPr>
          <w:sz w:val="20"/>
          <w:szCs w:val="20"/>
        </w:rPr>
        <w:t>Tu che togli i peccati</w:t>
      </w:r>
      <w:r>
        <w:rPr>
          <w:sz w:val="18"/>
          <w:szCs w:val="18"/>
        </w:rPr>
        <w:t xml:space="preserve"> </w:t>
      </w:r>
      <w:r>
        <w:rPr>
          <w:sz w:val="20"/>
          <w:szCs w:val="20"/>
        </w:rPr>
        <w:t>i peccati del mondo</w:t>
      </w:r>
    </w:p>
    <w:p>
      <w:pPr>
        <w:pStyle w:val="Chords"/>
        <w:rPr>
          <w:sz w:val="18"/>
          <w:szCs w:val="18"/>
        </w:rPr>
      </w:pPr>
      <w:r>
        <w:rPr>
          <w:sz w:val="20"/>
          <w:szCs w:val="20"/>
        </w:rPr>
        <w:t xml:space="preserve">  </w:t>
      </w:r>
      <w:r>
        <w:rPr>
          <w:sz w:val="20"/>
          <w:szCs w:val="20"/>
        </w:rPr>
        <w:t>FA         DO</w:t>
      </w:r>
      <w:r>
        <w:rPr>
          <w:sz w:val="18"/>
          <w:szCs w:val="18"/>
        </w:rPr>
        <w:t xml:space="preserve"> </w:t>
      </w:r>
      <w:r>
        <w:rPr>
          <w:sz w:val="20"/>
          <w:szCs w:val="20"/>
        </w:rPr>
        <w:t xml:space="preserve">  RE7        SOL </w:t>
      </w:r>
    </w:p>
    <w:p>
      <w:pPr>
        <w:pStyle w:val="Lyrics"/>
        <w:rPr>
          <w:sz w:val="18"/>
          <w:szCs w:val="18"/>
        </w:rPr>
      </w:pPr>
      <w:r>
        <w:rPr>
          <w:sz w:val="20"/>
          <w:szCs w:val="20"/>
        </w:rPr>
        <w:t>accogli, accogli la nostra supplica;</w:t>
      </w:r>
    </w:p>
    <w:p>
      <w:pPr>
        <w:pStyle w:val="Chords"/>
        <w:rPr>
          <w:sz w:val="18"/>
          <w:szCs w:val="18"/>
        </w:rPr>
      </w:pPr>
      <w:r>
        <w:rPr>
          <w:sz w:val="20"/>
          <w:szCs w:val="20"/>
        </w:rPr>
        <w:t xml:space="preserve">  </w:t>
      </w:r>
      <w:r>
        <w:rPr>
          <w:sz w:val="20"/>
          <w:szCs w:val="20"/>
        </w:rPr>
        <w:t>DO                SOL</w:t>
      </w:r>
      <w:r>
        <w:rPr>
          <w:sz w:val="18"/>
          <w:szCs w:val="18"/>
        </w:rPr>
        <w:t xml:space="preserve"> </w:t>
      </w:r>
      <w:r>
        <w:rPr>
          <w:sz w:val="20"/>
          <w:szCs w:val="20"/>
        </w:rPr>
        <w:t xml:space="preserve">    LA-           MI-</w:t>
      </w:r>
    </w:p>
    <w:p>
      <w:pPr>
        <w:pStyle w:val="Lyrics"/>
        <w:rPr>
          <w:sz w:val="18"/>
          <w:szCs w:val="18"/>
        </w:rPr>
      </w:pPr>
      <w:r>
        <w:rPr>
          <w:sz w:val="20"/>
          <w:szCs w:val="20"/>
        </w:rPr>
        <w:t>Tu che siedi alla destra alla destra del Padre</w:t>
      </w:r>
    </w:p>
    <w:p>
      <w:pPr>
        <w:pStyle w:val="Chords"/>
        <w:rPr>
          <w:sz w:val="18"/>
          <w:szCs w:val="18"/>
        </w:rPr>
      </w:pPr>
      <w:r>
        <w:rPr>
          <w:sz w:val="20"/>
          <w:szCs w:val="20"/>
        </w:rPr>
        <w:t>FA            DO</w:t>
      </w:r>
      <w:r>
        <w:rPr>
          <w:sz w:val="18"/>
          <w:szCs w:val="18"/>
        </w:rPr>
        <w:t xml:space="preserve">   </w:t>
      </w:r>
      <w:r>
        <w:rPr>
          <w:sz w:val="20"/>
          <w:szCs w:val="20"/>
        </w:rPr>
        <w:t>RE         SOL</w:t>
      </w:r>
    </w:p>
    <w:p>
      <w:pPr>
        <w:pStyle w:val="Lyrics"/>
        <w:rPr>
          <w:sz w:val="18"/>
          <w:szCs w:val="18"/>
        </w:rPr>
      </w:pPr>
      <w:r>
        <w:rPr>
          <w:sz w:val="20"/>
          <w:szCs w:val="20"/>
        </w:rPr>
        <w:t>Abbi pietà di noi, abbi pietà di noi.</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Chords"/>
        <w:rPr>
          <w:sz w:val="18"/>
          <w:szCs w:val="18"/>
        </w:rPr>
      </w:pPr>
      <w:r>
        <w:rPr>
          <w:sz w:val="20"/>
          <w:szCs w:val="20"/>
        </w:rPr>
        <w:t>DO SOL LA- FA DO SOL DO DO7</w:t>
      </w:r>
    </w:p>
    <w:p>
      <w:pPr>
        <w:pStyle w:val="Chords"/>
        <w:rPr>
          <w:sz w:val="18"/>
          <w:szCs w:val="18"/>
        </w:rPr>
      </w:pPr>
      <w:r>
        <w:rPr>
          <w:sz w:val="20"/>
          <w:szCs w:val="20"/>
        </w:rPr>
        <w:t xml:space="preserve"> </w:t>
      </w:r>
      <w:r>
        <w:rPr>
          <w:sz w:val="20"/>
          <w:szCs w:val="20"/>
        </w:rPr>
        <w:t>FA</w:t>
      </w:r>
    </w:p>
    <w:p>
      <w:pPr>
        <w:pStyle w:val="Lyrics"/>
        <w:rPr>
          <w:sz w:val="18"/>
          <w:szCs w:val="18"/>
        </w:rPr>
      </w:pPr>
      <w:r>
        <w:rPr>
          <w:sz w:val="20"/>
          <w:szCs w:val="20"/>
        </w:rPr>
        <w:t>Perché Tu solo il Santo (perché Tu solo il Santo),</w:t>
      </w:r>
    </w:p>
    <w:p>
      <w:pPr>
        <w:pStyle w:val="Chords"/>
        <w:rPr>
          <w:sz w:val="18"/>
          <w:szCs w:val="18"/>
        </w:rPr>
      </w:pPr>
      <w:r>
        <w:rPr>
          <w:sz w:val="20"/>
          <w:szCs w:val="20"/>
        </w:rPr>
        <w:t xml:space="preserve"> </w:t>
      </w:r>
      <w:r>
        <w:rPr>
          <w:sz w:val="20"/>
          <w:szCs w:val="20"/>
        </w:rPr>
        <w:t>DO</w:t>
      </w:r>
    </w:p>
    <w:p>
      <w:pPr>
        <w:pStyle w:val="Lyrics"/>
        <w:rPr>
          <w:sz w:val="18"/>
          <w:szCs w:val="18"/>
        </w:rPr>
      </w:pPr>
      <w:r>
        <w:rPr>
          <w:sz w:val="20"/>
          <w:szCs w:val="20"/>
        </w:rPr>
        <w:t>Tu solo il Signore (Tu solo il Signore),</w:t>
      </w:r>
    </w:p>
    <w:p>
      <w:pPr>
        <w:pStyle w:val="Chords"/>
        <w:rPr>
          <w:sz w:val="18"/>
          <w:szCs w:val="18"/>
        </w:rPr>
      </w:pPr>
      <w:r>
        <w:rPr>
          <w:sz w:val="20"/>
          <w:szCs w:val="20"/>
        </w:rPr>
        <w:t xml:space="preserve"> </w:t>
      </w:r>
      <w:r>
        <w:rPr>
          <w:sz w:val="20"/>
          <w:szCs w:val="20"/>
        </w:rPr>
        <w:t>FA</w:t>
      </w:r>
    </w:p>
    <w:p>
      <w:pPr>
        <w:pStyle w:val="Lyrics"/>
        <w:rPr>
          <w:sz w:val="18"/>
          <w:szCs w:val="18"/>
        </w:rPr>
      </w:pPr>
      <w:r>
        <w:rPr>
          <w:sz w:val="20"/>
          <w:szCs w:val="20"/>
        </w:rPr>
        <w:t>Tu solo l’Altissimo</w:t>
      </w:r>
      <w:r>
        <w:rPr>
          <w:sz w:val="18"/>
          <w:szCs w:val="18"/>
        </w:rPr>
        <w:t xml:space="preserve"> </w:t>
      </w:r>
      <w:r>
        <w:rPr>
          <w:sz w:val="20"/>
          <w:szCs w:val="20"/>
        </w:rPr>
        <w:t>(Tu solo l’Altissimo)</w:t>
      </w:r>
    </w:p>
    <w:p>
      <w:pPr>
        <w:pStyle w:val="Chords"/>
        <w:rPr>
          <w:sz w:val="18"/>
          <w:szCs w:val="18"/>
        </w:rPr>
      </w:pPr>
      <w:r>
        <w:rPr>
          <w:sz w:val="20"/>
          <w:szCs w:val="20"/>
        </w:rPr>
        <w:t>SOL</w:t>
      </w:r>
    </w:p>
    <w:p>
      <w:pPr>
        <w:pStyle w:val="Lyrics"/>
        <w:rPr>
          <w:sz w:val="18"/>
          <w:szCs w:val="18"/>
        </w:rPr>
      </w:pPr>
      <w:r>
        <w:rPr>
          <w:sz w:val="20"/>
          <w:szCs w:val="20"/>
        </w:rPr>
        <w:t xml:space="preserve">Gesù Cristo </w:t>
      </w:r>
      <w:r>
        <w:rPr>
          <w:sz w:val="18"/>
          <w:szCs w:val="18"/>
        </w:rPr>
        <w:t xml:space="preserve"> </w:t>
      </w:r>
      <w:r>
        <w:rPr>
          <w:sz w:val="20"/>
          <w:szCs w:val="20"/>
        </w:rPr>
        <w:t>(Gesù Cristo),</w:t>
      </w:r>
    </w:p>
    <w:p>
      <w:pPr>
        <w:pStyle w:val="Lyrics"/>
        <w:rPr>
          <w:sz w:val="20"/>
          <w:szCs w:val="20"/>
        </w:rPr>
      </w:pPr>
      <w:r>
        <w:rPr>
          <w:sz w:val="20"/>
          <w:szCs w:val="20"/>
        </w:rPr>
      </w:r>
    </w:p>
    <w:p>
      <w:pPr>
        <w:pStyle w:val="Chords"/>
        <w:rPr>
          <w:sz w:val="18"/>
          <w:szCs w:val="18"/>
        </w:rPr>
      </w:pPr>
      <w:r>
        <w:rPr>
          <w:sz w:val="20"/>
          <w:szCs w:val="20"/>
        </w:rPr>
        <w:t>DO SOL DO FA SOL DO SOL DO FA SOL</w:t>
      </w:r>
    </w:p>
    <w:p>
      <w:pPr>
        <w:pStyle w:val="Lyrics"/>
        <w:rPr>
          <w:sz w:val="18"/>
          <w:szCs w:val="18"/>
        </w:rPr>
      </w:pPr>
      <w:r>
        <w:rPr>
          <w:sz w:val="20"/>
          <w:szCs w:val="20"/>
        </w:rPr>
        <w:t>con lo Spirito   Sa - nto</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nella gloria di Dio Padre. A - men.</w:t>
      </w:r>
    </w:p>
    <w:p>
      <w:pPr>
        <w:pStyle w:val="Chords"/>
        <w:rPr>
          <w:sz w:val="18"/>
          <w:szCs w:val="18"/>
        </w:rPr>
      </w:pPr>
      <w:r>
        <w:rPr>
          <w:sz w:val="20"/>
          <w:szCs w:val="20"/>
        </w:rPr>
        <w:t>DO SOL DO FA SOL DO SOL DO FA SOL</w:t>
      </w:r>
    </w:p>
    <w:p>
      <w:pPr>
        <w:pStyle w:val="Lyrics"/>
        <w:rPr>
          <w:sz w:val="18"/>
          <w:szCs w:val="18"/>
        </w:rPr>
      </w:pPr>
      <w:r>
        <w:rPr>
          <w:sz w:val="20"/>
          <w:szCs w:val="20"/>
        </w:rPr>
        <w:t>con lo Spirito    Sa - nto</w:t>
      </w:r>
    </w:p>
    <w:p>
      <w:pPr>
        <w:pStyle w:val="Chords"/>
        <w:rPr>
          <w:sz w:val="18"/>
          <w:szCs w:val="18"/>
        </w:rPr>
      </w:pPr>
      <w:r>
        <w:rPr>
          <w:sz w:val="20"/>
          <w:szCs w:val="20"/>
        </w:rPr>
        <w:t>DO SOL LA- FA DO SOL DO FA SOL</w:t>
      </w:r>
    </w:p>
    <w:p>
      <w:pPr>
        <w:pStyle w:val="Lyrics"/>
        <w:rPr>
          <w:sz w:val="18"/>
          <w:szCs w:val="18"/>
        </w:rPr>
      </w:pPr>
      <w:r>
        <w:rPr>
          <w:sz w:val="20"/>
          <w:szCs w:val="20"/>
        </w:rPr>
        <w:t xml:space="preserve"> </w:t>
      </w:r>
      <w:r>
        <w:rPr>
          <w:sz w:val="20"/>
          <w:szCs w:val="20"/>
        </w:rPr>
        <w:t>nella gloria di Dio Padre. A - men.</w:t>
      </w:r>
    </w:p>
    <w:p>
      <w:pPr>
        <w:pStyle w:val="Chords"/>
        <w:rPr>
          <w:sz w:val="18"/>
          <w:szCs w:val="18"/>
        </w:rPr>
      </w:pPr>
      <w:r>
        <w:rPr>
          <w:sz w:val="20"/>
          <w:szCs w:val="20"/>
        </w:rPr>
        <w:t>DO SOL LA- FA DO SOL DO FA DO</w:t>
      </w:r>
    </w:p>
    <w:p>
      <w:pPr>
        <w:pStyle w:val="Lyrics"/>
        <w:rPr>
          <w:sz w:val="18"/>
          <w:szCs w:val="18"/>
        </w:rPr>
      </w:pPr>
      <w:r>
        <w:rPr>
          <w:sz w:val="20"/>
          <w:szCs w:val="20"/>
        </w:rPr>
        <w:t xml:space="preserve"> </w:t>
      </w:r>
      <w:r>
        <w:rPr>
          <w:sz w:val="20"/>
          <w:szCs w:val="20"/>
        </w:rPr>
        <w:t xml:space="preserve">Nella gloria di Dio Padre. A - men. </w:t>
      </w:r>
    </w:p>
    <w:p>
      <w:pPr>
        <w:pStyle w:val="Normal"/>
        <w:rPr/>
      </w:pPr>
      <w:r>
        <w:rPr/>
      </w:r>
      <w:r>
        <w:br w:type="page"/>
      </w:r>
    </w:p>
    <w:p>
      <w:pPr>
        <w:pStyle w:val="Heading2"/>
        <w:spacing w:before="0" w:after="200"/>
        <w:rPr/>
      </w:pPr>
      <w:bookmarkStart w:id="177" w:name="__RefHeading___Toc6656_1976528581"/>
      <w:bookmarkStart w:id="178" w:name="_Toc390751179"/>
      <w:bookmarkStart w:id="179" w:name="_Toc777192189"/>
      <w:bookmarkStart w:id="180" w:name="_Toc667106030"/>
      <w:bookmarkEnd w:id="177"/>
      <w:r>
        <w:rPr/>
        <w:t>44 - Grandi cose</w:t>
      </w:r>
      <w:bookmarkEnd w:id="178"/>
      <w:bookmarkEnd w:id="179"/>
      <w:bookmarkEnd w:id="180"/>
    </w:p>
    <w:p>
      <w:pPr>
        <w:pStyle w:val="Chords"/>
        <w:rPr/>
      </w:pPr>
      <w:r>
        <w:rPr/>
        <w:t>DO     SOL           RE-  LA-</w:t>
      </w:r>
    </w:p>
    <w:p>
      <w:pPr>
        <w:pStyle w:val="Lyrics"/>
        <w:rPr/>
      </w:pPr>
      <w:r>
        <w:rPr/>
        <w:t>Grandi cose ha fatto il Signore per noi,</w:t>
      </w:r>
    </w:p>
    <w:p>
      <w:pPr>
        <w:pStyle w:val="Chords"/>
        <w:rPr/>
      </w:pPr>
      <w:r>
        <w:rPr/>
        <w:t>DO       FA             DO          SOL4 SOL</w:t>
      </w:r>
    </w:p>
    <w:p>
      <w:pPr>
        <w:pStyle w:val="Lyrics"/>
        <w:rPr/>
      </w:pPr>
      <w:r>
        <w:rPr/>
        <w:t>ha fatto germogliare i fiori fra le rocce.</w:t>
      </w:r>
    </w:p>
    <w:p>
      <w:pPr>
        <w:pStyle w:val="Chords"/>
        <w:rPr/>
      </w:pPr>
      <w:r>
        <w:rPr/>
        <w:t>DO      SOL          RE-   LA-</w:t>
      </w:r>
    </w:p>
    <w:p>
      <w:pPr>
        <w:pStyle w:val="Lyrics"/>
        <w:rPr/>
      </w:pPr>
      <w:r>
        <w:rPr/>
        <w:t>Grandi cose ha fatto il Signore per noi,</w:t>
      </w:r>
    </w:p>
    <w:p>
      <w:pPr>
        <w:pStyle w:val="Chords"/>
        <w:rPr/>
      </w:pPr>
      <w:r>
        <w:rPr/>
        <w:t>DO         FA       DO           SOL4 SOL</w:t>
      </w:r>
    </w:p>
    <w:p>
      <w:pPr>
        <w:pStyle w:val="Lyrics"/>
        <w:rPr/>
      </w:pPr>
      <w:r>
        <w:rPr/>
        <w:t>ci ha riportati liberi alla nostra terra.</w:t>
      </w:r>
    </w:p>
    <w:p>
      <w:pPr>
        <w:pStyle w:val="Chords"/>
        <w:rPr/>
      </w:pPr>
      <w:r>
        <w:rPr/>
        <w:t xml:space="preserve">   </w:t>
      </w:r>
      <w:r>
        <w:rPr/>
        <w:t>LA-            RE-7             MI-7</w:t>
      </w:r>
    </w:p>
    <w:p>
      <w:pPr>
        <w:pStyle w:val="Lyrics"/>
        <w:rPr/>
      </w:pPr>
      <w:r>
        <w:rPr/>
        <w:t>Ed ora possiamo cantare, possiamo gridare</w:t>
      </w:r>
    </w:p>
    <w:p>
      <w:pPr>
        <w:pStyle w:val="Chords"/>
        <w:rPr/>
      </w:pPr>
      <w:r>
        <w:rPr/>
        <w:t xml:space="preserve">             </w:t>
      </w:r>
      <w:r>
        <w:rPr/>
        <w:t>FA             SOL4 SOL</w:t>
      </w:r>
    </w:p>
    <w:p>
      <w:pPr>
        <w:pStyle w:val="Lyrics"/>
        <w:rPr/>
      </w:pPr>
      <w:r>
        <w:rPr/>
        <w:t>l'amore che Dio ha versato su noi.</w:t>
      </w:r>
    </w:p>
    <w:p>
      <w:pPr>
        <w:pStyle w:val="Lyrics"/>
        <w:rPr/>
      </w:pPr>
      <w:r>
        <w:rPr/>
      </w:r>
    </w:p>
    <w:p>
      <w:pPr>
        <w:pStyle w:val="Chords"/>
        <w:rPr/>
      </w:pPr>
      <w:r>
        <w:rPr/>
        <w:t>DO    SOL       RE-         LA-</w:t>
      </w:r>
    </w:p>
    <w:p>
      <w:pPr>
        <w:pStyle w:val="Lyrics"/>
        <w:rPr/>
      </w:pPr>
      <w:r>
        <w:rPr/>
        <w:t>Tu che sai strappare dalla morte,</w:t>
      </w:r>
    </w:p>
    <w:p>
      <w:pPr>
        <w:pStyle w:val="Chords"/>
        <w:rPr/>
      </w:pPr>
      <w:r>
        <w:rPr/>
        <w:t>DO       FA              DO       SOL4 SOL</w:t>
      </w:r>
    </w:p>
    <w:p>
      <w:pPr>
        <w:pStyle w:val="Lyrics"/>
        <w:rPr/>
      </w:pPr>
      <w:r>
        <w:rPr/>
        <w:t>hai sollevato il nostro viso dalla polvere.</w:t>
      </w:r>
    </w:p>
    <w:p>
      <w:pPr>
        <w:pStyle w:val="Chords"/>
        <w:rPr/>
      </w:pPr>
      <w:r>
        <w:rPr/>
        <w:t>DO     SOL  RE-                 LAm</w:t>
      </w:r>
    </w:p>
    <w:p>
      <w:pPr>
        <w:pStyle w:val="Lyrics"/>
        <w:rPr/>
      </w:pPr>
      <w:r>
        <w:rPr/>
        <w:t>Tu che hai sentito il nostro pianto</w:t>
      </w:r>
    </w:p>
    <w:p>
      <w:pPr>
        <w:pStyle w:val="Chords"/>
        <w:rPr/>
      </w:pPr>
      <w:r>
        <w:rPr/>
        <w:t>DO          FA                DO       SOL4 SOL</w:t>
      </w:r>
    </w:p>
    <w:p>
      <w:pPr>
        <w:pStyle w:val="Lyrics"/>
        <w:rPr/>
      </w:pPr>
      <w:r>
        <w:rPr/>
        <w:t>nel nostro cuore hai messo un seme di felicità.</w:t>
      </w:r>
    </w:p>
    <w:p>
      <w:pPr>
        <w:pStyle w:val="Lyrics"/>
        <w:rPr/>
      </w:pPr>
      <w:r>
        <w:rPr/>
      </w:r>
    </w:p>
    <w:p>
      <w:pPr>
        <w:pStyle w:val="Normal"/>
        <w:rPr/>
      </w:pPr>
      <w:r>
        <w:rPr/>
      </w:r>
      <w:r>
        <w:br w:type="page"/>
      </w:r>
    </w:p>
    <w:p>
      <w:pPr>
        <w:pStyle w:val="Heading2"/>
        <w:spacing w:before="0" w:after="200"/>
        <w:rPr/>
      </w:pPr>
      <w:bookmarkStart w:id="181" w:name="__RefHeading___Toc6658_1976528581"/>
      <w:bookmarkStart w:id="182" w:name="_Toc996978529"/>
      <w:bookmarkStart w:id="183" w:name="_Toc940003906"/>
      <w:bookmarkStart w:id="184" w:name="_Toc1691452547"/>
      <w:bookmarkEnd w:id="181"/>
      <w:r>
        <w:rPr/>
        <w:t>45 - Guendalina</w:t>
      </w:r>
      <w:bookmarkEnd w:id="182"/>
      <w:bookmarkEnd w:id="183"/>
      <w:bookmarkEnd w:id="184"/>
    </w:p>
    <w:p>
      <w:pPr>
        <w:pStyle w:val="Chords"/>
        <w:rPr>
          <w:sz w:val="21"/>
          <w:szCs w:val="21"/>
        </w:rPr>
      </w:pPr>
      <w:r>
        <w:rPr>
          <w:sz w:val="21"/>
          <w:szCs w:val="21"/>
        </w:rPr>
        <w:t>SOL</w:t>
      </w:r>
    </w:p>
    <w:p>
      <w:pPr>
        <w:pStyle w:val="Lyrics"/>
        <w:rPr>
          <w:sz w:val="21"/>
          <w:szCs w:val="21"/>
        </w:rPr>
      </w:pPr>
      <w:r>
        <w:rPr>
          <w:sz w:val="21"/>
          <w:szCs w:val="21"/>
        </w:rPr>
        <w:t>Girando tra le steppe intorno al polo</w:t>
      </w:r>
    </w:p>
    <w:p>
      <w:pPr>
        <w:pStyle w:val="Chords"/>
        <w:rPr>
          <w:sz w:val="21"/>
          <w:szCs w:val="21"/>
        </w:rPr>
      </w:pPr>
      <w:r>
        <w:rPr>
          <w:sz w:val="21"/>
          <w:szCs w:val="21"/>
        </w:rPr>
        <w:t>DO</w:t>
      </w:r>
    </w:p>
    <w:p>
      <w:pPr>
        <w:pStyle w:val="Lyrics"/>
        <w:rPr>
          <w:sz w:val="21"/>
          <w:szCs w:val="21"/>
        </w:rPr>
      </w:pPr>
      <w:r>
        <w:rPr>
          <w:sz w:val="21"/>
          <w:szCs w:val="21"/>
        </w:rPr>
        <w:t>tra gli argini del Nilo e del Mar Nero</w:t>
      </w:r>
    </w:p>
    <w:p>
      <w:pPr>
        <w:pStyle w:val="Chords"/>
        <w:rPr>
          <w:sz w:val="21"/>
          <w:szCs w:val="21"/>
        </w:rPr>
      </w:pPr>
      <w:r>
        <w:rPr>
          <w:sz w:val="21"/>
          <w:szCs w:val="21"/>
        </w:rPr>
        <w:t>SOL</w:t>
      </w:r>
    </w:p>
    <w:p>
      <w:pPr>
        <w:pStyle w:val="Lyrics"/>
        <w:rPr>
          <w:sz w:val="21"/>
          <w:szCs w:val="21"/>
        </w:rPr>
      </w:pPr>
      <w:r>
        <w:rPr>
          <w:sz w:val="21"/>
          <w:szCs w:val="21"/>
        </w:rPr>
        <w:t>il papero Augusto un dì trovò</w:t>
      </w:r>
    </w:p>
    <w:p>
      <w:pPr>
        <w:pStyle w:val="Chords"/>
        <w:rPr>
          <w:sz w:val="21"/>
          <w:szCs w:val="21"/>
        </w:rPr>
      </w:pPr>
      <w:r>
        <w:rPr>
          <w:sz w:val="21"/>
          <w:szCs w:val="21"/>
        </w:rPr>
        <w:t>LA                    RE</w:t>
      </w:r>
    </w:p>
    <w:p>
      <w:pPr>
        <w:pStyle w:val="Lyrics"/>
        <w:rPr>
          <w:sz w:val="21"/>
          <w:szCs w:val="21"/>
        </w:rPr>
      </w:pPr>
      <w:r>
        <w:rPr>
          <w:sz w:val="21"/>
          <w:szCs w:val="21"/>
        </w:rPr>
        <w:t>la papera che il cuore suo stregò.</w:t>
      </w:r>
    </w:p>
    <w:p>
      <w:pPr>
        <w:pStyle w:val="Chords"/>
        <w:rPr>
          <w:sz w:val="21"/>
          <w:szCs w:val="21"/>
        </w:rPr>
      </w:pPr>
      <w:r>
        <w:rPr>
          <w:sz w:val="21"/>
          <w:szCs w:val="21"/>
        </w:rPr>
      </w:r>
    </w:p>
    <w:p>
      <w:pPr>
        <w:pStyle w:val="Chords"/>
        <w:rPr>
          <w:sz w:val="21"/>
          <w:szCs w:val="21"/>
        </w:rPr>
      </w:pPr>
      <w:r>
        <w:rPr>
          <w:sz w:val="21"/>
          <w:szCs w:val="21"/>
        </w:rPr>
        <w:t xml:space="preserve">       </w:t>
      </w:r>
      <w:r>
        <w:rPr>
          <w:sz w:val="21"/>
          <w:szCs w:val="21"/>
        </w:rPr>
        <w:t>LA-  RE          SOL              DO</w:t>
      </w:r>
    </w:p>
    <w:p>
      <w:pPr>
        <w:pStyle w:val="Lyrics"/>
        <w:rPr>
          <w:sz w:val="21"/>
          <w:szCs w:val="21"/>
        </w:rPr>
      </w:pPr>
      <w:r>
        <w:rPr>
          <w:sz w:val="21"/>
          <w:szCs w:val="21"/>
        </w:rPr>
        <w:t>Guendalina, amor mio, senza di te, qua qua, mio Dio</w:t>
      </w:r>
    </w:p>
    <w:p>
      <w:pPr>
        <w:pStyle w:val="Chords"/>
        <w:rPr>
          <w:sz w:val="21"/>
          <w:szCs w:val="21"/>
        </w:rPr>
      </w:pPr>
      <w:r>
        <w:rPr>
          <w:sz w:val="21"/>
          <w:szCs w:val="21"/>
        </w:rPr>
        <w:t xml:space="preserve">   </w:t>
      </w:r>
      <w:r>
        <w:rPr>
          <w:sz w:val="21"/>
          <w:szCs w:val="21"/>
        </w:rPr>
        <w:t>LA-  RE           SOL             DO SOL</w:t>
      </w:r>
    </w:p>
    <w:p>
      <w:pPr>
        <w:pStyle w:val="Lyrics"/>
        <w:rPr>
          <w:sz w:val="21"/>
          <w:szCs w:val="21"/>
        </w:rPr>
      </w:pPr>
      <w:r>
        <w:rPr>
          <w:sz w:val="21"/>
          <w:szCs w:val="21"/>
        </w:rPr>
        <w:t xml:space="preserve">la vita mia che senso ha? Qua qua qua qua... </w:t>
      </w:r>
    </w:p>
    <w:p>
      <w:pPr>
        <w:pStyle w:val="Lyrics"/>
        <w:rPr>
          <w:sz w:val="21"/>
          <w:szCs w:val="21"/>
        </w:rPr>
      </w:pPr>
      <w:r>
        <w:rPr>
          <w:sz w:val="21"/>
          <w:szCs w:val="21"/>
        </w:rPr>
      </w:r>
    </w:p>
    <w:p>
      <w:pPr>
        <w:pStyle w:val="Lyrics"/>
        <w:rPr>
          <w:sz w:val="21"/>
          <w:szCs w:val="21"/>
        </w:rPr>
      </w:pPr>
      <w:r>
        <w:rPr>
          <w:sz w:val="21"/>
          <w:szCs w:val="21"/>
        </w:rPr>
        <w:t xml:space="preserve">Le piume di un tailleur di raso nero </w:t>
      </w:r>
    </w:p>
    <w:p>
      <w:pPr>
        <w:pStyle w:val="Lyrics"/>
        <w:rPr>
          <w:sz w:val="21"/>
          <w:szCs w:val="21"/>
        </w:rPr>
      </w:pPr>
      <w:r>
        <w:rPr>
          <w:sz w:val="21"/>
          <w:szCs w:val="21"/>
        </w:rPr>
        <w:t xml:space="preserve">e gli occhi grandi azzurri come il cielo, </w:t>
      </w:r>
    </w:p>
    <w:p>
      <w:pPr>
        <w:pStyle w:val="Lyrics"/>
        <w:rPr>
          <w:sz w:val="21"/>
          <w:szCs w:val="21"/>
        </w:rPr>
      </w:pPr>
      <w:r>
        <w:rPr>
          <w:sz w:val="21"/>
          <w:szCs w:val="21"/>
        </w:rPr>
        <w:t xml:space="preserve">i riccioli alla Marilyne Monroe </w:t>
      </w:r>
    </w:p>
    <w:p>
      <w:pPr>
        <w:pStyle w:val="Lyrics"/>
        <w:rPr>
          <w:sz w:val="21"/>
          <w:szCs w:val="21"/>
        </w:rPr>
      </w:pPr>
      <w:r>
        <w:rPr>
          <w:sz w:val="21"/>
          <w:szCs w:val="21"/>
        </w:rPr>
        <w:t xml:space="preserve">uno sguardo, e Augusto s'incendiò. </w:t>
      </w:r>
    </w:p>
    <w:p>
      <w:pPr>
        <w:pStyle w:val="Lyrics"/>
        <w:rPr>
          <w:sz w:val="21"/>
          <w:szCs w:val="21"/>
        </w:rPr>
      </w:pPr>
      <w:r>
        <w:rPr>
          <w:sz w:val="21"/>
          <w:szCs w:val="21"/>
        </w:rPr>
      </w:r>
    </w:p>
    <w:p>
      <w:pPr>
        <w:pStyle w:val="Lyrics"/>
        <w:rPr>
          <w:sz w:val="21"/>
          <w:szCs w:val="21"/>
        </w:rPr>
      </w:pPr>
      <w:r>
        <w:rPr>
          <w:sz w:val="21"/>
          <w:szCs w:val="21"/>
        </w:rPr>
        <w:t xml:space="preserve">Passarono tre anni entusiasmanti: </w:t>
      </w:r>
    </w:p>
    <w:p>
      <w:pPr>
        <w:pStyle w:val="Lyrics"/>
        <w:rPr>
          <w:sz w:val="21"/>
          <w:szCs w:val="21"/>
        </w:rPr>
      </w:pPr>
      <w:r>
        <w:rPr>
          <w:sz w:val="21"/>
          <w:szCs w:val="21"/>
        </w:rPr>
        <w:t xml:space="preserve">Parigi, Vienna e il Golfo degli Amanti. </w:t>
      </w:r>
    </w:p>
    <w:p>
      <w:pPr>
        <w:pStyle w:val="Lyrics"/>
        <w:rPr>
          <w:sz w:val="21"/>
          <w:szCs w:val="21"/>
        </w:rPr>
      </w:pPr>
      <w:r>
        <w:rPr>
          <w:sz w:val="21"/>
          <w:szCs w:val="21"/>
        </w:rPr>
        <w:t xml:space="preserve">Girarono il mondo senza meta, </w:t>
      </w:r>
    </w:p>
    <w:p>
      <w:pPr>
        <w:pStyle w:val="Lyrics"/>
        <w:rPr>
          <w:sz w:val="21"/>
          <w:szCs w:val="21"/>
        </w:rPr>
      </w:pPr>
      <w:r>
        <w:rPr>
          <w:sz w:val="21"/>
          <w:szCs w:val="21"/>
        </w:rPr>
        <w:t xml:space="preserve">facendo poi l'amore e poi la dieta. </w:t>
      </w:r>
    </w:p>
    <w:p>
      <w:pPr>
        <w:pStyle w:val="Lyrics"/>
        <w:rPr>
          <w:sz w:val="21"/>
          <w:szCs w:val="21"/>
        </w:rPr>
      </w:pPr>
      <w:r>
        <w:rPr>
          <w:sz w:val="21"/>
          <w:szCs w:val="21"/>
        </w:rPr>
      </w:r>
    </w:p>
    <w:p>
      <w:pPr>
        <w:pStyle w:val="Lyrics"/>
        <w:rPr>
          <w:sz w:val="21"/>
          <w:szCs w:val="21"/>
        </w:rPr>
      </w:pPr>
      <w:r>
        <w:rPr>
          <w:sz w:val="21"/>
          <w:szCs w:val="21"/>
        </w:rPr>
        <w:t>Ma una mattina triste di settembre</w:t>
      </w:r>
    </w:p>
    <w:p>
      <w:pPr>
        <w:pStyle w:val="Lyrics"/>
        <w:rPr>
          <w:sz w:val="21"/>
          <w:szCs w:val="21"/>
        </w:rPr>
      </w:pPr>
      <w:r>
        <w:rPr>
          <w:sz w:val="21"/>
          <w:szCs w:val="21"/>
        </w:rPr>
        <w:t>Augusto si svegliò un po' stranamente,</w:t>
      </w:r>
    </w:p>
    <w:p>
      <w:pPr>
        <w:pStyle w:val="Lyrics"/>
        <w:rPr>
          <w:sz w:val="21"/>
          <w:szCs w:val="21"/>
        </w:rPr>
      </w:pPr>
      <w:r>
        <w:rPr>
          <w:sz w:val="21"/>
          <w:szCs w:val="21"/>
        </w:rPr>
        <w:t>sul tavolo un biglietto lui trovò -</w:t>
      </w:r>
    </w:p>
    <w:p>
      <w:pPr>
        <w:pStyle w:val="Lyrics"/>
        <w:rPr>
          <w:sz w:val="21"/>
          <w:szCs w:val="21"/>
        </w:rPr>
      </w:pPr>
      <w:r>
        <w:rPr>
          <w:sz w:val="21"/>
          <w:szCs w:val="21"/>
        </w:rPr>
        <w:t>in Australia con un tacchino lei scappò!</w:t>
      </w:r>
    </w:p>
    <w:p>
      <w:pPr>
        <w:pStyle w:val="Lyrics"/>
        <w:rPr>
          <w:sz w:val="21"/>
          <w:szCs w:val="21"/>
        </w:rPr>
      </w:pPr>
      <w:r>
        <w:rPr>
          <w:sz w:val="21"/>
          <w:szCs w:val="21"/>
        </w:rPr>
      </w:r>
    </w:p>
    <w:p>
      <w:pPr>
        <w:pStyle w:val="Lyrics"/>
        <w:rPr>
          <w:sz w:val="21"/>
          <w:szCs w:val="21"/>
        </w:rPr>
      </w:pPr>
      <w:r>
        <w:rPr>
          <w:sz w:val="21"/>
          <w:szCs w:val="21"/>
        </w:rPr>
        <w:t>Ma il giorno dopo Augusto volò via (qua qua)</w:t>
      </w:r>
    </w:p>
    <w:p>
      <w:pPr>
        <w:pStyle w:val="Lyrics"/>
        <w:rPr>
          <w:sz w:val="21"/>
          <w:szCs w:val="21"/>
        </w:rPr>
      </w:pPr>
      <w:r>
        <w:rPr>
          <w:sz w:val="21"/>
          <w:szCs w:val="21"/>
        </w:rPr>
        <w:t>Andò in Australia con la ferrovia (qua qua)</w:t>
      </w:r>
    </w:p>
    <w:p>
      <w:pPr>
        <w:pStyle w:val="Lyrics"/>
        <w:rPr>
          <w:sz w:val="21"/>
          <w:szCs w:val="21"/>
        </w:rPr>
      </w:pPr>
      <w:r>
        <w:rPr>
          <w:sz w:val="21"/>
          <w:szCs w:val="21"/>
        </w:rPr>
        <w:t>A Melbourne Guendalina ritrovò</w:t>
      </w:r>
    </w:p>
    <w:p>
      <w:pPr>
        <w:pStyle w:val="Lyrics"/>
        <w:rPr>
          <w:sz w:val="21"/>
          <w:szCs w:val="21"/>
        </w:rPr>
      </w:pPr>
      <w:r>
        <w:rPr>
          <w:sz w:val="21"/>
          <w:szCs w:val="21"/>
        </w:rPr>
        <w:t>Uno sguardo e l'amor ricominciò...</w:t>
      </w:r>
    </w:p>
    <w:p>
      <w:pPr>
        <w:pStyle w:val="Normal"/>
        <w:rPr/>
      </w:pPr>
      <w:r>
        <w:rPr/>
      </w:r>
      <w:r>
        <w:br w:type="page"/>
      </w:r>
    </w:p>
    <w:p>
      <w:pPr>
        <w:pStyle w:val="Heading2"/>
        <w:spacing w:before="0" w:after="200"/>
        <w:rPr/>
      </w:pPr>
      <w:bookmarkStart w:id="185" w:name="__RefHeading___Toc6660_1976528581"/>
      <w:bookmarkStart w:id="186" w:name="_Toc217890388"/>
      <w:bookmarkStart w:id="187" w:name="_Toc1832624840"/>
      <w:bookmarkStart w:id="188" w:name="_Toc820311625"/>
      <w:bookmarkEnd w:id="185"/>
      <w:r>
        <w:rPr/>
        <w:t>46 - I Cento Passi</w:t>
      </w:r>
      <w:bookmarkEnd w:id="186"/>
      <w:bookmarkEnd w:id="187"/>
      <w:bookmarkEnd w:id="188"/>
    </w:p>
    <w:p>
      <w:pPr>
        <w:pStyle w:val="Chords"/>
        <w:rPr>
          <w:sz w:val="20"/>
          <w:szCs w:val="20"/>
        </w:rPr>
      </w:pPr>
      <w:r>
        <w:rPr>
          <w:sz w:val="22"/>
          <w:szCs w:val="22"/>
        </w:rPr>
        <w:t>MIm DO SOL SI</w:t>
      </w:r>
    </w:p>
    <w:p>
      <w:pPr>
        <w:pStyle w:val="Chords"/>
        <w:rPr>
          <w:sz w:val="20"/>
          <w:szCs w:val="20"/>
        </w:rPr>
      </w:pPr>
      <w:r>
        <w:rPr>
          <w:sz w:val="22"/>
          <w:szCs w:val="22"/>
        </w:rPr>
        <w:t>MIm SOL</w:t>
      </w:r>
    </w:p>
    <w:p>
      <w:pPr>
        <w:pStyle w:val="Lyrics"/>
        <w:rPr>
          <w:sz w:val="20"/>
          <w:szCs w:val="20"/>
        </w:rPr>
      </w:pPr>
      <w:r>
        <w:rPr>
          <w:sz w:val="22"/>
          <w:szCs w:val="22"/>
        </w:rPr>
        <w:t>Nato nella terra dei vespri e degli aranci</w:t>
      </w:r>
    </w:p>
    <w:p>
      <w:pPr>
        <w:pStyle w:val="Chords"/>
        <w:rPr>
          <w:sz w:val="20"/>
          <w:szCs w:val="20"/>
        </w:rPr>
      </w:pPr>
      <w:r>
        <w:rPr>
          <w:sz w:val="22"/>
          <w:szCs w:val="22"/>
        </w:rPr>
        <w:t>DO SI</w:t>
      </w:r>
    </w:p>
    <w:p>
      <w:pPr>
        <w:pStyle w:val="Lyrics"/>
        <w:rPr>
          <w:sz w:val="20"/>
          <w:szCs w:val="20"/>
        </w:rPr>
      </w:pPr>
      <w:r>
        <w:rPr>
          <w:sz w:val="22"/>
          <w:szCs w:val="22"/>
        </w:rPr>
        <w:t>Tra Cinisi e Palermo parlava alla sua radio</w:t>
      </w:r>
    </w:p>
    <w:p>
      <w:pPr>
        <w:pStyle w:val="Chords"/>
        <w:rPr>
          <w:sz w:val="20"/>
          <w:szCs w:val="20"/>
        </w:rPr>
      </w:pPr>
      <w:r>
        <w:rPr>
          <w:sz w:val="22"/>
          <w:szCs w:val="22"/>
        </w:rPr>
        <w:t>MIm SOL</w:t>
      </w:r>
    </w:p>
    <w:p>
      <w:pPr>
        <w:pStyle w:val="Lyrics"/>
        <w:rPr>
          <w:sz w:val="20"/>
          <w:szCs w:val="20"/>
        </w:rPr>
      </w:pPr>
      <w:r>
        <w:rPr>
          <w:sz w:val="22"/>
          <w:szCs w:val="22"/>
        </w:rPr>
        <w:t>Negli occhi si leggeva la voglia di cambiare</w:t>
      </w:r>
    </w:p>
    <w:p>
      <w:pPr>
        <w:pStyle w:val="Chords"/>
        <w:rPr>
          <w:sz w:val="20"/>
          <w:szCs w:val="20"/>
        </w:rPr>
      </w:pPr>
      <w:r>
        <w:rPr>
          <w:sz w:val="22"/>
          <w:szCs w:val="22"/>
        </w:rPr>
        <w:t>DO SI</w:t>
      </w:r>
    </w:p>
    <w:p>
      <w:pPr>
        <w:pStyle w:val="Lyrics"/>
        <w:rPr>
          <w:sz w:val="20"/>
          <w:szCs w:val="20"/>
        </w:rPr>
      </w:pPr>
      <w:r>
        <w:rPr>
          <w:sz w:val="22"/>
          <w:szCs w:val="22"/>
        </w:rPr>
        <w:t>La voglia di Giustizia che lo portò a lottare</w:t>
      </w:r>
    </w:p>
    <w:p>
      <w:pPr>
        <w:pStyle w:val="Chords"/>
        <w:rPr>
          <w:sz w:val="20"/>
          <w:szCs w:val="20"/>
        </w:rPr>
      </w:pPr>
      <w:r>
        <w:rPr>
          <w:sz w:val="22"/>
          <w:szCs w:val="22"/>
        </w:rPr>
        <w:t>MIm SOL</w:t>
      </w:r>
    </w:p>
    <w:p>
      <w:pPr>
        <w:pStyle w:val="Lyrics"/>
        <w:rPr>
          <w:sz w:val="20"/>
          <w:szCs w:val="20"/>
        </w:rPr>
      </w:pPr>
      <w:r>
        <w:rPr>
          <w:sz w:val="22"/>
          <w:szCs w:val="22"/>
        </w:rPr>
        <w:t>Aveva un cognome ingombrante e rispettato</w:t>
      </w:r>
    </w:p>
    <w:p>
      <w:pPr>
        <w:pStyle w:val="Chords"/>
        <w:rPr>
          <w:sz w:val="20"/>
          <w:szCs w:val="20"/>
        </w:rPr>
      </w:pPr>
      <w:r>
        <w:rPr>
          <w:sz w:val="22"/>
          <w:szCs w:val="22"/>
        </w:rPr>
        <w:t>DO SI</w:t>
      </w:r>
    </w:p>
    <w:p>
      <w:pPr>
        <w:pStyle w:val="Lyrics"/>
        <w:rPr>
          <w:sz w:val="20"/>
          <w:szCs w:val="20"/>
        </w:rPr>
      </w:pPr>
      <w:r>
        <w:rPr>
          <w:sz w:val="22"/>
          <w:szCs w:val="22"/>
        </w:rPr>
        <w:t>Di certo in quell'ambiente da lui poco onorato...</w:t>
      </w:r>
    </w:p>
    <w:p>
      <w:pPr>
        <w:pStyle w:val="Chords"/>
        <w:rPr>
          <w:sz w:val="20"/>
          <w:szCs w:val="20"/>
        </w:rPr>
      </w:pPr>
      <w:r>
        <w:rPr>
          <w:sz w:val="22"/>
          <w:szCs w:val="22"/>
        </w:rPr>
        <w:t>MIm SOL</w:t>
      </w:r>
    </w:p>
    <w:p>
      <w:pPr>
        <w:pStyle w:val="Lyrics"/>
        <w:rPr>
          <w:sz w:val="20"/>
          <w:szCs w:val="20"/>
        </w:rPr>
      </w:pPr>
      <w:r>
        <w:rPr>
          <w:sz w:val="22"/>
          <w:szCs w:val="22"/>
        </w:rPr>
        <w:t>Si sa dove si nasce ma non come si muore</w:t>
      </w:r>
    </w:p>
    <w:p>
      <w:pPr>
        <w:pStyle w:val="Chords"/>
        <w:rPr>
          <w:sz w:val="20"/>
          <w:szCs w:val="20"/>
        </w:rPr>
      </w:pPr>
      <w:r>
        <w:rPr>
          <w:sz w:val="22"/>
          <w:szCs w:val="22"/>
        </w:rPr>
        <w:t>DO SI</w:t>
      </w:r>
    </w:p>
    <w:p>
      <w:pPr>
        <w:pStyle w:val="Lyrics"/>
        <w:rPr>
          <w:sz w:val="20"/>
          <w:szCs w:val="20"/>
        </w:rPr>
      </w:pPr>
      <w:r>
        <w:rPr>
          <w:sz w:val="22"/>
          <w:szCs w:val="22"/>
        </w:rPr>
        <w:t>e non se un ideale ti porterà dolore</w:t>
      </w:r>
    </w:p>
    <w:p>
      <w:pPr>
        <w:pStyle w:val="Chords"/>
        <w:rPr>
          <w:sz w:val="20"/>
          <w:szCs w:val="20"/>
        </w:rPr>
      </w:pPr>
      <w:r>
        <w:rPr>
          <w:sz w:val="22"/>
          <w:szCs w:val="22"/>
        </w:rPr>
        <w:t>LAm MIm</w:t>
      </w:r>
    </w:p>
    <w:p>
      <w:pPr>
        <w:pStyle w:val="Lyrics"/>
        <w:rPr>
          <w:sz w:val="20"/>
          <w:szCs w:val="20"/>
        </w:rPr>
      </w:pPr>
      <w:r>
        <w:rPr>
          <w:sz w:val="22"/>
          <w:szCs w:val="22"/>
        </w:rPr>
        <w:t>Ma la tua vita adesso puoi cambiare</w:t>
      </w:r>
    </w:p>
    <w:p>
      <w:pPr>
        <w:pStyle w:val="Chords"/>
        <w:rPr>
          <w:sz w:val="20"/>
          <w:szCs w:val="20"/>
        </w:rPr>
      </w:pPr>
      <w:r>
        <w:rPr>
          <w:sz w:val="22"/>
          <w:szCs w:val="22"/>
        </w:rPr>
        <w:t>LAm MIm</w:t>
      </w:r>
    </w:p>
    <w:p>
      <w:pPr>
        <w:pStyle w:val="Lyrics"/>
        <w:rPr>
          <w:sz w:val="20"/>
          <w:szCs w:val="20"/>
        </w:rPr>
      </w:pPr>
      <w:r>
        <w:rPr>
          <w:sz w:val="22"/>
          <w:szCs w:val="22"/>
        </w:rPr>
        <w:t>solo se sei disposto a camminare</w:t>
      </w:r>
    </w:p>
    <w:p>
      <w:pPr>
        <w:pStyle w:val="Chords"/>
        <w:rPr>
          <w:sz w:val="20"/>
          <w:szCs w:val="20"/>
        </w:rPr>
      </w:pPr>
      <w:r>
        <w:rPr>
          <w:sz w:val="22"/>
          <w:szCs w:val="22"/>
        </w:rPr>
        <w:t>LAm MIm</w:t>
      </w:r>
    </w:p>
    <w:p>
      <w:pPr>
        <w:pStyle w:val="Lyrics"/>
        <w:rPr>
          <w:sz w:val="20"/>
          <w:szCs w:val="20"/>
        </w:rPr>
      </w:pPr>
      <w:r>
        <w:rPr>
          <w:sz w:val="22"/>
          <w:szCs w:val="22"/>
        </w:rPr>
        <w:t>Gridando forte, senza aver paura</w:t>
      </w:r>
    </w:p>
    <w:p>
      <w:pPr>
        <w:pStyle w:val="Chords"/>
        <w:rPr>
          <w:sz w:val="20"/>
          <w:szCs w:val="20"/>
        </w:rPr>
      </w:pPr>
      <w:r>
        <w:rPr>
          <w:sz w:val="22"/>
          <w:szCs w:val="22"/>
        </w:rPr>
        <w:t>SI</w:t>
      </w:r>
    </w:p>
    <w:p>
      <w:pPr>
        <w:pStyle w:val="Lyrics"/>
        <w:rPr>
          <w:sz w:val="20"/>
          <w:szCs w:val="20"/>
        </w:rPr>
      </w:pPr>
      <w:r>
        <w:rPr>
          <w:sz w:val="22"/>
          <w:szCs w:val="22"/>
        </w:rPr>
        <w:t>contando cento passi lungo la tua strada</w:t>
      </w:r>
    </w:p>
    <w:p>
      <w:pPr>
        <w:pStyle w:val="Chords"/>
        <w:rPr>
          <w:sz w:val="20"/>
          <w:szCs w:val="20"/>
        </w:rPr>
      </w:pPr>
      <w:r>
        <w:rPr>
          <w:sz w:val="22"/>
          <w:szCs w:val="22"/>
        </w:rPr>
        <w:t>MIm</w:t>
      </w:r>
    </w:p>
    <w:p>
      <w:pPr>
        <w:pStyle w:val="Lyrics"/>
        <w:rPr>
          <w:sz w:val="20"/>
          <w:szCs w:val="20"/>
        </w:rPr>
      </w:pPr>
      <w:r>
        <w:rPr>
          <w:sz w:val="22"/>
          <w:szCs w:val="22"/>
        </w:rPr>
        <w:t>Allora Uno, due, tre, quattro</w:t>
      </w:r>
    </w:p>
    <w:p>
      <w:pPr>
        <w:pStyle w:val="Chords"/>
        <w:rPr>
          <w:sz w:val="20"/>
          <w:szCs w:val="20"/>
        </w:rPr>
      </w:pPr>
      <w:r>
        <w:rPr>
          <w:sz w:val="22"/>
          <w:szCs w:val="22"/>
        </w:rPr>
        <w:t>DO</w:t>
      </w:r>
    </w:p>
    <w:p>
      <w:pPr>
        <w:pStyle w:val="Lyrics"/>
        <w:rPr>
          <w:sz w:val="20"/>
          <w:szCs w:val="20"/>
        </w:rPr>
      </w:pPr>
      <w:r>
        <w:rPr>
          <w:sz w:val="22"/>
          <w:szCs w:val="22"/>
        </w:rPr>
        <w:t>cinque, dieci, cento passi</w:t>
      </w:r>
    </w:p>
    <w:p>
      <w:pPr>
        <w:pStyle w:val="Chords"/>
        <w:rPr>
          <w:sz w:val="20"/>
          <w:szCs w:val="20"/>
        </w:rPr>
      </w:pPr>
      <w:r>
        <w:rPr>
          <w:sz w:val="22"/>
          <w:szCs w:val="22"/>
        </w:rPr>
        <w:t>SOL</w:t>
      </w:r>
    </w:p>
    <w:p>
      <w:pPr>
        <w:pStyle w:val="Lyrics"/>
        <w:rPr>
          <w:sz w:val="20"/>
          <w:szCs w:val="20"/>
        </w:rPr>
      </w:pPr>
      <w:r>
        <w:rPr>
          <w:sz w:val="22"/>
          <w:szCs w:val="22"/>
        </w:rPr>
        <w:t>Uno, due, tre, quattro</w:t>
      </w:r>
    </w:p>
    <w:p>
      <w:pPr>
        <w:pStyle w:val="Chords"/>
        <w:rPr>
          <w:sz w:val="20"/>
          <w:szCs w:val="20"/>
        </w:rPr>
      </w:pPr>
      <w:r>
        <w:rPr>
          <w:sz w:val="22"/>
          <w:szCs w:val="22"/>
        </w:rPr>
        <w:t>SI</w:t>
      </w:r>
    </w:p>
    <w:p>
      <w:pPr>
        <w:pStyle w:val="Lyrics"/>
        <w:rPr>
          <w:sz w:val="20"/>
          <w:szCs w:val="20"/>
        </w:rPr>
      </w:pPr>
      <w:r>
        <w:rPr>
          <w:sz w:val="22"/>
          <w:szCs w:val="22"/>
        </w:rPr>
        <w:t>cinque, dieci, cento passi!</w:t>
      </w:r>
    </w:p>
    <w:p>
      <w:pPr>
        <w:pStyle w:val="Chords"/>
        <w:rPr>
          <w:sz w:val="20"/>
          <w:szCs w:val="20"/>
        </w:rPr>
      </w:pPr>
      <w:r>
        <w:rPr>
          <w:sz w:val="22"/>
          <w:szCs w:val="22"/>
        </w:rPr>
        <w:t>MIm</w:t>
      </w:r>
    </w:p>
    <w:p>
      <w:pPr>
        <w:pStyle w:val="Lyrics"/>
        <w:rPr>
          <w:sz w:val="20"/>
          <w:szCs w:val="20"/>
        </w:rPr>
      </w:pPr>
      <w:r>
        <w:rPr>
          <w:sz w:val="22"/>
          <w:szCs w:val="22"/>
        </w:rPr>
        <w:t>Uno, due, tre, quattro</w:t>
      </w:r>
    </w:p>
    <w:p>
      <w:pPr>
        <w:pStyle w:val="Chords"/>
        <w:rPr>
          <w:sz w:val="20"/>
          <w:szCs w:val="20"/>
        </w:rPr>
      </w:pPr>
      <w:r>
        <w:rPr>
          <w:sz w:val="22"/>
          <w:szCs w:val="22"/>
        </w:rPr>
        <w:t>DO</w:t>
      </w:r>
    </w:p>
    <w:p>
      <w:pPr>
        <w:pStyle w:val="Lyrics"/>
        <w:rPr>
          <w:sz w:val="20"/>
          <w:szCs w:val="20"/>
        </w:rPr>
      </w:pPr>
      <w:r>
        <w:rPr>
          <w:sz w:val="22"/>
          <w:szCs w:val="22"/>
        </w:rPr>
        <w:t>cinque, dieci, cento passi</w:t>
      </w:r>
    </w:p>
    <w:p>
      <w:pPr>
        <w:pStyle w:val="Chords"/>
        <w:rPr>
          <w:sz w:val="20"/>
          <w:szCs w:val="20"/>
        </w:rPr>
      </w:pPr>
      <w:r>
        <w:rPr>
          <w:sz w:val="22"/>
          <w:szCs w:val="22"/>
        </w:rPr>
        <w:t>SOL</w:t>
      </w:r>
    </w:p>
    <w:p>
      <w:pPr>
        <w:pStyle w:val="Lyrics"/>
        <w:rPr>
          <w:sz w:val="20"/>
          <w:szCs w:val="20"/>
        </w:rPr>
      </w:pPr>
      <w:r>
        <w:rPr>
          <w:sz w:val="22"/>
          <w:szCs w:val="22"/>
        </w:rPr>
        <w:t>Uno, due, tre, quattro</w:t>
      </w:r>
    </w:p>
    <w:p>
      <w:pPr>
        <w:pStyle w:val="Chords"/>
        <w:rPr>
          <w:sz w:val="20"/>
          <w:szCs w:val="20"/>
        </w:rPr>
      </w:pPr>
      <w:r>
        <w:rPr>
          <w:sz w:val="22"/>
          <w:szCs w:val="22"/>
        </w:rPr>
        <w:t>SI MIm</w:t>
      </w:r>
    </w:p>
    <w:p>
      <w:pPr>
        <w:pStyle w:val="Lyrics"/>
        <w:rPr>
          <w:sz w:val="20"/>
          <w:szCs w:val="20"/>
        </w:rPr>
      </w:pPr>
      <w:r>
        <w:rPr>
          <w:sz w:val="22"/>
          <w:szCs w:val="22"/>
        </w:rPr>
        <w:t>cinque, dieci, cento passi!</w:t>
      </w:r>
    </w:p>
    <w:p>
      <w:pPr>
        <w:pStyle w:val="Chords"/>
        <w:rPr>
          <w:sz w:val="20"/>
          <w:szCs w:val="20"/>
        </w:rPr>
      </w:pPr>
      <w:r>
        <w:rPr>
          <w:sz w:val="22"/>
          <w:szCs w:val="22"/>
        </w:rPr>
        <w:t>MIm SOL</w:t>
      </w:r>
    </w:p>
    <w:p>
      <w:pPr>
        <w:pStyle w:val="Lyrics"/>
        <w:rPr>
          <w:sz w:val="20"/>
          <w:szCs w:val="20"/>
        </w:rPr>
      </w:pPr>
      <w:r>
        <w:rPr>
          <w:sz w:val="22"/>
          <w:szCs w:val="22"/>
        </w:rPr>
        <w:t>Poteva come tanti scegliere e partire</w:t>
      </w:r>
    </w:p>
    <w:p>
      <w:pPr>
        <w:pStyle w:val="Chords"/>
        <w:rPr>
          <w:sz w:val="20"/>
          <w:szCs w:val="20"/>
        </w:rPr>
      </w:pPr>
      <w:r>
        <w:rPr>
          <w:sz w:val="22"/>
          <w:szCs w:val="22"/>
        </w:rPr>
        <w:t>DO SI</w:t>
      </w:r>
    </w:p>
    <w:p>
      <w:pPr>
        <w:pStyle w:val="Lyrics"/>
        <w:rPr>
          <w:sz w:val="20"/>
          <w:szCs w:val="20"/>
        </w:rPr>
      </w:pPr>
      <w:r>
        <w:rPr>
          <w:sz w:val="22"/>
          <w:szCs w:val="22"/>
        </w:rPr>
        <w:t>Invece lui decise di restare</w:t>
      </w:r>
    </w:p>
    <w:p>
      <w:pPr>
        <w:pStyle w:val="Chords"/>
        <w:rPr>
          <w:sz w:val="20"/>
          <w:szCs w:val="20"/>
        </w:rPr>
      </w:pPr>
      <w:r>
        <w:rPr>
          <w:sz w:val="22"/>
          <w:szCs w:val="22"/>
        </w:rPr>
        <w:t>MIm SOL</w:t>
      </w:r>
    </w:p>
    <w:p>
      <w:pPr>
        <w:pStyle w:val="Lyrics"/>
        <w:rPr>
          <w:sz w:val="20"/>
          <w:szCs w:val="20"/>
        </w:rPr>
      </w:pPr>
      <w:r>
        <w:rPr>
          <w:sz w:val="22"/>
          <w:szCs w:val="22"/>
        </w:rPr>
        <w:t>Gli amici, la politica, la lotta del partito</w:t>
      </w:r>
    </w:p>
    <w:p>
      <w:pPr>
        <w:pStyle w:val="Chords"/>
        <w:rPr>
          <w:sz w:val="20"/>
          <w:szCs w:val="20"/>
        </w:rPr>
      </w:pPr>
      <w:r>
        <w:rPr>
          <w:sz w:val="22"/>
          <w:szCs w:val="22"/>
        </w:rPr>
        <w:t>DO SI</w:t>
      </w:r>
    </w:p>
    <w:p>
      <w:pPr>
        <w:pStyle w:val="Lyrics"/>
        <w:rPr>
          <w:sz w:val="20"/>
          <w:szCs w:val="20"/>
        </w:rPr>
      </w:pPr>
      <w:r>
        <w:rPr>
          <w:sz w:val="22"/>
          <w:szCs w:val="22"/>
        </w:rPr>
        <w:t>Alle elezioni si era candidato</w:t>
      </w:r>
    </w:p>
    <w:p>
      <w:pPr>
        <w:pStyle w:val="Chords"/>
        <w:rPr>
          <w:sz w:val="20"/>
          <w:szCs w:val="20"/>
        </w:rPr>
      </w:pPr>
      <w:r>
        <w:rPr>
          <w:sz w:val="22"/>
          <w:szCs w:val="22"/>
        </w:rPr>
        <w:t>MIm SOL</w:t>
      </w:r>
    </w:p>
    <w:p>
      <w:pPr>
        <w:pStyle w:val="Lyrics"/>
        <w:rPr>
          <w:sz w:val="20"/>
          <w:szCs w:val="20"/>
        </w:rPr>
      </w:pPr>
      <w:r>
        <w:rPr>
          <w:sz w:val="22"/>
          <w:szCs w:val="22"/>
        </w:rPr>
        <w:t>Diceva da vicino li avrebbe controllati</w:t>
      </w:r>
    </w:p>
    <w:p>
      <w:pPr>
        <w:pStyle w:val="Chords"/>
        <w:rPr>
          <w:sz w:val="20"/>
          <w:szCs w:val="20"/>
        </w:rPr>
      </w:pPr>
      <w:r>
        <w:rPr>
          <w:sz w:val="22"/>
          <w:szCs w:val="22"/>
        </w:rPr>
        <w:t>DO SI</w:t>
      </w:r>
    </w:p>
    <w:p>
      <w:pPr>
        <w:pStyle w:val="Lyrics"/>
        <w:rPr>
          <w:sz w:val="20"/>
          <w:szCs w:val="20"/>
        </w:rPr>
      </w:pPr>
      <w:r>
        <w:rPr>
          <w:sz w:val="22"/>
          <w:szCs w:val="22"/>
        </w:rPr>
        <w:t>Ma poi non ebbe tempo perché venne ammazzato...</w:t>
      </w:r>
    </w:p>
    <w:p>
      <w:pPr>
        <w:pStyle w:val="Chords"/>
        <w:rPr>
          <w:sz w:val="20"/>
          <w:szCs w:val="20"/>
        </w:rPr>
      </w:pPr>
      <w:r>
        <w:rPr>
          <w:sz w:val="22"/>
          <w:szCs w:val="22"/>
        </w:rPr>
        <w:t>MIm SOL</w:t>
      </w:r>
    </w:p>
    <w:p>
      <w:pPr>
        <w:pStyle w:val="Lyrics"/>
        <w:rPr>
          <w:sz w:val="20"/>
          <w:szCs w:val="20"/>
        </w:rPr>
      </w:pPr>
      <w:r>
        <w:rPr>
          <w:sz w:val="22"/>
          <w:szCs w:val="22"/>
        </w:rPr>
        <w:t>Il nome di suo padre nella notte non è servito</w:t>
      </w:r>
    </w:p>
    <w:p>
      <w:pPr>
        <w:pStyle w:val="Chords"/>
        <w:rPr>
          <w:sz w:val="20"/>
          <w:szCs w:val="20"/>
        </w:rPr>
      </w:pPr>
      <w:r>
        <w:rPr>
          <w:sz w:val="22"/>
          <w:szCs w:val="22"/>
        </w:rPr>
        <w:t>DO</w:t>
      </w:r>
    </w:p>
    <w:p>
      <w:pPr>
        <w:pStyle w:val="Lyrics"/>
        <w:rPr>
          <w:sz w:val="20"/>
          <w:szCs w:val="20"/>
        </w:rPr>
      </w:pPr>
      <w:r>
        <w:rPr>
          <w:sz w:val="22"/>
          <w:szCs w:val="22"/>
        </w:rPr>
        <w:t>gli amici disperati</w:t>
      </w:r>
    </w:p>
    <w:p>
      <w:pPr>
        <w:pStyle w:val="Chords"/>
        <w:rPr>
          <w:sz w:val="20"/>
          <w:szCs w:val="20"/>
        </w:rPr>
      </w:pPr>
      <w:r>
        <w:rPr>
          <w:sz w:val="22"/>
          <w:szCs w:val="22"/>
        </w:rPr>
        <w:t>SI</w:t>
      </w:r>
    </w:p>
    <w:p>
      <w:pPr>
        <w:pStyle w:val="Lyrics"/>
        <w:rPr>
          <w:sz w:val="20"/>
          <w:szCs w:val="20"/>
        </w:rPr>
      </w:pPr>
      <w:r>
        <w:rPr>
          <w:sz w:val="22"/>
          <w:szCs w:val="22"/>
        </w:rPr>
        <w:t>non l'hanno più trovato</w:t>
      </w:r>
    </w:p>
    <w:p>
      <w:pPr>
        <w:pStyle w:val="Lyrics"/>
        <w:suppressLineNumbers w:val="0"/>
        <w:bidi w:val="0"/>
        <w:spacing w:lineRule="auto" w:line="240" w:beforeAutospacing="0" w:before="0" w:afterAutospacing="0" w:after="0"/>
        <w:ind w:left="0" w:right="0"/>
        <w:jc w:val="left"/>
        <w:rPr>
          <w:b/>
          <w:bCs/>
        </w:rPr>
      </w:pPr>
      <w:r>
        <w:rPr>
          <w:b/>
          <w:bCs/>
          <w:sz w:val="22"/>
          <w:szCs w:val="22"/>
        </w:rPr>
        <w:t>(RIT)</w:t>
      </w:r>
    </w:p>
    <w:p>
      <w:pPr>
        <w:pStyle w:val="Chords"/>
        <w:rPr>
          <w:sz w:val="20"/>
          <w:szCs w:val="20"/>
        </w:rPr>
      </w:pPr>
      <w:r>
        <w:rPr>
          <w:sz w:val="22"/>
          <w:szCs w:val="22"/>
        </w:rPr>
        <w:t>MIm</w:t>
      </w:r>
    </w:p>
    <w:p>
      <w:pPr>
        <w:pStyle w:val="Lyrics"/>
        <w:rPr>
          <w:sz w:val="20"/>
          <w:szCs w:val="20"/>
        </w:rPr>
      </w:pPr>
      <w:r>
        <w:rPr>
          <w:sz w:val="22"/>
          <w:szCs w:val="22"/>
        </w:rPr>
        <w:t>Era la notte buia dello Stato Italiano</w:t>
      </w:r>
    </w:p>
    <w:p>
      <w:pPr>
        <w:pStyle w:val="Lyrics"/>
        <w:rPr>
          <w:sz w:val="20"/>
          <w:szCs w:val="20"/>
        </w:rPr>
      </w:pPr>
      <w:r>
        <w:rPr>
          <w:sz w:val="22"/>
          <w:szCs w:val="22"/>
        </w:rPr>
        <w:t>Quella del nove maggio settantotto</w:t>
      </w:r>
    </w:p>
    <w:p>
      <w:pPr>
        <w:pStyle w:val="Lyrics"/>
        <w:rPr>
          <w:sz w:val="20"/>
          <w:szCs w:val="20"/>
        </w:rPr>
      </w:pPr>
      <w:r>
        <w:rPr>
          <w:sz w:val="22"/>
          <w:szCs w:val="22"/>
        </w:rPr>
        <w:t>La notte di via Caetani</w:t>
      </w:r>
    </w:p>
    <w:p>
      <w:pPr>
        <w:pStyle w:val="Lyrics"/>
        <w:rPr>
          <w:sz w:val="20"/>
          <w:szCs w:val="20"/>
        </w:rPr>
      </w:pPr>
      <w:r>
        <w:rPr>
          <w:sz w:val="22"/>
          <w:szCs w:val="22"/>
        </w:rPr>
        <w:t>del corpo di Aldo Moro</w:t>
      </w:r>
    </w:p>
    <w:p>
      <w:pPr>
        <w:pStyle w:val="Lyrics"/>
        <w:rPr>
          <w:sz w:val="20"/>
          <w:szCs w:val="20"/>
        </w:rPr>
      </w:pPr>
      <w:r>
        <w:rPr>
          <w:sz w:val="22"/>
          <w:szCs w:val="22"/>
        </w:rPr>
        <w:t>L'alba dei funerali di uno stato...</w:t>
      </w:r>
    </w:p>
    <w:p>
      <w:pPr>
        <w:pStyle w:val="Lyrics"/>
        <w:suppressLineNumbers w:val="0"/>
        <w:bidi w:val="0"/>
        <w:spacing w:lineRule="auto" w:line="240" w:beforeAutospacing="0" w:before="0" w:afterAutospacing="0" w:after="0"/>
        <w:ind w:left="0" w:right="0"/>
        <w:jc w:val="left"/>
        <w:rPr/>
      </w:pPr>
      <w:r>
        <w:rPr>
          <w:b/>
          <w:bCs/>
          <w:sz w:val="22"/>
          <w:szCs w:val="22"/>
        </w:rPr>
        <w:t>(RIT)</w:t>
      </w:r>
      <w:r>
        <w:br w:type="page"/>
      </w:r>
    </w:p>
    <w:p>
      <w:pPr>
        <w:pStyle w:val="Heading2"/>
        <w:spacing w:before="0" w:after="200"/>
        <w:rPr/>
      </w:pPr>
      <w:bookmarkStart w:id="189" w:name="__RefHeading___Toc6662_1976528581"/>
      <w:bookmarkStart w:id="190" w:name="_Toc583997999"/>
      <w:bookmarkStart w:id="191" w:name="_Toc465225183"/>
      <w:bookmarkStart w:id="192" w:name="_Toc117956377"/>
      <w:bookmarkEnd w:id="189"/>
      <w:r>
        <w:rPr/>
        <w:t>47 - Il coraggio nei piedi</w:t>
      </w:r>
      <w:bookmarkEnd w:id="190"/>
      <w:bookmarkEnd w:id="191"/>
      <w:bookmarkEnd w:id="192"/>
    </w:p>
    <w:p>
      <w:pPr>
        <w:pStyle w:val="Lyrics"/>
        <w:rPr>
          <w:sz w:val="22"/>
          <w:szCs w:val="22"/>
        </w:rPr>
      </w:pPr>
      <w:r>
        <w:rPr>
          <w:sz w:val="22"/>
          <w:szCs w:val="22"/>
        </w:rPr>
        <w:t>Route Nazionale RS 2014 (San Rossore)</w:t>
      </w:r>
    </w:p>
    <w:p>
      <w:pPr>
        <w:pStyle w:val="Chords"/>
        <w:rPr>
          <w:sz w:val="22"/>
          <w:szCs w:val="22"/>
        </w:rPr>
      </w:pPr>
      <w:r>
        <w:rPr>
          <w:sz w:val="22"/>
          <w:szCs w:val="22"/>
        </w:rPr>
        <w:t>MI LA MI LA MI</w:t>
      </w:r>
    </w:p>
    <w:p>
      <w:pPr>
        <w:pStyle w:val="Chords"/>
        <w:rPr>
          <w:sz w:val="22"/>
          <w:szCs w:val="22"/>
        </w:rPr>
      </w:pPr>
      <w:r>
        <w:rPr>
          <w:sz w:val="22"/>
          <w:szCs w:val="22"/>
        </w:rPr>
      </w:r>
    </w:p>
    <w:p>
      <w:pPr>
        <w:pStyle w:val="Chords"/>
        <w:rPr>
          <w:sz w:val="22"/>
          <w:szCs w:val="22"/>
        </w:rPr>
      </w:pPr>
      <w:r>
        <w:rPr>
          <w:sz w:val="22"/>
          <w:szCs w:val="22"/>
        </w:rPr>
        <w:t>MI</w:t>
      </w:r>
    </w:p>
    <w:p>
      <w:pPr>
        <w:pStyle w:val="Lyrics"/>
        <w:rPr>
          <w:sz w:val="22"/>
          <w:szCs w:val="22"/>
        </w:rPr>
      </w:pPr>
      <w:r>
        <w:rPr>
          <w:sz w:val="22"/>
          <w:szCs w:val="22"/>
        </w:rPr>
        <w:t>Come Giuseppe</w:t>
      </w:r>
    </w:p>
    <w:p>
      <w:pPr>
        <w:pStyle w:val="Chords"/>
        <w:rPr>
          <w:sz w:val="22"/>
          <w:szCs w:val="22"/>
        </w:rPr>
      </w:pPr>
      <w:r>
        <w:rPr>
          <w:sz w:val="22"/>
          <w:szCs w:val="22"/>
        </w:rPr>
        <w:t>SI DO#m</w:t>
      </w:r>
    </w:p>
    <w:p>
      <w:pPr>
        <w:pStyle w:val="Lyrics"/>
        <w:rPr>
          <w:sz w:val="22"/>
          <w:szCs w:val="22"/>
        </w:rPr>
      </w:pPr>
      <w:r>
        <w:rPr>
          <w:sz w:val="22"/>
          <w:szCs w:val="22"/>
        </w:rPr>
        <w:t>Che era solo un falegname</w:t>
      </w:r>
    </w:p>
    <w:p>
      <w:pPr>
        <w:pStyle w:val="Chords"/>
        <w:rPr>
          <w:sz w:val="22"/>
          <w:szCs w:val="22"/>
        </w:rPr>
      </w:pPr>
      <w:r>
        <w:rPr>
          <w:sz w:val="22"/>
          <w:szCs w:val="22"/>
        </w:rPr>
        <w:t>SOL#m7 LA7+</w:t>
      </w:r>
    </w:p>
    <w:p>
      <w:pPr>
        <w:pStyle w:val="Lyrics"/>
        <w:rPr>
          <w:sz w:val="22"/>
          <w:szCs w:val="22"/>
        </w:rPr>
      </w:pPr>
      <w:r>
        <w:rPr>
          <w:sz w:val="22"/>
          <w:szCs w:val="22"/>
        </w:rPr>
        <w:t>E non era mica certo</w:t>
      </w:r>
    </w:p>
    <w:p>
      <w:pPr>
        <w:pStyle w:val="Chords"/>
        <w:rPr>
          <w:sz w:val="22"/>
          <w:szCs w:val="22"/>
        </w:rPr>
      </w:pPr>
      <w:r>
        <w:rPr>
          <w:sz w:val="22"/>
          <w:szCs w:val="22"/>
        </w:rPr>
        <w:t>SI MI</w:t>
      </w:r>
    </w:p>
    <w:p>
      <w:pPr>
        <w:pStyle w:val="Lyrics"/>
        <w:rPr>
          <w:sz w:val="22"/>
          <w:szCs w:val="22"/>
        </w:rPr>
      </w:pPr>
      <w:r>
        <w:rPr>
          <w:sz w:val="22"/>
          <w:szCs w:val="22"/>
        </w:rPr>
        <w:t>E prendendola per mano</w:t>
      </w:r>
    </w:p>
    <w:p>
      <w:pPr>
        <w:pStyle w:val="Chords"/>
        <w:rPr>
          <w:sz w:val="22"/>
          <w:szCs w:val="22"/>
        </w:rPr>
      </w:pPr>
      <w:r>
        <w:rPr>
          <w:sz w:val="22"/>
          <w:szCs w:val="22"/>
        </w:rPr>
        <w:t>SI DO#m</w:t>
      </w:r>
    </w:p>
    <w:p>
      <w:pPr>
        <w:pStyle w:val="Lyrics"/>
        <w:rPr>
          <w:sz w:val="22"/>
          <w:szCs w:val="22"/>
        </w:rPr>
      </w:pPr>
      <w:r>
        <w:rPr>
          <w:sz w:val="22"/>
          <w:szCs w:val="22"/>
        </w:rPr>
        <w:t>Disse sì alla sua Maria</w:t>
      </w:r>
    </w:p>
    <w:p>
      <w:pPr>
        <w:pStyle w:val="Chords"/>
        <w:rPr>
          <w:sz w:val="22"/>
          <w:szCs w:val="22"/>
        </w:rPr>
      </w:pPr>
      <w:r>
        <w:rPr>
          <w:sz w:val="22"/>
          <w:szCs w:val="22"/>
        </w:rPr>
        <w:t>SOL#m7 LA</w:t>
      </w:r>
    </w:p>
    <w:p>
      <w:pPr>
        <w:pStyle w:val="Lyrics"/>
        <w:rPr>
          <w:sz w:val="22"/>
          <w:szCs w:val="22"/>
        </w:rPr>
      </w:pPr>
      <w:r>
        <w:rPr>
          <w:sz w:val="22"/>
          <w:szCs w:val="22"/>
        </w:rPr>
        <w:t>E l'amò fino alla fine</w:t>
      </w:r>
    </w:p>
    <w:p>
      <w:pPr>
        <w:pStyle w:val="Chords"/>
        <w:rPr>
          <w:sz w:val="22"/>
          <w:szCs w:val="22"/>
        </w:rPr>
      </w:pPr>
      <w:r>
        <w:rPr>
          <w:sz w:val="22"/>
          <w:szCs w:val="22"/>
        </w:rPr>
        <w:t>SI</w:t>
      </w:r>
    </w:p>
    <w:p>
      <w:pPr>
        <w:pStyle w:val="Lyrics"/>
        <w:rPr>
          <w:sz w:val="22"/>
          <w:szCs w:val="22"/>
        </w:rPr>
      </w:pPr>
      <w:r>
        <w:rPr>
          <w:sz w:val="22"/>
          <w:szCs w:val="22"/>
        </w:rPr>
        <w:t>Ecco un po' così vorrei</w:t>
      </w:r>
    </w:p>
    <w:p>
      <w:pPr>
        <w:pStyle w:val="Lyrics"/>
        <w:rPr>
          <w:sz w:val="22"/>
          <w:szCs w:val="22"/>
        </w:rPr>
      </w:pPr>
      <w:r>
        <w:rPr>
          <w:sz w:val="22"/>
          <w:szCs w:val="22"/>
        </w:rPr>
      </w:r>
    </w:p>
    <w:p>
      <w:pPr>
        <w:pStyle w:val="Lyrics"/>
        <w:rPr>
          <w:sz w:val="22"/>
          <w:szCs w:val="22"/>
        </w:rPr>
      </w:pPr>
      <w:r>
        <w:rPr>
          <w:sz w:val="22"/>
          <w:szCs w:val="22"/>
        </w:rPr>
        <w:t>Come Maria</w:t>
      </w:r>
    </w:p>
    <w:p>
      <w:pPr>
        <w:pStyle w:val="Lyrics"/>
        <w:rPr>
          <w:sz w:val="22"/>
          <w:szCs w:val="22"/>
        </w:rPr>
      </w:pPr>
      <w:r>
        <w:rPr>
          <w:sz w:val="22"/>
          <w:szCs w:val="22"/>
        </w:rPr>
        <w:t>Che era libera di andare</w:t>
      </w:r>
    </w:p>
    <w:p>
      <w:pPr>
        <w:pStyle w:val="Lyrics"/>
        <w:rPr>
          <w:sz w:val="22"/>
          <w:szCs w:val="22"/>
        </w:rPr>
      </w:pPr>
      <w:r>
        <w:rPr>
          <w:sz w:val="22"/>
          <w:szCs w:val="22"/>
        </w:rPr>
        <w:t>È rimasta nel silenzio</w:t>
      </w:r>
    </w:p>
    <w:p>
      <w:pPr>
        <w:pStyle w:val="Lyrics"/>
        <w:rPr>
          <w:sz w:val="22"/>
          <w:szCs w:val="22"/>
        </w:rPr>
      </w:pPr>
      <w:r>
        <w:rPr>
          <w:sz w:val="22"/>
          <w:szCs w:val="22"/>
        </w:rPr>
        <w:t>E ha abbracciato la sua storia</w:t>
      </w:r>
    </w:p>
    <w:p>
      <w:pPr>
        <w:pStyle w:val="Lyrics"/>
        <w:rPr>
          <w:sz w:val="22"/>
          <w:szCs w:val="22"/>
        </w:rPr>
      </w:pPr>
      <w:r>
        <w:rPr>
          <w:sz w:val="22"/>
          <w:szCs w:val="22"/>
        </w:rPr>
        <w:t>Disse sì al suo bambino</w:t>
      </w:r>
    </w:p>
    <w:p>
      <w:pPr>
        <w:pStyle w:val="Lyrics"/>
        <w:rPr>
          <w:sz w:val="22"/>
          <w:szCs w:val="22"/>
        </w:rPr>
      </w:pPr>
      <w:r>
        <w:rPr>
          <w:sz w:val="22"/>
          <w:szCs w:val="22"/>
        </w:rPr>
        <w:t>E l'amò fino alla fine</w:t>
      </w:r>
    </w:p>
    <w:p>
      <w:pPr>
        <w:pStyle w:val="Lyrics"/>
        <w:rPr>
          <w:sz w:val="22"/>
          <w:szCs w:val="22"/>
        </w:rPr>
      </w:pPr>
      <w:r>
        <w:rPr>
          <w:sz w:val="22"/>
          <w:szCs w:val="22"/>
        </w:rPr>
        <w:t>Ecco un po' così vorrei</w:t>
      </w:r>
    </w:p>
    <w:p>
      <w:pPr>
        <w:pStyle w:val="Lyrics"/>
        <w:rPr>
          <w:sz w:val="22"/>
          <w:szCs w:val="22"/>
        </w:rPr>
      </w:pPr>
      <w:r>
        <w:rPr>
          <w:sz w:val="22"/>
          <w:szCs w:val="22"/>
        </w:rPr>
      </w:r>
    </w:p>
    <w:p>
      <w:pPr>
        <w:pStyle w:val="Chords"/>
        <w:rPr>
          <w:sz w:val="22"/>
          <w:szCs w:val="22"/>
        </w:rPr>
      </w:pPr>
      <w:r>
        <w:rPr>
          <w:sz w:val="22"/>
          <w:szCs w:val="22"/>
        </w:rPr>
        <w:t>MI                   LA MI</w:t>
      </w:r>
    </w:p>
    <w:p>
      <w:pPr>
        <w:pStyle w:val="Lyrics"/>
        <w:rPr>
          <w:sz w:val="22"/>
          <w:szCs w:val="22"/>
        </w:rPr>
      </w:pPr>
      <w:r>
        <w:rPr>
          <w:sz w:val="22"/>
          <w:szCs w:val="22"/>
        </w:rPr>
        <w:t>In piedi nei piedi Il coraggio che ho</w:t>
      </w:r>
    </w:p>
    <w:p>
      <w:pPr>
        <w:pStyle w:val="Chords"/>
        <w:rPr>
          <w:sz w:val="22"/>
          <w:szCs w:val="22"/>
        </w:rPr>
      </w:pPr>
      <w:r>
        <w:rPr>
          <w:sz w:val="22"/>
          <w:szCs w:val="22"/>
        </w:rPr>
        <w:t>LA MI               LA MI</w:t>
      </w:r>
    </w:p>
    <w:p>
      <w:pPr>
        <w:pStyle w:val="Lyrics"/>
        <w:rPr>
          <w:sz w:val="22"/>
          <w:szCs w:val="22"/>
        </w:rPr>
      </w:pPr>
      <w:r>
        <w:rPr>
          <w:sz w:val="22"/>
          <w:szCs w:val="22"/>
        </w:rPr>
        <w:t>Che mi porti lontanoPer sentire vicino</w:t>
      </w:r>
    </w:p>
    <w:p>
      <w:pPr>
        <w:pStyle w:val="Lyrics"/>
        <w:rPr>
          <w:sz w:val="22"/>
          <w:szCs w:val="22"/>
        </w:rPr>
      </w:pPr>
      <w:r>
        <w:rPr>
          <w:sz w:val="22"/>
          <w:szCs w:val="22"/>
        </w:rPr>
        <w:t>E metto i miei piedi</w:t>
      </w:r>
    </w:p>
    <w:p>
      <w:pPr>
        <w:pStyle w:val="Chords"/>
        <w:rPr>
          <w:sz w:val="22"/>
          <w:szCs w:val="22"/>
        </w:rPr>
      </w:pPr>
      <w:r>
        <w:rPr>
          <w:sz w:val="22"/>
          <w:szCs w:val="22"/>
        </w:rPr>
        <w:t>LA MI</w:t>
      </w:r>
    </w:p>
    <w:p>
      <w:pPr>
        <w:pStyle w:val="Lyrics"/>
        <w:rPr>
          <w:sz w:val="22"/>
          <w:szCs w:val="22"/>
        </w:rPr>
      </w:pPr>
      <w:r>
        <w:rPr>
          <w:sz w:val="22"/>
          <w:szCs w:val="22"/>
        </w:rPr>
        <w:t>Nella vita che c'è</w:t>
      </w:r>
    </w:p>
    <w:p>
      <w:pPr>
        <w:pStyle w:val="Chords"/>
        <w:rPr>
          <w:sz w:val="22"/>
          <w:szCs w:val="22"/>
        </w:rPr>
      </w:pPr>
      <w:r>
        <w:rPr>
          <w:sz w:val="22"/>
          <w:szCs w:val="22"/>
        </w:rPr>
        <w:t>LA MI SI MI</w:t>
      </w:r>
    </w:p>
    <w:p>
      <w:pPr>
        <w:pStyle w:val="Lyrics"/>
        <w:rPr>
          <w:sz w:val="22"/>
          <w:szCs w:val="22"/>
        </w:rPr>
      </w:pPr>
      <w:r>
        <w:rPr>
          <w:sz w:val="22"/>
          <w:szCs w:val="22"/>
        </w:rPr>
        <w:t>Lì dove mi chiedi i miei piedi con te</w:t>
      </w:r>
    </w:p>
    <w:p>
      <w:pPr>
        <w:pStyle w:val="Chords"/>
        <w:rPr>
          <w:sz w:val="22"/>
          <w:szCs w:val="22"/>
        </w:rPr>
      </w:pPr>
      <w:r>
        <w:rPr>
          <w:sz w:val="22"/>
          <w:szCs w:val="22"/>
        </w:rPr>
        <w:t>LA MI SI MI SI</w:t>
      </w:r>
    </w:p>
    <w:p>
      <w:pPr>
        <w:pStyle w:val="Lyrics"/>
        <w:rPr>
          <w:sz w:val="22"/>
          <w:szCs w:val="22"/>
        </w:rPr>
      </w:pPr>
      <w:r>
        <w:rPr>
          <w:sz w:val="22"/>
          <w:szCs w:val="22"/>
        </w:rPr>
        <w:t>Lì dove mi chiedi in piedi per te</w:t>
      </w:r>
    </w:p>
    <w:p>
      <w:pPr>
        <w:pStyle w:val="Lyrics"/>
        <w:rPr>
          <w:sz w:val="22"/>
          <w:szCs w:val="22"/>
        </w:rPr>
      </w:pPr>
      <w:r>
        <w:rPr>
          <w:sz w:val="22"/>
          <w:szCs w:val="22"/>
        </w:rPr>
      </w:r>
    </w:p>
    <w:p>
      <w:pPr>
        <w:pStyle w:val="Chords"/>
        <w:rPr>
          <w:sz w:val="22"/>
          <w:szCs w:val="22"/>
        </w:rPr>
      </w:pPr>
      <w:r>
        <w:rPr>
          <w:sz w:val="22"/>
          <w:szCs w:val="22"/>
        </w:rPr>
        <w:t>MI</w:t>
      </w:r>
    </w:p>
    <w:p>
      <w:pPr>
        <w:pStyle w:val="Lyrics"/>
        <w:rPr>
          <w:sz w:val="22"/>
          <w:szCs w:val="22"/>
        </w:rPr>
      </w:pPr>
      <w:r>
        <w:rPr>
          <w:sz w:val="22"/>
          <w:szCs w:val="22"/>
        </w:rPr>
        <w:t>Come Francesco</w:t>
      </w:r>
    </w:p>
    <w:p>
      <w:pPr>
        <w:pStyle w:val="Chords"/>
        <w:rPr>
          <w:sz w:val="22"/>
          <w:szCs w:val="22"/>
        </w:rPr>
      </w:pPr>
      <w:r>
        <w:rPr>
          <w:sz w:val="22"/>
          <w:szCs w:val="22"/>
        </w:rPr>
        <w:t>SI DO#m</w:t>
      </w:r>
    </w:p>
    <w:p>
      <w:pPr>
        <w:pStyle w:val="Lyrics"/>
        <w:rPr>
          <w:sz w:val="22"/>
          <w:szCs w:val="22"/>
        </w:rPr>
      </w:pPr>
      <w:r>
        <w:rPr>
          <w:sz w:val="22"/>
          <w:szCs w:val="22"/>
        </w:rPr>
        <w:t>Che ha lasciato la sua casa</w:t>
      </w:r>
    </w:p>
    <w:p>
      <w:pPr>
        <w:pStyle w:val="Chords"/>
        <w:rPr>
          <w:sz w:val="22"/>
          <w:szCs w:val="22"/>
        </w:rPr>
      </w:pPr>
      <w:r>
        <w:rPr>
          <w:sz w:val="22"/>
          <w:szCs w:val="22"/>
        </w:rPr>
        <w:t>SOL#m7 LA7+</w:t>
      </w:r>
    </w:p>
    <w:p>
      <w:pPr>
        <w:pStyle w:val="Lyrics"/>
        <w:rPr>
          <w:sz w:val="22"/>
          <w:szCs w:val="22"/>
        </w:rPr>
      </w:pPr>
      <w:r>
        <w:rPr>
          <w:sz w:val="22"/>
          <w:szCs w:val="22"/>
        </w:rPr>
        <w:t>E non era mica certo</w:t>
      </w:r>
    </w:p>
    <w:p>
      <w:pPr>
        <w:pStyle w:val="Chords"/>
        <w:rPr>
          <w:sz w:val="22"/>
          <w:szCs w:val="22"/>
        </w:rPr>
      </w:pPr>
      <w:r>
        <w:rPr>
          <w:sz w:val="22"/>
          <w:szCs w:val="22"/>
        </w:rPr>
        <w:t>SI MI</w:t>
      </w:r>
    </w:p>
    <w:p>
      <w:pPr>
        <w:pStyle w:val="Lyrics"/>
        <w:rPr>
          <w:sz w:val="22"/>
          <w:szCs w:val="22"/>
        </w:rPr>
      </w:pPr>
      <w:r>
        <w:rPr>
          <w:sz w:val="22"/>
          <w:szCs w:val="22"/>
        </w:rPr>
        <w:t>E ha abbracciato la sua croce</w:t>
      </w:r>
    </w:p>
    <w:p>
      <w:pPr>
        <w:pStyle w:val="Chords"/>
        <w:rPr>
          <w:sz w:val="22"/>
          <w:szCs w:val="22"/>
        </w:rPr>
      </w:pPr>
      <w:r>
        <w:rPr>
          <w:sz w:val="22"/>
          <w:szCs w:val="22"/>
        </w:rPr>
        <w:t>SI DO#m</w:t>
      </w:r>
    </w:p>
    <w:p>
      <w:pPr>
        <w:pStyle w:val="Lyrics"/>
        <w:rPr>
          <w:sz w:val="22"/>
          <w:szCs w:val="22"/>
        </w:rPr>
      </w:pPr>
      <w:r>
        <w:rPr>
          <w:sz w:val="22"/>
          <w:szCs w:val="22"/>
        </w:rPr>
        <w:t>Come fosse la sua donna</w:t>
      </w:r>
    </w:p>
    <w:p>
      <w:pPr>
        <w:pStyle w:val="Chords"/>
        <w:rPr>
          <w:sz w:val="22"/>
          <w:szCs w:val="22"/>
        </w:rPr>
      </w:pPr>
      <w:r>
        <w:rPr>
          <w:sz w:val="22"/>
          <w:szCs w:val="22"/>
        </w:rPr>
        <w:t>SOL#m7 LA</w:t>
      </w:r>
    </w:p>
    <w:p>
      <w:pPr>
        <w:pStyle w:val="Lyrics"/>
        <w:rPr>
          <w:sz w:val="22"/>
          <w:szCs w:val="22"/>
        </w:rPr>
      </w:pPr>
      <w:r>
        <w:rPr>
          <w:sz w:val="22"/>
          <w:szCs w:val="22"/>
        </w:rPr>
        <w:t>E l'amò fino alla fine</w:t>
      </w:r>
    </w:p>
    <w:p>
      <w:pPr>
        <w:pStyle w:val="Chords"/>
        <w:rPr>
          <w:sz w:val="22"/>
          <w:szCs w:val="22"/>
        </w:rPr>
      </w:pPr>
      <w:r>
        <w:rPr>
          <w:sz w:val="22"/>
          <w:szCs w:val="22"/>
        </w:rPr>
        <w:t>SI</w:t>
      </w:r>
    </w:p>
    <w:p>
      <w:pPr>
        <w:pStyle w:val="Lyrics"/>
        <w:rPr>
          <w:sz w:val="22"/>
          <w:szCs w:val="22"/>
        </w:rPr>
      </w:pPr>
      <w:r>
        <w:rPr>
          <w:sz w:val="22"/>
          <w:szCs w:val="22"/>
        </w:rPr>
        <w:t>Ecco un po' così vorrei</w:t>
      </w:r>
    </w:p>
    <w:p>
      <w:pPr>
        <w:pStyle w:val="Lyrics"/>
        <w:rPr>
          <w:sz w:val="22"/>
          <w:szCs w:val="22"/>
        </w:rPr>
      </w:pPr>
      <w:r>
        <w:rPr>
          <w:sz w:val="22"/>
          <w:szCs w:val="22"/>
        </w:rPr>
      </w:r>
    </w:p>
    <w:p>
      <w:pPr>
        <w:pStyle w:val="Lyrics"/>
        <w:rPr>
          <w:sz w:val="22"/>
          <w:szCs w:val="22"/>
        </w:rPr>
      </w:pPr>
      <w:r>
        <w:rPr>
          <w:sz w:val="22"/>
          <w:szCs w:val="22"/>
        </w:rPr>
        <w:t>Come Sophie Che non si è fatta spaventare Dall'orrore della morte È rimasta dritta in piedi Con la Rosa Bianca in mano E l'amò fino alla fine Ecco un po' così vorrei</w:t>
      </w:r>
    </w:p>
    <w:p>
      <w:pPr>
        <w:pStyle w:val="Lyrics"/>
        <w:rPr>
          <w:sz w:val="22"/>
          <w:szCs w:val="22"/>
        </w:rPr>
      </w:pPr>
      <w:r>
        <w:rPr>
          <w:sz w:val="22"/>
          <w:szCs w:val="22"/>
        </w:rPr>
      </w:r>
    </w:p>
    <w:p>
      <w:pPr>
        <w:pStyle w:val="Lyrics"/>
        <w:rPr>
          <w:sz w:val="22"/>
          <w:szCs w:val="22"/>
        </w:rPr>
      </w:pPr>
      <w:r>
        <w:rPr>
          <w:sz w:val="22"/>
          <w:szCs w:val="22"/>
        </w:rPr>
        <w:t>In piedi nei piedi ..</w:t>
      </w:r>
    </w:p>
    <w:p>
      <w:pPr>
        <w:pStyle w:val="Lyrics"/>
        <w:rPr>
          <w:sz w:val="22"/>
          <w:szCs w:val="22"/>
        </w:rPr>
      </w:pPr>
      <w:r>
        <w:rPr>
          <w:sz w:val="22"/>
          <w:szCs w:val="22"/>
        </w:rPr>
      </w:r>
    </w:p>
    <w:p>
      <w:pPr>
        <w:pStyle w:val="Lyrics"/>
        <w:rPr>
          <w:sz w:val="22"/>
          <w:szCs w:val="22"/>
        </w:rPr>
      </w:pPr>
      <w:r>
        <w:rPr>
          <w:sz w:val="22"/>
          <w:szCs w:val="22"/>
        </w:rPr>
        <w:t>Come Peppino, Che ha deciso di parlare E di sciogliere catene E di mettersi a contare Uno ad uno i cento passi E contò fino alla fine Ecco un po' così vorrei</w:t>
      </w:r>
    </w:p>
    <w:p>
      <w:pPr>
        <w:pStyle w:val="Lyrics"/>
        <w:rPr>
          <w:sz w:val="22"/>
          <w:szCs w:val="22"/>
        </w:rPr>
      </w:pPr>
      <w:r>
        <w:rPr>
          <w:sz w:val="22"/>
          <w:szCs w:val="22"/>
        </w:rPr>
        <w:t>E come me, Un po' fragile, un po' forte</w:t>
      </w:r>
    </w:p>
    <w:p>
      <w:pPr>
        <w:pStyle w:val="Lyrics"/>
        <w:rPr>
          <w:sz w:val="22"/>
          <w:szCs w:val="22"/>
        </w:rPr>
      </w:pPr>
      <w:r>
        <w:rPr>
          <w:sz w:val="22"/>
          <w:szCs w:val="22"/>
        </w:rPr>
        <w:t>Ma non credo nella sorte Credo in te e non ho paura</w:t>
      </w:r>
    </w:p>
    <w:p>
      <w:pPr>
        <w:pStyle w:val="Lyrics"/>
        <w:rPr>
          <w:sz w:val="22"/>
          <w:szCs w:val="22"/>
        </w:rPr>
      </w:pPr>
      <w:r>
        <w:rPr>
          <w:sz w:val="22"/>
          <w:szCs w:val="22"/>
        </w:rPr>
        <w:t>Credo in ogni tua creatura E lo chiedo anche ai miei piedi, Di essere lì dove tu sei</w:t>
      </w:r>
    </w:p>
    <w:p>
      <w:pPr>
        <w:pStyle w:val="Lyrics"/>
        <w:rPr>
          <w:sz w:val="22"/>
          <w:szCs w:val="22"/>
        </w:rPr>
      </w:pPr>
      <w:r>
        <w:rPr>
          <w:sz w:val="22"/>
          <w:szCs w:val="22"/>
        </w:rPr>
        <w:t>In piedi nei piedi ..</w:t>
      </w:r>
    </w:p>
    <w:p>
      <w:pPr>
        <w:pStyle w:val="Heading2"/>
        <w:spacing w:before="0" w:after="200"/>
        <w:rPr/>
      </w:pPr>
      <w:bookmarkStart w:id="193" w:name="__RefHeading___Toc6664_1976528581"/>
      <w:bookmarkStart w:id="194" w:name="_Toc638247990"/>
      <w:bookmarkStart w:id="195" w:name="_Toc466973139"/>
      <w:bookmarkStart w:id="196" w:name="_Toc712145666"/>
      <w:bookmarkEnd w:id="193"/>
      <w:r>
        <w:rPr/>
        <w:t>48 - Il delfino e la colomba</w:t>
      </w:r>
      <w:bookmarkEnd w:id="194"/>
      <w:bookmarkEnd w:id="195"/>
      <w:bookmarkEnd w:id="196"/>
    </w:p>
    <w:p>
      <w:pPr>
        <w:pStyle w:val="Chords"/>
        <w:rPr/>
      </w:pPr>
      <w:r>
        <w:rPr/>
        <w:t>RE                  SOL            RE</w:t>
      </w:r>
    </w:p>
    <w:p>
      <w:pPr>
        <w:pStyle w:val="Lyrics"/>
        <w:rPr/>
      </w:pPr>
      <w:r>
        <w:rPr/>
        <w:t>Quando il primo sole in alto si levò</w:t>
      </w:r>
    </w:p>
    <w:p>
      <w:pPr>
        <w:pStyle w:val="Chords"/>
        <w:rPr/>
      </w:pPr>
      <w:r>
        <w:rPr/>
        <w:t>SI-                 LA        LA7</w:t>
      </w:r>
    </w:p>
    <w:p>
      <w:pPr>
        <w:pStyle w:val="Lyrics"/>
        <w:rPr/>
      </w:pPr>
      <w:r>
        <w:rPr/>
        <w:t>vide uno spettacolo che lo innamorò;</w:t>
      </w:r>
    </w:p>
    <w:p>
      <w:pPr>
        <w:pStyle w:val="Chords"/>
        <w:rPr/>
      </w:pPr>
      <w:r>
        <w:rPr/>
        <w:t>RE                  SOL            RE</w:t>
      </w:r>
    </w:p>
    <w:p>
      <w:pPr>
        <w:pStyle w:val="Lyrics"/>
        <w:rPr/>
      </w:pPr>
      <w:r>
        <w:rPr/>
        <w:t>questa nostra terra vista da lassù,</w:t>
      </w:r>
    </w:p>
    <w:p>
      <w:pPr>
        <w:pStyle w:val="Chords"/>
        <w:rPr/>
      </w:pPr>
      <w:r>
        <w:rPr/>
        <w:t>SI-                 LA        LA7</w:t>
      </w:r>
    </w:p>
    <w:p>
      <w:pPr>
        <w:pStyle w:val="Lyrics"/>
        <w:rPr/>
      </w:pPr>
      <w:r>
        <w:rPr/>
        <w:t>sembra un mare verde con un mare blu vicino.</w:t>
      </w:r>
    </w:p>
    <w:p>
      <w:pPr>
        <w:pStyle w:val="Chords"/>
        <w:rPr/>
      </w:pPr>
      <w:r>
        <w:rPr/>
        <w:t xml:space="preserve">   </w:t>
      </w:r>
      <w:r>
        <w:rPr/>
        <w:t>RE     LA          SI-            SOL        RE</w:t>
      </w:r>
    </w:p>
    <w:p>
      <w:pPr>
        <w:pStyle w:val="Lyrics"/>
        <w:rPr/>
      </w:pPr>
      <w:r>
        <w:rPr/>
        <w:t xml:space="preserve">   </w:t>
      </w:r>
      <w:r>
        <w:rPr/>
        <w:t>Che paradiso che è qui, voglio che viva, che viva,</w:t>
      </w:r>
    </w:p>
    <w:p>
      <w:pPr>
        <w:pStyle w:val="Chords"/>
        <w:rPr/>
      </w:pPr>
      <w:r>
        <w:rPr/>
        <w:t xml:space="preserve">   </w:t>
      </w:r>
      <w:r>
        <w:rPr/>
        <w:t>LA                LA7</w:t>
      </w:r>
    </w:p>
    <w:p>
      <w:pPr>
        <w:pStyle w:val="Lyrics"/>
        <w:rPr/>
      </w:pPr>
      <w:r>
        <w:rPr/>
        <w:t xml:space="preserve">   </w:t>
      </w:r>
      <w:r>
        <w:rPr/>
        <w:t>che tutto passi e tutto torni;</w:t>
      </w:r>
    </w:p>
    <w:p>
      <w:pPr>
        <w:pStyle w:val="Chords"/>
        <w:rPr/>
      </w:pPr>
      <w:r>
        <w:rPr/>
        <w:t xml:space="preserve">   </w:t>
      </w:r>
      <w:r>
        <w:rPr/>
        <w:t>RE      LA         SI-</w:t>
      </w:r>
    </w:p>
    <w:p>
      <w:pPr>
        <w:pStyle w:val="Lyrics"/>
        <w:rPr/>
      </w:pPr>
      <w:r>
        <w:rPr/>
        <w:t xml:space="preserve">   </w:t>
      </w:r>
      <w:r>
        <w:rPr/>
        <w:t>che paradiso che è qui,</w:t>
      </w:r>
    </w:p>
    <w:p>
      <w:pPr>
        <w:pStyle w:val="Chords"/>
        <w:rPr/>
      </w:pPr>
      <w:r>
        <w:rPr/>
        <w:t xml:space="preserve">              </w:t>
      </w:r>
      <w:r>
        <w:rPr/>
        <w:t>SOL       RE       LA       RE</w:t>
      </w:r>
    </w:p>
    <w:p>
      <w:pPr>
        <w:pStyle w:val="Lyrics"/>
        <w:rPr/>
      </w:pPr>
      <w:r>
        <w:rPr/>
        <w:t xml:space="preserve">   </w:t>
      </w:r>
      <w:r>
        <w:rPr/>
        <w:t>voglio che viva, che viva per sempre così</w:t>
      </w:r>
    </w:p>
    <w:p>
      <w:pPr>
        <w:pStyle w:val="Chords"/>
        <w:rPr/>
      </w:pPr>
      <w:r>
        <w:rPr/>
        <w:t>RE                  SOL            RE</w:t>
      </w:r>
    </w:p>
    <w:p>
      <w:pPr>
        <w:pStyle w:val="Lyrics"/>
        <w:rPr/>
      </w:pPr>
      <w:r>
        <w:rPr/>
        <w:t>Il delfino un giorno disse "Tu chi sei?"</w:t>
      </w:r>
    </w:p>
    <w:p>
      <w:pPr>
        <w:pStyle w:val="Chords"/>
        <w:rPr/>
      </w:pPr>
      <w:r>
        <w:rPr/>
        <w:t>SI-                 LA        LA7</w:t>
      </w:r>
    </w:p>
    <w:p>
      <w:pPr>
        <w:pStyle w:val="Lyrics"/>
        <w:rPr/>
      </w:pPr>
      <w:r>
        <w:rPr/>
        <w:t>"Sono una colomba e so volare sai"</w:t>
      </w:r>
    </w:p>
    <w:p>
      <w:pPr>
        <w:pStyle w:val="Chords"/>
        <w:rPr/>
      </w:pPr>
      <w:r>
        <w:rPr/>
        <w:t>RE                  SOL            RE</w:t>
      </w:r>
    </w:p>
    <w:p>
      <w:pPr>
        <w:pStyle w:val="Lyrics"/>
        <w:rPr/>
      </w:pPr>
      <w:r>
        <w:rPr/>
        <w:t>"Ed allora dimmi, cosa vedi tu?"</w:t>
      </w:r>
    </w:p>
    <w:p>
      <w:pPr>
        <w:pStyle w:val="Chords"/>
        <w:rPr/>
      </w:pPr>
      <w:r>
        <w:rPr/>
        <w:t>SI-                 LA        LA7</w:t>
      </w:r>
    </w:p>
    <w:p>
      <w:pPr>
        <w:pStyle w:val="Lyrics"/>
        <w:rPr/>
      </w:pPr>
      <w:r>
        <w:rPr/>
        <w:t>"Vedo un mare verde con un mare blu vicino".</w:t>
      </w:r>
    </w:p>
    <w:p>
      <w:pPr>
        <w:pStyle w:val="Lyrics"/>
        <w:rPr/>
      </w:pPr>
      <w:r>
        <w:rPr/>
      </w:r>
    </w:p>
    <w:p>
      <w:pPr>
        <w:pStyle w:val="Chords"/>
        <w:rPr/>
      </w:pPr>
      <w:r>
        <w:rPr/>
        <w:t>RE                  SOL            RE</w:t>
      </w:r>
    </w:p>
    <w:p>
      <w:pPr>
        <w:pStyle w:val="Lyrics"/>
        <w:rPr/>
      </w:pPr>
      <w:r>
        <w:rPr/>
        <w:t>Tutta la natura sa parlarti sai</w:t>
      </w:r>
    </w:p>
    <w:p>
      <w:pPr>
        <w:pStyle w:val="Chords"/>
        <w:rPr/>
      </w:pPr>
      <w:r>
        <w:rPr/>
        <w:t>SI-                 LA        LA7</w:t>
      </w:r>
    </w:p>
    <w:p>
      <w:pPr>
        <w:pStyle w:val="Lyrics"/>
        <w:rPr/>
      </w:pPr>
      <w:r>
        <w:rPr/>
        <w:t>se la stai a sentire te ne accorgerai</w:t>
      </w:r>
    </w:p>
    <w:p>
      <w:pPr>
        <w:pStyle w:val="Chords"/>
        <w:rPr/>
      </w:pPr>
      <w:r>
        <w:rPr/>
        <w:t>RE                  SOL            RE</w:t>
      </w:r>
    </w:p>
    <w:p>
      <w:pPr>
        <w:pStyle w:val="Lyrics"/>
        <w:rPr/>
      </w:pPr>
      <w:r>
        <w:rPr/>
        <w:t>prova ad ascoltarla ed i rumori suoi</w:t>
      </w:r>
    </w:p>
    <w:p>
      <w:pPr>
        <w:pStyle w:val="Chords"/>
        <w:rPr/>
      </w:pPr>
      <w:r>
        <w:rPr/>
        <w:t>SI-                 LA        LA7</w:t>
      </w:r>
    </w:p>
    <w:p>
      <w:pPr>
        <w:pStyle w:val="Lyrics"/>
        <w:rPr/>
      </w:pPr>
      <w:r>
        <w:rPr/>
        <w:t>ti saranno intorno mentre gli occhi tuoi vedranno.</w:t>
      </w:r>
    </w:p>
    <w:p>
      <w:pPr>
        <w:pStyle w:val="Chords"/>
        <w:spacing w:before="0" w:after="0"/>
        <w:contextualSpacing/>
        <w:rPr>
          <w:sz w:val="44"/>
          <w:szCs w:val="44"/>
        </w:rPr>
      </w:pPr>
      <w:bookmarkStart w:id="197" w:name="_Toc580511869"/>
      <w:r>
        <w:rPr>
          <w:sz w:val="44"/>
          <w:szCs w:val="44"/>
        </w:rPr>
        <w:t>PREGHIERA DELL’ESPLORATORE</w:t>
      </w:r>
      <w:bookmarkEnd w:id="197"/>
    </w:p>
    <w:p>
      <w:pPr>
        <w:pStyle w:val="Lyrics"/>
        <w:rPr>
          <w:sz w:val="32"/>
          <w:szCs w:val="32"/>
        </w:rPr>
      </w:pPr>
      <w:r>
        <w:rPr/>
        <w:br/>
      </w:r>
      <w:r>
        <w:rPr>
          <w:sz w:val="32"/>
          <w:szCs w:val="32"/>
        </w:rPr>
        <w:t>Fa o Signore che io abbia le mani pure</w:t>
      </w:r>
    </w:p>
    <w:p>
      <w:pPr>
        <w:pStyle w:val="Lyrics"/>
        <w:rPr>
          <w:sz w:val="32"/>
          <w:szCs w:val="32"/>
        </w:rPr>
      </w:pPr>
      <w:bookmarkStart w:id="198" w:name="_Int_Qg7wpf3Q"/>
      <w:r>
        <w:rPr>
          <w:sz w:val="32"/>
          <w:szCs w:val="32"/>
        </w:rPr>
        <w:t>pura la lingua, puro il pensiero.</w:t>
      </w:r>
      <w:bookmarkEnd w:id="198"/>
    </w:p>
    <w:p>
      <w:pPr>
        <w:pStyle w:val="Lyrics"/>
        <w:rPr>
          <w:sz w:val="32"/>
          <w:szCs w:val="32"/>
        </w:rPr>
      </w:pPr>
      <w:r>
        <w:rPr>
          <w:sz w:val="32"/>
          <w:szCs w:val="32"/>
        </w:rPr>
        <w:t xml:space="preserve">Aiutami a lottare per il bene difficile </w:t>
      </w:r>
      <w:bookmarkStart w:id="199" w:name="_Int_oIvCC50y"/>
      <w:r>
        <w:rPr>
          <w:sz w:val="32"/>
          <w:szCs w:val="32"/>
        </w:rPr>
        <w:t>contro il male facile.</w:t>
      </w:r>
      <w:bookmarkEnd w:id="199"/>
    </w:p>
    <w:p>
      <w:pPr>
        <w:pStyle w:val="Lyrics"/>
        <w:rPr>
          <w:sz w:val="32"/>
          <w:szCs w:val="32"/>
        </w:rPr>
      </w:pPr>
      <w:bookmarkStart w:id="200" w:name="_Int_q8rQgfQe"/>
      <w:r>
        <w:rPr>
          <w:sz w:val="32"/>
          <w:szCs w:val="32"/>
        </w:rPr>
        <w:t>Impedisci che io prenda abitudini che rovinino la mia vita.</w:t>
      </w:r>
      <w:bookmarkEnd w:id="200"/>
    </w:p>
    <w:p>
      <w:pPr>
        <w:pStyle w:val="Lyrics"/>
        <w:rPr>
          <w:sz w:val="32"/>
          <w:szCs w:val="32"/>
        </w:rPr>
      </w:pPr>
      <w:r>
        <w:rPr>
          <w:sz w:val="32"/>
          <w:szCs w:val="32"/>
        </w:rPr>
        <w:t>Insegnami a lavorare alacremente</w:t>
      </w:r>
    </w:p>
    <w:p>
      <w:pPr>
        <w:pStyle w:val="Lyrics"/>
        <w:rPr>
          <w:sz w:val="32"/>
          <w:szCs w:val="32"/>
        </w:rPr>
      </w:pPr>
      <w:r>
        <w:rPr>
          <w:sz w:val="32"/>
          <w:szCs w:val="32"/>
        </w:rPr>
        <w:t>e a comportarmi lealmente quando tu solo mi vedi,</w:t>
      </w:r>
    </w:p>
    <w:p>
      <w:pPr>
        <w:pStyle w:val="Lyrics"/>
        <w:rPr>
          <w:sz w:val="32"/>
          <w:szCs w:val="32"/>
        </w:rPr>
      </w:pPr>
      <w:bookmarkStart w:id="201" w:name="_Int_LYpNbl52"/>
      <w:r>
        <w:rPr>
          <w:sz w:val="32"/>
          <w:szCs w:val="32"/>
        </w:rPr>
        <w:t>come se tutto il mondo potesse vedermi.</w:t>
      </w:r>
      <w:bookmarkEnd w:id="201"/>
    </w:p>
    <w:p>
      <w:pPr>
        <w:pStyle w:val="Lyrics"/>
        <w:rPr>
          <w:sz w:val="32"/>
          <w:szCs w:val="32"/>
        </w:rPr>
      </w:pPr>
      <w:r>
        <w:rPr>
          <w:sz w:val="32"/>
          <w:szCs w:val="32"/>
        </w:rPr>
        <w:t>Perdonami quando sono cattivo</w:t>
      </w:r>
    </w:p>
    <w:p>
      <w:pPr>
        <w:pStyle w:val="Lyrics"/>
        <w:rPr>
          <w:sz w:val="32"/>
          <w:szCs w:val="32"/>
        </w:rPr>
      </w:pPr>
      <w:bookmarkStart w:id="202" w:name="_Int_FviNwiGa"/>
      <w:r>
        <w:rPr>
          <w:sz w:val="32"/>
          <w:szCs w:val="32"/>
        </w:rPr>
        <w:t>e aiutami a perdonare coloro che non m</w:t>
      </w:r>
      <w:bookmarkEnd w:id="202"/>
      <w:r>
        <w:rPr>
          <w:sz w:val="32"/>
          <w:szCs w:val="32"/>
        </w:rPr>
        <w:t>i trattano bene.</w:t>
      </w:r>
    </w:p>
    <w:p>
      <w:pPr>
        <w:pStyle w:val="Lyrics"/>
        <w:rPr>
          <w:sz w:val="32"/>
          <w:szCs w:val="32"/>
        </w:rPr>
      </w:pPr>
      <w:r>
        <w:rPr>
          <w:sz w:val="32"/>
          <w:szCs w:val="32"/>
        </w:rPr>
        <w:t>Rendimi capace di aiutare gli altri quando ciò mi è faticoso.</w:t>
      </w:r>
    </w:p>
    <w:p>
      <w:pPr>
        <w:pStyle w:val="Lyrics"/>
        <w:rPr>
          <w:sz w:val="32"/>
          <w:szCs w:val="32"/>
        </w:rPr>
      </w:pPr>
      <w:r>
        <w:rPr>
          <w:sz w:val="32"/>
          <w:szCs w:val="32"/>
        </w:rPr>
        <w:t>Mandami le occasioni per fare</w:t>
      </w:r>
    </w:p>
    <w:p>
      <w:pPr>
        <w:pStyle w:val="Lyrics"/>
        <w:rPr>
          <w:sz w:val="32"/>
          <w:szCs w:val="32"/>
        </w:rPr>
      </w:pPr>
      <w:r>
        <w:rPr>
          <w:sz w:val="32"/>
          <w:szCs w:val="32"/>
        </w:rPr>
        <w:t>un pò di bene ogni giorno di più, per</w:t>
      </w:r>
    </w:p>
    <w:p>
      <w:pPr>
        <w:pStyle w:val="Lyrics"/>
        <w:rPr>
          <w:sz w:val="32"/>
          <w:szCs w:val="32"/>
        </w:rPr>
      </w:pPr>
      <w:r>
        <w:rPr>
          <w:sz w:val="32"/>
          <w:szCs w:val="32"/>
        </w:rPr>
        <w:t>avvicinarmi maggiormente al tuo Divin Figliuol Gesù.</w:t>
      </w:r>
    </w:p>
    <w:p>
      <w:pPr>
        <w:pStyle w:val="Normal"/>
        <w:rPr/>
      </w:pPr>
      <w:r>
        <w:rPr/>
      </w:r>
      <w:r>
        <w:br w:type="page"/>
      </w:r>
    </w:p>
    <w:p>
      <w:pPr>
        <w:pStyle w:val="Heading2"/>
        <w:spacing w:before="0" w:after="200"/>
        <w:rPr/>
      </w:pPr>
      <w:bookmarkStart w:id="203" w:name="__RefHeading___Toc6666_1976528581"/>
      <w:bookmarkStart w:id="204" w:name="_Toc1902815403"/>
      <w:bookmarkStart w:id="205" w:name="_Toc354253737"/>
      <w:bookmarkStart w:id="206" w:name="_Toc1510839078"/>
      <w:bookmarkEnd w:id="203"/>
      <w:r>
        <w:rPr/>
        <w:t>49 - Il disegno</w:t>
      </w:r>
      <w:bookmarkEnd w:id="204"/>
      <w:bookmarkEnd w:id="205"/>
      <w:bookmarkEnd w:id="206"/>
    </w:p>
    <w:p>
      <w:pPr>
        <w:pStyle w:val="Chords"/>
        <w:rPr>
          <w:sz w:val="28"/>
          <w:szCs w:val="28"/>
        </w:rPr>
      </w:pPr>
      <w:r>
        <w:rPr>
          <w:sz w:val="24"/>
          <w:szCs w:val="24"/>
        </w:rPr>
        <w:t>LA-    FA    SOL    DO     MI</w:t>
      </w:r>
    </w:p>
    <w:p>
      <w:pPr>
        <w:pStyle w:val="Lyrics"/>
        <w:rPr>
          <w:sz w:val="28"/>
          <w:szCs w:val="28"/>
        </w:rPr>
      </w:pPr>
      <w:r>
        <w:rPr>
          <w:sz w:val="24"/>
          <w:szCs w:val="24"/>
        </w:rPr>
        <w:t>Nel mare del silenzio una voce si alzò</w:t>
      </w:r>
    </w:p>
    <w:p>
      <w:pPr>
        <w:pStyle w:val="Chords"/>
        <w:rPr>
          <w:sz w:val="28"/>
          <w:szCs w:val="28"/>
        </w:rPr>
      </w:pPr>
      <w:r>
        <w:rPr>
          <w:sz w:val="24"/>
          <w:szCs w:val="24"/>
        </w:rPr>
        <w:t>LA-    FA    SOL     DO    MI</w:t>
      </w:r>
    </w:p>
    <w:p>
      <w:pPr>
        <w:pStyle w:val="Lyrics"/>
        <w:rPr>
          <w:sz w:val="28"/>
          <w:szCs w:val="28"/>
        </w:rPr>
      </w:pPr>
      <w:r>
        <w:rPr>
          <w:sz w:val="24"/>
          <w:szCs w:val="24"/>
        </w:rPr>
        <w:t>da una notte senza confini una luce brillò</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4"/>
          <w:szCs w:val="24"/>
        </w:rPr>
      </w:pPr>
      <w:r>
        <w:rPr>
          <w:sz w:val="24"/>
          <w:szCs w:val="24"/>
        </w:rPr>
      </w:r>
    </w:p>
    <w:p>
      <w:pPr>
        <w:pStyle w:val="Chords"/>
        <w:rPr>
          <w:sz w:val="28"/>
          <w:szCs w:val="28"/>
        </w:rPr>
      </w:pPr>
      <w:r>
        <w:rPr>
          <w:sz w:val="24"/>
          <w:szCs w:val="24"/>
        </w:rPr>
        <w:t>LA-    RE-    SOL    DO    MI</w:t>
      </w:r>
    </w:p>
    <w:p>
      <w:pPr>
        <w:pStyle w:val="Lyrics"/>
        <w:rPr>
          <w:sz w:val="28"/>
          <w:szCs w:val="28"/>
        </w:rPr>
      </w:pPr>
      <w:r>
        <w:rPr>
          <w:sz w:val="24"/>
          <w:szCs w:val="24"/>
        </w:rPr>
        <w:t>Avevi scritto già il mio nome lassù nel cielo</w:t>
      </w:r>
    </w:p>
    <w:p>
      <w:pPr>
        <w:pStyle w:val="Chords"/>
        <w:rPr>
          <w:sz w:val="28"/>
          <w:szCs w:val="28"/>
        </w:rPr>
      </w:pPr>
      <w:r>
        <w:rPr>
          <w:sz w:val="24"/>
          <w:szCs w:val="24"/>
        </w:rPr>
        <w:t>LA-     RE-     SOL     DO     MI</w:t>
      </w:r>
    </w:p>
    <w:p>
      <w:pPr>
        <w:pStyle w:val="Lyrics"/>
        <w:rPr>
          <w:sz w:val="28"/>
          <w:szCs w:val="28"/>
        </w:rPr>
      </w:pPr>
      <w:r>
        <w:rPr>
          <w:sz w:val="24"/>
          <w:szCs w:val="24"/>
        </w:rPr>
        <w:t>Avevi scritto già la mia vita insieme a te</w:t>
      </w:r>
    </w:p>
    <w:p>
      <w:pPr>
        <w:pStyle w:val="Chords"/>
        <w:rPr>
          <w:sz w:val="28"/>
          <w:szCs w:val="28"/>
        </w:rPr>
      </w:pPr>
      <w:r>
        <w:rPr>
          <w:sz w:val="24"/>
          <w:szCs w:val="24"/>
        </w:rPr>
        <w:t>LA-      MI</w:t>
      </w:r>
    </w:p>
    <w:p>
      <w:pPr>
        <w:pStyle w:val="Lyrics"/>
        <w:rPr>
          <w:sz w:val="28"/>
          <w:szCs w:val="28"/>
        </w:rPr>
      </w:pPr>
      <w:r>
        <w:rPr>
          <w:sz w:val="24"/>
          <w:szCs w:val="24"/>
        </w:rPr>
        <w:t>Avevi scritto già di me</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la tua mente fece splendere le stelle</w:t>
      </w:r>
    </w:p>
    <w:p>
      <w:pPr>
        <w:pStyle w:val="Chords"/>
        <w:rPr>
          <w:sz w:val="28"/>
          <w:szCs w:val="28"/>
        </w:rPr>
      </w:pPr>
      <w:r>
        <w:rPr>
          <w:sz w:val="24"/>
          <w:szCs w:val="24"/>
        </w:rPr>
        <w:t>LA-    FA    SOL     DO    MI</w:t>
      </w:r>
    </w:p>
    <w:p>
      <w:pPr>
        <w:pStyle w:val="Lyrics"/>
        <w:rPr>
          <w:sz w:val="28"/>
          <w:szCs w:val="28"/>
        </w:rPr>
      </w:pPr>
      <w:r>
        <w:rPr>
          <w:sz w:val="24"/>
          <w:szCs w:val="24"/>
        </w:rPr>
        <w:t>e quando le tue mani modellarono la terra</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hai calcolato le profondità del cielo</w:t>
      </w:r>
    </w:p>
    <w:p>
      <w:pPr>
        <w:pStyle w:val="Chords"/>
        <w:rPr>
          <w:sz w:val="28"/>
          <w:szCs w:val="28"/>
        </w:rPr>
      </w:pPr>
      <w:r>
        <w:rPr>
          <w:sz w:val="24"/>
          <w:szCs w:val="24"/>
        </w:rPr>
        <w:t>LA-    FA    SOL     DO    MI</w:t>
      </w:r>
    </w:p>
    <w:p>
      <w:pPr>
        <w:pStyle w:val="Lyrics"/>
        <w:rPr>
          <w:sz w:val="28"/>
          <w:szCs w:val="28"/>
        </w:rPr>
      </w:pPr>
      <w:r>
        <w:rPr>
          <w:sz w:val="24"/>
          <w:szCs w:val="24"/>
        </w:rPr>
        <w:t>e quando hai colorato ogni fiore della terra</w:t>
      </w:r>
    </w:p>
    <w:p>
      <w:pPr>
        <w:pStyle w:val="Chords"/>
        <w:rPr>
          <w:sz w:val="28"/>
          <w:szCs w:val="28"/>
        </w:rPr>
      </w:pPr>
      <w:r>
        <w:rPr>
          <w:sz w:val="24"/>
          <w:szCs w:val="24"/>
        </w:rPr>
        <w:t>LA-    MI</w:t>
      </w:r>
    </w:p>
    <w:p>
      <w:pPr>
        <w:pStyle w:val="Lyrics"/>
        <w:rPr>
          <w:sz w:val="28"/>
          <w:szCs w:val="28"/>
        </w:rPr>
      </w:pPr>
      <w:r>
        <w:rPr>
          <w:sz w:val="24"/>
          <w:szCs w:val="24"/>
        </w:rPr>
        <w:t>dove non c’era niente quel giorno</w:t>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E quando hai disegnato le nubi e le montagne</w:t>
      </w:r>
    </w:p>
    <w:p>
      <w:pPr>
        <w:pStyle w:val="Chords"/>
        <w:rPr>
          <w:sz w:val="28"/>
          <w:szCs w:val="28"/>
        </w:rPr>
      </w:pPr>
      <w:r>
        <w:rPr>
          <w:sz w:val="24"/>
          <w:szCs w:val="24"/>
        </w:rPr>
        <w:t>LA-    FA    SOL     DO    MI</w:t>
      </w:r>
    </w:p>
    <w:p>
      <w:pPr>
        <w:pStyle w:val="Lyrics"/>
        <w:rPr>
          <w:sz w:val="28"/>
          <w:szCs w:val="28"/>
        </w:rPr>
      </w:pPr>
      <w:r>
        <w:rPr>
          <w:sz w:val="24"/>
          <w:szCs w:val="24"/>
        </w:rPr>
        <w:t>e quando hai disegnato il cammino di ogni uomo</w:t>
      </w:r>
    </w:p>
    <w:p>
      <w:pPr>
        <w:pStyle w:val="Chords"/>
        <w:rPr>
          <w:sz w:val="28"/>
          <w:szCs w:val="28"/>
        </w:rPr>
      </w:pPr>
      <w:r>
        <w:rPr>
          <w:sz w:val="24"/>
          <w:szCs w:val="24"/>
        </w:rPr>
        <w:t>LA-    MI</w:t>
      </w:r>
    </w:p>
    <w:p>
      <w:pPr>
        <w:pStyle w:val="Lyrics"/>
        <w:rPr>
          <w:sz w:val="28"/>
          <w:szCs w:val="28"/>
        </w:rPr>
      </w:pPr>
      <w:r>
        <w:rPr>
          <w:sz w:val="24"/>
          <w:szCs w:val="24"/>
        </w:rPr>
        <w:t>l’avevi fatto anche per me</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Avevi scritto già...</w:t>
      </w:r>
    </w:p>
    <w:p>
      <w:pPr>
        <w:pStyle w:val="Lyrics"/>
        <w:rPr>
          <w:sz w:val="24"/>
          <w:szCs w:val="24"/>
        </w:rPr>
      </w:pPr>
      <w:r>
        <w:rPr>
          <w:sz w:val="24"/>
          <w:szCs w:val="24"/>
        </w:rPr>
      </w:r>
    </w:p>
    <w:p>
      <w:pPr>
        <w:pStyle w:val="Chords"/>
        <w:rPr>
          <w:sz w:val="28"/>
          <w:szCs w:val="28"/>
        </w:rPr>
      </w:pPr>
      <w:r>
        <w:rPr>
          <w:sz w:val="24"/>
          <w:szCs w:val="24"/>
        </w:rPr>
        <w:t>LA-    FA    SOL    DO     MI</w:t>
      </w:r>
    </w:p>
    <w:p>
      <w:pPr>
        <w:pStyle w:val="Lyrics"/>
        <w:rPr>
          <w:sz w:val="28"/>
          <w:szCs w:val="28"/>
        </w:rPr>
      </w:pPr>
      <w:r>
        <w:rPr>
          <w:sz w:val="24"/>
          <w:szCs w:val="24"/>
        </w:rPr>
        <w:t>Se ieri non sapevo oggi ho incontrato te</w:t>
      </w:r>
    </w:p>
    <w:p>
      <w:pPr>
        <w:pStyle w:val="Chords"/>
        <w:rPr>
          <w:sz w:val="28"/>
          <w:szCs w:val="28"/>
        </w:rPr>
      </w:pPr>
      <w:r>
        <w:rPr>
          <w:sz w:val="24"/>
          <w:szCs w:val="24"/>
        </w:rPr>
        <w:t>LA-    FA    SOL     DO    MI</w:t>
      </w:r>
    </w:p>
    <w:p>
      <w:pPr>
        <w:pStyle w:val="Lyrics"/>
        <w:rPr>
          <w:sz w:val="28"/>
          <w:szCs w:val="28"/>
        </w:rPr>
      </w:pPr>
      <w:r>
        <w:rPr>
          <w:sz w:val="24"/>
          <w:szCs w:val="24"/>
        </w:rPr>
        <w:t>e la mia libertà è il tuo disegno su di me</w:t>
      </w:r>
    </w:p>
    <w:p>
      <w:pPr>
        <w:pStyle w:val="Chords"/>
        <w:rPr>
          <w:sz w:val="28"/>
          <w:szCs w:val="28"/>
        </w:rPr>
      </w:pPr>
      <w:r>
        <w:rPr>
          <w:sz w:val="24"/>
          <w:szCs w:val="24"/>
        </w:rPr>
        <w:t>LA-    MI LA-</w:t>
      </w:r>
    </w:p>
    <w:p>
      <w:pPr>
        <w:pStyle w:val="Lyrics"/>
        <w:rPr>
          <w:sz w:val="28"/>
          <w:szCs w:val="28"/>
        </w:rPr>
      </w:pPr>
      <w:r>
        <w:rPr>
          <w:sz w:val="24"/>
          <w:szCs w:val="24"/>
        </w:rPr>
        <w:t>non cercherò più niente perché tu mi salverai</w:t>
      </w:r>
    </w:p>
    <w:p>
      <w:pPr>
        <w:pStyle w:val="Lyrics"/>
        <w:rPr/>
      </w:pPr>
      <w:r>
        <w:rPr/>
      </w:r>
    </w:p>
    <w:p>
      <w:pPr>
        <w:pStyle w:val="Normal"/>
        <w:rPr/>
      </w:pPr>
      <w:r>
        <w:rPr/>
      </w:r>
      <w:r>
        <w:br w:type="page"/>
      </w:r>
    </w:p>
    <w:p>
      <w:pPr>
        <w:pStyle w:val="Heading2"/>
        <w:spacing w:before="0" w:after="200"/>
        <w:rPr/>
      </w:pPr>
      <w:bookmarkStart w:id="207" w:name="__RefHeading___Toc6668_1976528581"/>
      <w:bookmarkStart w:id="208" w:name="_Toc950904969"/>
      <w:bookmarkStart w:id="209" w:name="_Toc474692894"/>
      <w:bookmarkStart w:id="210" w:name="_Toc1390588699"/>
      <w:bookmarkEnd w:id="207"/>
      <w:r>
        <w:rPr/>
        <w:t>50 - Il falco</w:t>
      </w:r>
      <w:bookmarkEnd w:id="208"/>
      <w:bookmarkEnd w:id="209"/>
      <w:bookmarkEnd w:id="210"/>
    </w:p>
    <w:p>
      <w:pPr>
        <w:pStyle w:val="Chords"/>
        <w:rPr>
          <w:sz w:val="28"/>
          <w:szCs w:val="28"/>
        </w:rPr>
      </w:pPr>
      <w:r>
        <w:rPr>
          <w:sz w:val="24"/>
          <w:szCs w:val="24"/>
        </w:rPr>
        <w:t>RE                  SOL</w:t>
      </w:r>
    </w:p>
    <w:p>
      <w:pPr>
        <w:pStyle w:val="Lyrics"/>
        <w:rPr>
          <w:sz w:val="28"/>
          <w:szCs w:val="28"/>
        </w:rPr>
      </w:pPr>
      <w:r>
        <w:rPr>
          <w:sz w:val="24"/>
          <w:szCs w:val="24"/>
        </w:rPr>
        <w:t>Un falco volava nel cielo un mattino</w:t>
      </w:r>
    </w:p>
    <w:p>
      <w:pPr>
        <w:pStyle w:val="Chords"/>
        <w:rPr>
          <w:sz w:val="28"/>
          <w:szCs w:val="28"/>
        </w:rPr>
      </w:pPr>
      <w:r>
        <w:rPr>
          <w:sz w:val="24"/>
          <w:szCs w:val="24"/>
        </w:rPr>
        <w:t>LA                  RE</w:t>
      </w:r>
    </w:p>
    <w:p>
      <w:pPr>
        <w:pStyle w:val="Lyrics"/>
        <w:rPr>
          <w:sz w:val="28"/>
          <w:szCs w:val="28"/>
        </w:rPr>
      </w:pPr>
      <w:r>
        <w:rPr>
          <w:sz w:val="24"/>
          <w:szCs w:val="24"/>
        </w:rPr>
        <w:t>ricordo quel tempo quando ero bambino</w:t>
      </w:r>
    </w:p>
    <w:p>
      <w:pPr>
        <w:pStyle w:val="Chords"/>
        <w:rPr>
          <w:sz w:val="28"/>
          <w:szCs w:val="28"/>
        </w:rPr>
      </w:pPr>
      <w:r>
        <w:rPr>
          <w:sz w:val="24"/>
          <w:szCs w:val="24"/>
        </w:rPr>
        <w:t>RE                  SOL</w:t>
      </w:r>
    </w:p>
    <w:p>
      <w:pPr>
        <w:pStyle w:val="Lyrics"/>
        <w:rPr>
          <w:sz w:val="28"/>
          <w:szCs w:val="28"/>
        </w:rPr>
      </w:pPr>
      <w:r>
        <w:rPr>
          <w:sz w:val="24"/>
          <w:szCs w:val="24"/>
        </w:rPr>
        <w:t>io lo seguivo nel rosso tramonto</w:t>
      </w:r>
    </w:p>
    <w:p>
      <w:pPr>
        <w:pStyle w:val="Chords"/>
        <w:rPr>
          <w:sz w:val="28"/>
          <w:szCs w:val="28"/>
        </w:rPr>
      </w:pPr>
      <w:r>
        <w:rPr>
          <w:sz w:val="24"/>
          <w:szCs w:val="24"/>
        </w:rPr>
        <w:t>LA                  RE</w:t>
      </w:r>
    </w:p>
    <w:p>
      <w:pPr>
        <w:pStyle w:val="Lyrics"/>
        <w:rPr>
          <w:sz w:val="28"/>
          <w:szCs w:val="28"/>
        </w:rPr>
      </w:pPr>
      <w:r>
        <w:rPr>
          <w:sz w:val="24"/>
          <w:szCs w:val="24"/>
        </w:rPr>
        <w:t>dall'alto di un monte vedevo il suo mondo.</w:t>
      </w:r>
    </w:p>
    <w:p>
      <w:pPr>
        <w:pStyle w:val="Chords"/>
        <w:rPr>
          <w:sz w:val="28"/>
          <w:szCs w:val="28"/>
        </w:rPr>
      </w:pPr>
      <w:r>
        <w:rPr>
          <w:sz w:val="24"/>
          <w:szCs w:val="24"/>
        </w:rPr>
        <w:t xml:space="preserve">   </w:t>
      </w:r>
      <w:r>
        <w:rPr>
          <w:sz w:val="24"/>
          <w:szCs w:val="24"/>
        </w:rPr>
        <w:t>SOL</w:t>
      </w:r>
    </w:p>
    <w:p>
      <w:pPr>
        <w:pStyle w:val="Lyrics"/>
        <w:rPr>
          <w:sz w:val="28"/>
          <w:szCs w:val="28"/>
        </w:rPr>
      </w:pPr>
      <w:r>
        <w:rPr>
          <w:sz w:val="24"/>
          <w:szCs w:val="24"/>
        </w:rPr>
        <w:t xml:space="preserve">   </w:t>
      </w:r>
      <w:r>
        <w:rPr>
          <w:sz w:val="24"/>
          <w:szCs w:val="24"/>
        </w:rPr>
        <w:t>E allora eha, eha, eha!</w:t>
      </w:r>
    </w:p>
    <w:p>
      <w:pPr>
        <w:pStyle w:val="Chords"/>
        <w:rPr>
          <w:sz w:val="28"/>
          <w:szCs w:val="28"/>
        </w:rPr>
      </w:pPr>
      <w:r>
        <w:rPr>
          <w:sz w:val="24"/>
          <w:szCs w:val="24"/>
        </w:rPr>
        <w:t xml:space="preserve">   </w:t>
      </w:r>
      <w:r>
        <w:rPr>
          <w:sz w:val="24"/>
          <w:szCs w:val="24"/>
        </w:rPr>
        <w:t>RE</w:t>
      </w:r>
    </w:p>
    <w:p>
      <w:pPr>
        <w:pStyle w:val="Lyrics"/>
        <w:rPr>
          <w:sz w:val="28"/>
          <w:szCs w:val="28"/>
        </w:rPr>
      </w:pPr>
      <w:r>
        <w:rPr>
          <w:sz w:val="24"/>
          <w:szCs w:val="24"/>
        </w:rPr>
        <w:t xml:space="preserve">   </w:t>
      </w:r>
      <w:r>
        <w:rPr>
          <w:sz w:val="24"/>
          <w:szCs w:val="24"/>
        </w:rPr>
        <w:t>E allora eha, eha, eha!</w:t>
      </w:r>
    </w:p>
    <w:p>
      <w:pPr>
        <w:pStyle w:val="Chords"/>
        <w:rPr>
          <w:sz w:val="28"/>
          <w:szCs w:val="28"/>
        </w:rPr>
      </w:pPr>
      <w:r>
        <w:rPr>
          <w:sz w:val="24"/>
          <w:szCs w:val="24"/>
        </w:rPr>
        <w:t xml:space="preserve">   </w:t>
      </w:r>
      <w:r>
        <w:rPr>
          <w:sz w:val="24"/>
          <w:szCs w:val="24"/>
        </w:rPr>
        <w:t>SOL                LA        RE</w:t>
      </w:r>
    </w:p>
    <w:p>
      <w:pPr>
        <w:pStyle w:val="Lyrics"/>
        <w:rPr>
          <w:sz w:val="28"/>
          <w:szCs w:val="28"/>
        </w:rPr>
      </w:pPr>
      <w:r>
        <w:rPr>
          <w:sz w:val="24"/>
          <w:szCs w:val="24"/>
        </w:rPr>
        <w:t xml:space="preserve">   </w:t>
      </w:r>
      <w:r>
        <w:rPr>
          <w:sz w:val="24"/>
          <w:szCs w:val="24"/>
        </w:rPr>
        <w:t>E allora eha, eha! eha, eha! eha!</w:t>
      </w:r>
    </w:p>
    <w:p>
      <w:pPr>
        <w:pStyle w:val="Chords"/>
        <w:rPr>
          <w:sz w:val="28"/>
          <w:szCs w:val="28"/>
        </w:rPr>
      </w:pPr>
      <w:r>
        <w:rPr>
          <w:sz w:val="24"/>
          <w:szCs w:val="24"/>
        </w:rPr>
        <w:t>RE                  SOL</w:t>
      </w:r>
    </w:p>
    <w:p>
      <w:pPr>
        <w:pStyle w:val="Lyrics"/>
        <w:rPr>
          <w:sz w:val="28"/>
          <w:szCs w:val="28"/>
        </w:rPr>
      </w:pPr>
      <w:r>
        <w:rPr>
          <w:sz w:val="24"/>
          <w:szCs w:val="24"/>
        </w:rPr>
        <w:t>Fiumi mari e boschi senza confine</w:t>
      </w:r>
    </w:p>
    <w:p>
      <w:pPr>
        <w:pStyle w:val="Chords"/>
        <w:rPr>
          <w:sz w:val="28"/>
          <w:szCs w:val="28"/>
        </w:rPr>
      </w:pPr>
      <w:r>
        <w:rPr>
          <w:sz w:val="24"/>
          <w:szCs w:val="24"/>
        </w:rPr>
        <w:t>LA                  RE</w:t>
      </w:r>
    </w:p>
    <w:p>
      <w:pPr>
        <w:pStyle w:val="Lyrics"/>
        <w:rPr>
          <w:sz w:val="28"/>
          <w:szCs w:val="28"/>
        </w:rPr>
      </w:pPr>
      <w:r>
        <w:rPr>
          <w:sz w:val="24"/>
          <w:szCs w:val="24"/>
        </w:rPr>
        <w:t>i chiari orizzonti e le verdi colline</w:t>
      </w:r>
    </w:p>
    <w:p>
      <w:pPr>
        <w:pStyle w:val="Chords"/>
        <w:rPr>
          <w:sz w:val="28"/>
          <w:szCs w:val="28"/>
        </w:rPr>
      </w:pPr>
      <w:r>
        <w:rPr>
          <w:sz w:val="24"/>
          <w:szCs w:val="24"/>
        </w:rPr>
        <w:t>RE                  SOL</w:t>
      </w:r>
    </w:p>
    <w:p>
      <w:pPr>
        <w:pStyle w:val="Lyrics"/>
        <w:rPr>
          <w:sz w:val="28"/>
          <w:szCs w:val="28"/>
        </w:rPr>
      </w:pPr>
      <w:r>
        <w:rPr>
          <w:sz w:val="24"/>
          <w:szCs w:val="24"/>
        </w:rPr>
        <w:t>e quando partivo per un lungo sentiero</w:t>
      </w:r>
    </w:p>
    <w:p>
      <w:pPr>
        <w:pStyle w:val="Chords"/>
        <w:rPr>
          <w:sz w:val="28"/>
          <w:szCs w:val="28"/>
        </w:rPr>
      </w:pPr>
      <w:r>
        <w:rPr>
          <w:sz w:val="24"/>
          <w:szCs w:val="24"/>
        </w:rPr>
        <w:t>LA                  RE</w:t>
      </w:r>
    </w:p>
    <w:p>
      <w:pPr>
        <w:pStyle w:val="Lyrics"/>
        <w:rPr>
          <w:sz w:val="28"/>
          <w:szCs w:val="28"/>
        </w:rPr>
      </w:pPr>
      <w:r>
        <w:rPr>
          <w:sz w:val="24"/>
          <w:szCs w:val="24"/>
        </w:rPr>
        <w:t>partivo ragazzo e tornavo guerriero.</w:t>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Le tende rosse vicino al torrente</w:t>
      </w:r>
    </w:p>
    <w:p>
      <w:pPr>
        <w:pStyle w:val="Chords"/>
        <w:rPr>
          <w:sz w:val="28"/>
          <w:szCs w:val="28"/>
        </w:rPr>
      </w:pPr>
      <w:r>
        <w:rPr>
          <w:sz w:val="24"/>
          <w:szCs w:val="24"/>
        </w:rPr>
        <w:t>LA                  RE</w:t>
      </w:r>
    </w:p>
    <w:p>
      <w:pPr>
        <w:pStyle w:val="Lyrics"/>
        <w:rPr>
          <w:sz w:val="28"/>
          <w:szCs w:val="28"/>
        </w:rPr>
      </w:pPr>
      <w:r>
        <w:rPr>
          <w:sz w:val="24"/>
          <w:szCs w:val="24"/>
        </w:rPr>
        <w:t>la vita felice tra la mia gente</w:t>
      </w:r>
    </w:p>
    <w:p>
      <w:pPr>
        <w:pStyle w:val="Chords"/>
        <w:rPr>
          <w:sz w:val="28"/>
          <w:szCs w:val="28"/>
        </w:rPr>
      </w:pPr>
      <w:r>
        <w:rPr>
          <w:sz w:val="28"/>
          <w:szCs w:val="28"/>
        </w:rPr>
      </w:r>
      <w:r>
        <w:br w:type="page"/>
      </w:r>
    </w:p>
    <w:p>
      <w:pPr>
        <w:pStyle w:val="Chords"/>
        <w:spacing w:before="0" w:after="0"/>
        <w:contextualSpacing/>
        <w:rPr>
          <w:sz w:val="28"/>
          <w:szCs w:val="28"/>
        </w:rPr>
      </w:pPr>
      <w:r>
        <w:rPr>
          <w:sz w:val="24"/>
          <w:szCs w:val="24"/>
        </w:rPr>
        <w:t>RE                  SOL</w:t>
      </w:r>
    </w:p>
    <w:p>
      <w:pPr>
        <w:pStyle w:val="Lyrics"/>
        <w:rPr>
          <w:sz w:val="28"/>
          <w:szCs w:val="28"/>
        </w:rPr>
      </w:pPr>
      <w:r>
        <w:rPr>
          <w:sz w:val="24"/>
          <w:szCs w:val="24"/>
        </w:rPr>
        <w:t>e quando il mio arco colpiva lontano</w:t>
      </w:r>
    </w:p>
    <w:p>
      <w:pPr>
        <w:pStyle w:val="Chords"/>
        <w:rPr>
          <w:sz w:val="28"/>
          <w:szCs w:val="28"/>
        </w:rPr>
      </w:pPr>
      <w:r>
        <w:rPr>
          <w:sz w:val="24"/>
          <w:szCs w:val="24"/>
        </w:rPr>
        <w:t>LA                  RE</w:t>
      </w:r>
    </w:p>
    <w:p>
      <w:pPr>
        <w:pStyle w:val="Lyrics"/>
        <w:rPr>
          <w:sz w:val="28"/>
          <w:szCs w:val="28"/>
        </w:rPr>
      </w:pPr>
      <w:r>
        <w:rPr>
          <w:sz w:val="24"/>
          <w:szCs w:val="24"/>
        </w:rPr>
        <w:t>sentivo l'orgoglio di essere indiano.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Fiumi mari e boschi mossi dal vento</w:t>
      </w:r>
    </w:p>
    <w:p>
      <w:pPr>
        <w:pStyle w:val="Chords"/>
        <w:rPr>
          <w:sz w:val="28"/>
          <w:szCs w:val="28"/>
        </w:rPr>
      </w:pPr>
      <w:r>
        <w:rPr>
          <w:sz w:val="24"/>
          <w:szCs w:val="24"/>
        </w:rPr>
        <w:t>LA                  RE</w:t>
      </w:r>
    </w:p>
    <w:p>
      <w:pPr>
        <w:pStyle w:val="Lyrics"/>
        <w:rPr>
          <w:sz w:val="28"/>
          <w:szCs w:val="28"/>
        </w:rPr>
      </w:pPr>
      <w:r>
        <w:rPr>
          <w:sz w:val="24"/>
          <w:szCs w:val="24"/>
        </w:rPr>
        <w:t>luna su luna i miei capelli d'argento</w:t>
      </w:r>
    </w:p>
    <w:p>
      <w:pPr>
        <w:pStyle w:val="Chords"/>
        <w:rPr>
          <w:sz w:val="28"/>
          <w:szCs w:val="28"/>
        </w:rPr>
      </w:pPr>
      <w:r>
        <w:rPr>
          <w:sz w:val="24"/>
          <w:szCs w:val="24"/>
        </w:rPr>
        <w:t>RE                  SOL</w:t>
      </w:r>
    </w:p>
    <w:p>
      <w:pPr>
        <w:pStyle w:val="Lyrics"/>
        <w:rPr>
          <w:sz w:val="28"/>
          <w:szCs w:val="28"/>
        </w:rPr>
      </w:pPr>
      <w:r>
        <w:rPr>
          <w:sz w:val="24"/>
          <w:szCs w:val="24"/>
        </w:rPr>
        <w:t>e quando era l'ora dell'ultimo sonno</w:t>
      </w:r>
    </w:p>
    <w:p>
      <w:pPr>
        <w:pStyle w:val="Chords"/>
        <w:rPr>
          <w:sz w:val="28"/>
          <w:szCs w:val="28"/>
        </w:rPr>
      </w:pPr>
      <w:r>
        <w:rPr>
          <w:sz w:val="24"/>
          <w:szCs w:val="24"/>
        </w:rPr>
        <w:t>LA                  RE</w:t>
      </w:r>
    </w:p>
    <w:p>
      <w:pPr>
        <w:pStyle w:val="Lyrics"/>
        <w:rPr>
          <w:sz w:val="28"/>
          <w:szCs w:val="28"/>
        </w:rPr>
      </w:pPr>
      <w:r>
        <w:rPr>
          <w:sz w:val="24"/>
          <w:szCs w:val="24"/>
        </w:rPr>
        <w:t>partivo dal campo per non farvi ritorno.</w:t>
      </w:r>
    </w:p>
    <w:p>
      <w:pPr>
        <w:pStyle w:val="Lyrics"/>
        <w:rPr>
          <w:sz w:val="24"/>
          <w:szCs w:val="24"/>
        </w:rPr>
      </w:pPr>
      <w:r>
        <w:rPr>
          <w:sz w:val="24"/>
          <w:szCs w:val="24"/>
        </w:rPr>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E allora eha, ...</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Un falco volava nel cielo un mattino</w:t>
      </w:r>
    </w:p>
    <w:p>
      <w:pPr>
        <w:pStyle w:val="Chords"/>
        <w:rPr>
          <w:sz w:val="28"/>
          <w:szCs w:val="28"/>
        </w:rPr>
      </w:pPr>
      <w:r>
        <w:rPr>
          <w:sz w:val="24"/>
          <w:szCs w:val="24"/>
        </w:rPr>
        <w:t>LA                  RE</w:t>
      </w:r>
    </w:p>
    <w:p>
      <w:pPr>
        <w:pStyle w:val="Lyrics"/>
        <w:rPr>
          <w:sz w:val="28"/>
          <w:szCs w:val="28"/>
        </w:rPr>
      </w:pPr>
      <w:r>
        <w:rPr>
          <w:sz w:val="24"/>
          <w:szCs w:val="24"/>
        </w:rPr>
        <w:t>e verso il sole mi indicava il cammino</w:t>
      </w:r>
    </w:p>
    <w:p>
      <w:pPr>
        <w:pStyle w:val="Chords"/>
        <w:rPr>
          <w:sz w:val="28"/>
          <w:szCs w:val="28"/>
        </w:rPr>
      </w:pPr>
      <w:r>
        <w:rPr>
          <w:sz w:val="24"/>
          <w:szCs w:val="24"/>
        </w:rPr>
        <w:t>RE                  SOL</w:t>
      </w:r>
    </w:p>
    <w:p>
      <w:pPr>
        <w:pStyle w:val="Lyrics"/>
        <w:rPr>
          <w:sz w:val="28"/>
          <w:szCs w:val="28"/>
        </w:rPr>
      </w:pPr>
      <w:r>
        <w:rPr>
          <w:sz w:val="24"/>
          <w:szCs w:val="24"/>
        </w:rPr>
        <w:t>un falco che un giorno era stato colpito</w:t>
      </w:r>
    </w:p>
    <w:p>
      <w:pPr>
        <w:pStyle w:val="Chords"/>
        <w:rPr>
          <w:sz w:val="28"/>
          <w:szCs w:val="28"/>
        </w:rPr>
      </w:pPr>
      <w:r>
        <w:rPr>
          <w:sz w:val="24"/>
          <w:szCs w:val="24"/>
        </w:rPr>
        <w:t>LA                  RE</w:t>
      </w:r>
    </w:p>
    <w:p>
      <w:pPr>
        <w:pStyle w:val="Lyrics"/>
        <w:rPr>
          <w:sz w:val="28"/>
          <w:szCs w:val="28"/>
        </w:rPr>
      </w:pPr>
      <w:r>
        <w:rPr>
          <w:sz w:val="24"/>
          <w:szCs w:val="24"/>
        </w:rPr>
        <w:t>ma no, non è morto, era solo ferito.</w:t>
      </w:r>
    </w:p>
    <w:p>
      <w:pPr>
        <w:pStyle w:val="Lyrics"/>
        <w:rPr>
          <w:sz w:val="24"/>
          <w:szCs w:val="24"/>
        </w:rPr>
      </w:pPr>
      <w:r>
        <w:rPr>
          <w:sz w:val="24"/>
          <w:szCs w:val="24"/>
        </w:rPr>
      </w:r>
    </w:p>
    <w:p>
      <w:pPr>
        <w:pStyle w:val="Lyrics"/>
        <w:rPr>
          <w:sz w:val="28"/>
          <w:szCs w:val="28"/>
        </w:rPr>
      </w:pPr>
      <w:r>
        <w:rPr>
          <w:sz w:val="24"/>
          <w:szCs w:val="24"/>
        </w:rPr>
        <w:t xml:space="preserve">    </w:t>
      </w:r>
      <w:r>
        <w:rPr>
          <w:sz w:val="24"/>
          <w:szCs w:val="24"/>
        </w:rPr>
        <w:t xml:space="preserve">E allora eha, ... </w:t>
      </w:r>
    </w:p>
    <w:p>
      <w:pPr>
        <w:pStyle w:val="Lyrics"/>
        <w:rPr/>
      </w:pPr>
      <w:r>
        <w:rPr/>
      </w:r>
    </w:p>
    <w:p>
      <w:pPr>
        <w:pStyle w:val="Normal"/>
        <w:rPr/>
      </w:pPr>
      <w:r>
        <w:rPr/>
      </w:r>
      <w:r>
        <w:br w:type="page"/>
      </w:r>
    </w:p>
    <w:p>
      <w:pPr>
        <w:pStyle w:val="Heading2"/>
        <w:spacing w:before="0" w:after="200"/>
        <w:rPr/>
      </w:pPr>
      <w:bookmarkStart w:id="211" w:name="__RefHeading___Toc6670_1976528581"/>
      <w:bookmarkStart w:id="212" w:name="_Toc1498325378"/>
      <w:bookmarkStart w:id="213" w:name="_Toc1302515570"/>
      <w:bookmarkStart w:id="214" w:name="_Toc1476020150"/>
      <w:bookmarkEnd w:id="211"/>
      <w:r>
        <w:rPr/>
        <w:t>51 - Il leone si è addormentato</w:t>
      </w:r>
      <w:bookmarkEnd w:id="212"/>
      <w:bookmarkEnd w:id="213"/>
      <w:bookmarkEnd w:id="214"/>
    </w:p>
    <w:p>
      <w:pPr>
        <w:pStyle w:val="Chords"/>
        <w:rPr>
          <w:sz w:val="28"/>
          <w:szCs w:val="28"/>
        </w:rPr>
      </w:pPr>
      <w:r>
        <w:rPr>
          <w:sz w:val="24"/>
          <w:szCs w:val="24"/>
        </w:rPr>
        <w:t>SOL DO SOL RE</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paura più non fa</w:t>
      </w:r>
    </w:p>
    <w:p>
      <w:pPr>
        <w:pStyle w:val="Lyrics"/>
        <w:rPr>
          <w:sz w:val="28"/>
          <w:szCs w:val="28"/>
        </w:rPr>
      </w:pPr>
      <w:r>
        <w:rPr>
          <w:sz w:val="24"/>
          <w:szCs w:val="24"/>
        </w:rPr>
        <w:t>il villaggio l'avrà saputo</w:t>
      </w:r>
      <w:r>
        <w:rPr>
          <w:sz w:val="28"/>
          <w:szCs w:val="28"/>
        </w:rPr>
        <w:t xml:space="preserve"> </w:t>
      </w:r>
      <w:r>
        <w:rPr>
          <w:sz w:val="24"/>
          <w:szCs w:val="24"/>
        </w:rPr>
        <w:t>e il ciel ringrazierà.</w:t>
      </w:r>
    </w:p>
    <w:p>
      <w:pPr>
        <w:pStyle w:val="Lyrics"/>
        <w:rPr>
          <w:sz w:val="24"/>
          <w:szCs w:val="24"/>
        </w:rPr>
      </w:pPr>
      <w:r>
        <w:rPr>
          <w:sz w:val="24"/>
          <w:szCs w:val="24"/>
        </w:rPr>
      </w:r>
    </w:p>
    <w:p>
      <w:pPr>
        <w:pStyle w:val="Lyrics"/>
        <w:rPr>
          <w:sz w:val="28"/>
          <w:szCs w:val="28"/>
        </w:rPr>
      </w:pPr>
      <w:r>
        <w:rPr>
          <w:sz w:val="24"/>
          <w:szCs w:val="24"/>
        </w:rPr>
        <w:t>Auimbaue, auimbaue...</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paura più non fa</w:t>
      </w:r>
    </w:p>
    <w:p>
      <w:pPr>
        <w:pStyle w:val="Lyrics"/>
        <w:rPr>
          <w:sz w:val="28"/>
          <w:szCs w:val="28"/>
        </w:rPr>
      </w:pPr>
      <w:r>
        <w:rPr>
          <w:sz w:val="24"/>
          <w:szCs w:val="24"/>
        </w:rPr>
        <w:t>il villaggio che l'ha saputo</w:t>
      </w:r>
      <w:r>
        <w:rPr>
          <w:sz w:val="28"/>
          <w:szCs w:val="28"/>
        </w:rPr>
        <w:t xml:space="preserve"> </w:t>
      </w:r>
      <w:r>
        <w:rPr>
          <w:sz w:val="24"/>
          <w:szCs w:val="24"/>
        </w:rPr>
        <w:t>in pace dormirà.</w:t>
      </w:r>
    </w:p>
    <w:p>
      <w:pPr>
        <w:pStyle w:val="Lyrics"/>
        <w:rPr>
          <w:sz w:val="24"/>
          <w:szCs w:val="24"/>
        </w:rPr>
      </w:pPr>
      <w:r>
        <w:rPr>
          <w:sz w:val="24"/>
          <w:szCs w:val="24"/>
        </w:rPr>
      </w:r>
    </w:p>
    <w:p>
      <w:pPr>
        <w:pStyle w:val="Lyrics"/>
        <w:rPr>
          <w:sz w:val="28"/>
          <w:szCs w:val="28"/>
        </w:rPr>
      </w:pPr>
      <w:r>
        <w:rPr>
          <w:sz w:val="24"/>
          <w:szCs w:val="24"/>
        </w:rPr>
        <w:t>Il leone si è addormentato</w:t>
      </w:r>
      <w:r>
        <w:rPr>
          <w:sz w:val="28"/>
          <w:szCs w:val="28"/>
        </w:rPr>
        <w:t xml:space="preserve"> </w:t>
      </w:r>
      <w:r>
        <w:rPr>
          <w:sz w:val="24"/>
          <w:szCs w:val="24"/>
        </w:rPr>
        <w:t>la luna è alta già</w:t>
      </w:r>
    </w:p>
    <w:p>
      <w:pPr>
        <w:pStyle w:val="Lyrics"/>
        <w:rPr>
          <w:sz w:val="28"/>
          <w:szCs w:val="28"/>
        </w:rPr>
      </w:pPr>
      <w:r>
        <w:rPr>
          <w:sz w:val="24"/>
          <w:szCs w:val="24"/>
        </w:rPr>
        <w:t>nella giungla la grande pace</w:t>
      </w:r>
      <w:r>
        <w:rPr>
          <w:sz w:val="28"/>
          <w:szCs w:val="28"/>
        </w:rPr>
        <w:t xml:space="preserve"> </w:t>
      </w:r>
      <w:r>
        <w:rPr>
          <w:sz w:val="24"/>
          <w:szCs w:val="24"/>
        </w:rPr>
        <w:t>fra poco scenderà.</w:t>
      </w:r>
    </w:p>
    <w:p>
      <w:pPr>
        <w:pStyle w:val="Lyrics"/>
        <w:rPr>
          <w:sz w:val="24"/>
          <w:szCs w:val="24"/>
        </w:rPr>
      </w:pPr>
      <w:r>
        <w:rPr>
          <w:sz w:val="24"/>
          <w:szCs w:val="24"/>
        </w:rPr>
      </w:r>
    </w:p>
    <w:p>
      <w:pPr>
        <w:pStyle w:val="Lyrics"/>
        <w:rPr>
          <w:sz w:val="28"/>
          <w:szCs w:val="28"/>
        </w:rPr>
      </w:pPr>
      <w:r>
        <w:rPr>
          <w:sz w:val="24"/>
          <w:szCs w:val="24"/>
        </w:rPr>
        <w:t>La gazzella nella pianura</w:t>
      </w:r>
      <w:r>
        <w:rPr>
          <w:sz w:val="28"/>
          <w:szCs w:val="28"/>
        </w:rPr>
        <w:t xml:space="preserve"> </w:t>
      </w:r>
      <w:r>
        <w:rPr>
          <w:sz w:val="24"/>
          <w:szCs w:val="24"/>
        </w:rPr>
        <w:t>correva in libertà</w:t>
      </w:r>
    </w:p>
    <w:p>
      <w:pPr>
        <w:pStyle w:val="Lyrics"/>
        <w:rPr>
          <w:sz w:val="28"/>
          <w:szCs w:val="28"/>
        </w:rPr>
      </w:pPr>
      <w:r>
        <w:rPr>
          <w:sz w:val="24"/>
          <w:szCs w:val="24"/>
        </w:rPr>
        <w:t>ed il sogno di un'avventura</w:t>
      </w:r>
      <w:r>
        <w:rPr>
          <w:sz w:val="28"/>
          <w:szCs w:val="28"/>
        </w:rPr>
        <w:t xml:space="preserve"> </w:t>
      </w:r>
      <w:r>
        <w:rPr>
          <w:sz w:val="24"/>
          <w:szCs w:val="24"/>
        </w:rPr>
        <w:t>realtà diventerà.</w:t>
      </w:r>
    </w:p>
    <w:p>
      <w:pPr>
        <w:pStyle w:val="Lyrics"/>
        <w:rPr>
          <w:sz w:val="24"/>
          <w:szCs w:val="24"/>
        </w:rPr>
      </w:pPr>
      <w:r>
        <w:rPr>
          <w:sz w:val="24"/>
          <w:szCs w:val="24"/>
        </w:rPr>
      </w:r>
    </w:p>
    <w:p>
      <w:pPr>
        <w:pStyle w:val="Lyrics"/>
        <w:rPr>
          <w:sz w:val="28"/>
          <w:szCs w:val="28"/>
        </w:rPr>
      </w:pPr>
      <w:r>
        <w:rPr>
          <w:sz w:val="24"/>
          <w:szCs w:val="24"/>
        </w:rPr>
        <w:t>La giraffa dal lungo collo</w:t>
      </w:r>
    </w:p>
    <w:p>
      <w:pPr>
        <w:pStyle w:val="Lyrics"/>
        <w:rPr>
          <w:sz w:val="28"/>
          <w:szCs w:val="28"/>
        </w:rPr>
      </w:pPr>
      <w:r>
        <w:rPr>
          <w:sz w:val="24"/>
          <w:szCs w:val="24"/>
        </w:rPr>
        <w:t>al fiume se ne andò</w:t>
      </w:r>
    </w:p>
    <w:p>
      <w:pPr>
        <w:pStyle w:val="Lyrics"/>
        <w:rPr>
          <w:sz w:val="28"/>
          <w:szCs w:val="28"/>
        </w:rPr>
      </w:pPr>
      <w:r>
        <w:rPr>
          <w:sz w:val="24"/>
          <w:szCs w:val="24"/>
        </w:rPr>
        <w:t>e la sete di un sorso d'acqua</w:t>
      </w:r>
    </w:p>
    <w:p>
      <w:pPr>
        <w:pStyle w:val="Lyrics"/>
        <w:rPr>
          <w:sz w:val="28"/>
          <w:szCs w:val="28"/>
        </w:rPr>
      </w:pPr>
      <w:r>
        <w:rPr>
          <w:sz w:val="24"/>
          <w:szCs w:val="24"/>
        </w:rPr>
        <w:t>un tuffo le costò.</w:t>
      </w:r>
    </w:p>
    <w:p>
      <w:pPr>
        <w:pStyle w:val="Lyrics"/>
        <w:rPr>
          <w:sz w:val="24"/>
          <w:szCs w:val="24"/>
        </w:rPr>
      </w:pPr>
      <w:r>
        <w:rPr>
          <w:sz w:val="24"/>
          <w:szCs w:val="24"/>
        </w:rPr>
      </w:r>
    </w:p>
    <w:p>
      <w:pPr>
        <w:pStyle w:val="Lyrics"/>
        <w:rPr>
          <w:sz w:val="28"/>
          <w:szCs w:val="28"/>
        </w:rPr>
      </w:pPr>
      <w:r>
        <w:rPr>
          <w:sz w:val="24"/>
          <w:szCs w:val="24"/>
        </w:rPr>
        <w:t>Il leone si è addormentato</w:t>
      </w:r>
    </w:p>
    <w:p>
      <w:pPr>
        <w:pStyle w:val="Lyrics"/>
        <w:rPr>
          <w:sz w:val="28"/>
          <w:szCs w:val="28"/>
        </w:rPr>
      </w:pPr>
      <w:r>
        <w:rPr>
          <w:sz w:val="24"/>
          <w:szCs w:val="24"/>
        </w:rPr>
        <w:t>e più non ruggirà</w:t>
      </w:r>
    </w:p>
    <w:p>
      <w:pPr>
        <w:pStyle w:val="Lyrics"/>
        <w:rPr>
          <w:sz w:val="28"/>
          <w:szCs w:val="28"/>
        </w:rPr>
      </w:pPr>
      <w:r>
        <w:rPr>
          <w:sz w:val="24"/>
          <w:szCs w:val="24"/>
        </w:rPr>
        <w:t>ogni bimbo che avrà tremato</w:t>
      </w:r>
    </w:p>
    <w:p>
      <w:pPr>
        <w:pStyle w:val="Lyrics"/>
        <w:rPr>
          <w:sz w:val="28"/>
          <w:szCs w:val="28"/>
        </w:rPr>
      </w:pPr>
      <w:r>
        <w:rPr>
          <w:sz w:val="24"/>
          <w:szCs w:val="24"/>
        </w:rPr>
        <w:t xml:space="preserve">sereno dormirà. </w:t>
      </w:r>
    </w:p>
    <w:p>
      <w:pPr>
        <w:pStyle w:val="Normal"/>
        <w:rPr/>
      </w:pPr>
      <w:r>
        <w:rPr/>
      </w:r>
      <w:r>
        <w:br w:type="page"/>
      </w:r>
    </w:p>
    <w:p>
      <w:pPr>
        <w:pStyle w:val="Chords"/>
        <w:spacing w:before="0" w:after="0"/>
        <w:contextualSpacing/>
        <w:rPr>
          <w:sz w:val="44"/>
          <w:szCs w:val="44"/>
        </w:rPr>
      </w:pPr>
      <w:bookmarkStart w:id="215" w:name="_Toc619628553"/>
      <w:r>
        <w:rPr>
          <w:sz w:val="44"/>
          <w:szCs w:val="44"/>
        </w:rPr>
        <w:t>PREGHIERA DELLA GUIDA</w:t>
      </w:r>
      <w:bookmarkEnd w:id="215"/>
    </w:p>
    <w:p>
      <w:pPr>
        <w:pStyle w:val="Lyrics"/>
        <w:rPr>
          <w:sz w:val="72"/>
          <w:szCs w:val="72"/>
        </w:rPr>
      </w:pPr>
      <w:r>
        <w:rPr/>
        <w:br/>
      </w:r>
      <w:r>
        <w:rPr>
          <w:sz w:val="40"/>
          <w:szCs w:val="40"/>
        </w:rPr>
        <w:t xml:space="preserve">Signore </w:t>
      </w:r>
    </w:p>
    <w:p>
      <w:pPr>
        <w:pStyle w:val="Lyrics"/>
        <w:rPr>
          <w:sz w:val="56"/>
          <w:szCs w:val="56"/>
        </w:rPr>
      </w:pPr>
      <w:r>
        <w:rPr>
          <w:sz w:val="40"/>
          <w:szCs w:val="40"/>
        </w:rPr>
        <w:t>insegnami ad essere generosa</w:t>
      </w:r>
    </w:p>
    <w:p>
      <w:pPr>
        <w:pStyle w:val="Lyrics"/>
        <w:rPr>
          <w:sz w:val="56"/>
          <w:szCs w:val="56"/>
        </w:rPr>
      </w:pPr>
      <w:r>
        <w:rPr>
          <w:sz w:val="40"/>
          <w:szCs w:val="40"/>
        </w:rPr>
        <w:t>a servirti come tu meriti</w:t>
      </w:r>
    </w:p>
    <w:p>
      <w:pPr>
        <w:pStyle w:val="Lyrics"/>
        <w:rPr>
          <w:sz w:val="56"/>
          <w:szCs w:val="56"/>
        </w:rPr>
      </w:pPr>
      <w:bookmarkStart w:id="216" w:name="_Int_hYRggzEP"/>
      <w:r>
        <w:rPr>
          <w:sz w:val="40"/>
          <w:szCs w:val="40"/>
        </w:rPr>
        <w:t xml:space="preserve">a dare senza contare. </w:t>
      </w:r>
      <w:bookmarkEnd w:id="216"/>
    </w:p>
    <w:p>
      <w:pPr>
        <w:pStyle w:val="Lyrics"/>
        <w:rPr>
          <w:sz w:val="56"/>
          <w:szCs w:val="56"/>
        </w:rPr>
      </w:pPr>
      <w:bookmarkStart w:id="217" w:name="_Int_71lcZbN3"/>
      <w:r>
        <w:rPr>
          <w:sz w:val="40"/>
          <w:szCs w:val="40"/>
        </w:rPr>
        <w:t xml:space="preserve">a combattere senza pensiero delle ferite </w:t>
      </w:r>
      <w:bookmarkEnd w:id="217"/>
    </w:p>
    <w:p>
      <w:pPr>
        <w:pStyle w:val="Lyrics"/>
        <w:rPr>
          <w:sz w:val="56"/>
          <w:szCs w:val="56"/>
        </w:rPr>
      </w:pPr>
      <w:bookmarkStart w:id="218" w:name="_Int_pn9PVpBv"/>
      <w:r>
        <w:rPr>
          <w:sz w:val="40"/>
          <w:szCs w:val="40"/>
        </w:rPr>
        <w:t xml:space="preserve">a lavorare senza cercare riposo </w:t>
      </w:r>
      <w:bookmarkEnd w:id="218"/>
    </w:p>
    <w:p>
      <w:pPr>
        <w:pStyle w:val="Lyrics"/>
        <w:rPr>
          <w:sz w:val="72"/>
          <w:szCs w:val="72"/>
        </w:rPr>
      </w:pPr>
      <w:bookmarkStart w:id="219" w:name="_Int_zcg94pKD"/>
      <w:r>
        <w:rPr>
          <w:sz w:val="40"/>
          <w:szCs w:val="40"/>
        </w:rPr>
        <w:t xml:space="preserve">a prodigarmi senza apettare  </w:t>
      </w:r>
      <w:bookmarkEnd w:id="219"/>
      <w:r>
        <w:rPr>
          <w:sz w:val="40"/>
          <w:szCs w:val="40"/>
        </w:rPr>
        <w:t xml:space="preserve">altra ricompensa </w:t>
      </w:r>
    </w:p>
    <w:p>
      <w:pPr>
        <w:pStyle w:val="Lyrics"/>
        <w:rPr>
          <w:sz w:val="72"/>
          <w:szCs w:val="72"/>
        </w:rPr>
      </w:pPr>
      <w:r>
        <w:rPr>
          <w:sz w:val="40"/>
          <w:szCs w:val="40"/>
        </w:rPr>
        <w:t>che la riconoscenza di fare la tua volontà.</w:t>
      </w:r>
    </w:p>
    <w:p>
      <w:pPr>
        <w:pStyle w:val="Normal"/>
        <w:rPr/>
      </w:pPr>
      <w:r>
        <w:rPr/>
      </w:r>
      <w:r>
        <w:br w:type="page"/>
      </w:r>
    </w:p>
    <w:p>
      <w:pPr>
        <w:pStyle w:val="Heading2"/>
        <w:spacing w:before="0" w:after="200"/>
        <w:rPr/>
      </w:pPr>
      <w:bookmarkStart w:id="220" w:name="__RefHeading___Toc6672_1976528581"/>
      <w:bookmarkStart w:id="221" w:name="_Toc57329391"/>
      <w:bookmarkStart w:id="222" w:name="_Toc366535282"/>
      <w:bookmarkStart w:id="223" w:name="_Toc2134350272"/>
      <w:bookmarkEnd w:id="220"/>
      <w:r>
        <w:rPr/>
        <w:t>52 - Il signore della danza</w:t>
      </w:r>
      <w:bookmarkEnd w:id="221"/>
      <w:bookmarkEnd w:id="222"/>
      <w:bookmarkEnd w:id="223"/>
    </w:p>
    <w:p>
      <w:pPr>
        <w:pStyle w:val="Chords"/>
        <w:rPr/>
      </w:pPr>
      <w:r>
        <w:rPr/>
        <w:t>RE     SI-   SOL         LA</w:t>
      </w:r>
    </w:p>
    <w:p>
      <w:pPr>
        <w:pStyle w:val="Lyrics"/>
        <w:rPr/>
      </w:pPr>
      <w:r>
        <w:rPr/>
        <w:t>Danza allor ovunque tu sarai</w:t>
      </w:r>
    </w:p>
    <w:p>
      <w:pPr>
        <w:pStyle w:val="Chords"/>
        <w:rPr/>
      </w:pPr>
      <w:r>
        <w:rPr/>
        <w:t xml:space="preserve">  </w:t>
      </w:r>
      <w:r>
        <w:rPr/>
        <w:t>RE        SI-         SOL    LA</w:t>
      </w:r>
    </w:p>
    <w:p>
      <w:pPr>
        <w:pStyle w:val="Lyrics"/>
        <w:rPr/>
      </w:pPr>
      <w:r>
        <w:rPr/>
        <w:t>Io sono il signore della danza sai</w:t>
      </w:r>
    </w:p>
    <w:p>
      <w:pPr>
        <w:pStyle w:val="Chords"/>
        <w:rPr/>
      </w:pPr>
      <w:r>
        <w:rPr/>
        <w:t>RE                        SOL</w:t>
      </w:r>
    </w:p>
    <w:p>
      <w:pPr>
        <w:pStyle w:val="Lyrics"/>
        <w:rPr/>
      </w:pPr>
      <w:r>
        <w:rPr/>
        <w:t>E ti condurrò dovunque tu vorrai</w:t>
      </w:r>
    </w:p>
    <w:p>
      <w:pPr>
        <w:pStyle w:val="Chords"/>
        <w:rPr/>
      </w:pPr>
      <w:r>
        <w:rPr/>
        <w:t xml:space="preserve">      </w:t>
      </w:r>
      <w:r>
        <w:rPr/>
        <w:t>RE                   LA  RE</w:t>
      </w:r>
    </w:p>
    <w:p>
      <w:pPr>
        <w:pStyle w:val="Lyrics"/>
        <w:rPr/>
      </w:pPr>
      <w:r>
        <w:rPr/>
        <w:t>e per sempre nell'anima tu danzerai</w:t>
      </w:r>
    </w:p>
    <w:p>
      <w:pPr>
        <w:pStyle w:val="Lyrics"/>
        <w:rPr/>
      </w:pPr>
      <w:r>
        <w:rPr/>
      </w:r>
    </w:p>
    <w:p>
      <w:pPr>
        <w:pStyle w:val="Chords"/>
        <w:rPr/>
      </w:pPr>
      <w:r>
        <w:rPr/>
        <w:t>RE     SI-   SOL         LA</w:t>
      </w:r>
    </w:p>
    <w:p>
      <w:pPr>
        <w:pStyle w:val="Lyrics"/>
        <w:rPr/>
      </w:pPr>
      <w:r>
        <w:rPr/>
        <w:t>Danzai al mattino quando tutto incominciò,</w:t>
      </w:r>
    </w:p>
    <w:p>
      <w:pPr>
        <w:pStyle w:val="Chords"/>
        <w:rPr/>
      </w:pPr>
      <w:r>
        <w:rPr/>
        <w:t xml:space="preserve">  </w:t>
      </w:r>
      <w:r>
        <w:rPr/>
        <w:t>RE        SI-         SOL    LA</w:t>
      </w:r>
    </w:p>
    <w:p>
      <w:pPr>
        <w:pStyle w:val="Lyrics"/>
        <w:rPr/>
      </w:pPr>
      <w:r>
        <w:rPr/>
        <w:t>nel sole e nella luna il mio spirito danzò!</w:t>
      </w:r>
    </w:p>
    <w:p>
      <w:pPr>
        <w:pStyle w:val="Chords"/>
        <w:rPr/>
      </w:pPr>
      <w:r>
        <w:rPr/>
        <w:t>RE                              SOL</w:t>
      </w:r>
    </w:p>
    <w:p>
      <w:pPr>
        <w:pStyle w:val="Lyrics"/>
        <w:rPr/>
      </w:pPr>
      <w:r>
        <w:rPr/>
        <w:t>Son sceso dal cielo per portar la verità</w:t>
      </w:r>
    </w:p>
    <w:p>
      <w:pPr>
        <w:pStyle w:val="Chords"/>
        <w:rPr/>
      </w:pPr>
      <w:r>
        <w:rPr/>
        <w:t xml:space="preserve">      </w:t>
      </w:r>
      <w:r>
        <w:rPr/>
        <w:t>RE                   LA  RE</w:t>
      </w:r>
    </w:p>
    <w:p>
      <w:pPr>
        <w:pStyle w:val="Lyrics"/>
        <w:rPr/>
      </w:pPr>
      <w:r>
        <w:rPr/>
        <w:t>e perciò chi mi segue sempre danzerà!</w:t>
      </w:r>
    </w:p>
    <w:p>
      <w:pPr>
        <w:pStyle w:val="Lyrics"/>
        <w:rPr/>
      </w:pPr>
      <w:r>
        <w:rPr/>
      </w:r>
    </w:p>
    <w:p>
      <w:pPr>
        <w:pStyle w:val="Chords"/>
        <w:rPr/>
      </w:pPr>
      <w:r>
        <w:rPr/>
        <w:t>RE     SI-   SOL         LA</w:t>
      </w:r>
    </w:p>
    <w:p>
      <w:pPr>
        <w:pStyle w:val="Lyrics"/>
        <w:rPr/>
      </w:pPr>
      <w:r>
        <w:rPr/>
        <w:t>Danzai allora per gli Scribi e i Farisei,</w:t>
      </w:r>
    </w:p>
    <w:p>
      <w:pPr>
        <w:pStyle w:val="Chords"/>
        <w:rPr/>
      </w:pPr>
      <w:r>
        <w:rPr/>
        <w:t xml:space="preserve">  </w:t>
      </w:r>
      <w:r>
        <w:rPr/>
        <w:t>RE        SI-         SOL    LA</w:t>
      </w:r>
    </w:p>
    <w:p>
      <w:pPr>
        <w:pStyle w:val="Lyrics"/>
        <w:rPr/>
      </w:pPr>
      <w:r>
        <w:rPr/>
        <w:t>ma erano incapaci e non sapevano imparar.</w:t>
      </w:r>
    </w:p>
    <w:p>
      <w:pPr>
        <w:pStyle w:val="Chords"/>
        <w:rPr/>
      </w:pPr>
      <w:r>
        <w:rPr/>
        <w:t>RE                              SOL</w:t>
      </w:r>
    </w:p>
    <w:p>
      <w:pPr>
        <w:pStyle w:val="Lyrics"/>
        <w:rPr/>
      </w:pPr>
      <w:r>
        <w:rPr/>
        <w:t>Quando ai pescatori io proposi di danzar</w:t>
      </w:r>
    </w:p>
    <w:p>
      <w:pPr>
        <w:pStyle w:val="Chords"/>
        <w:rPr/>
      </w:pPr>
      <w:r>
        <w:rPr/>
        <w:t xml:space="preserve">      </w:t>
      </w:r>
      <w:r>
        <w:rPr/>
        <w:t>RE                   LA  RE</w:t>
      </w:r>
    </w:p>
    <w:p>
      <w:pPr>
        <w:pStyle w:val="Lyrics"/>
        <w:rPr/>
      </w:pPr>
      <w:r>
        <w:rPr/>
        <w:t>subito impararono e si misero a danzar!</w:t>
      </w:r>
    </w:p>
    <w:p>
      <w:pPr>
        <w:pStyle w:val="Lyrics"/>
        <w:rPr/>
      </w:pPr>
      <w:r>
        <w:rPr/>
      </w:r>
    </w:p>
    <w:p>
      <w:pPr>
        <w:pStyle w:val="Chords"/>
        <w:rPr/>
      </w:pPr>
      <w:r>
        <w:rPr/>
        <w:t>RE     SI-   SOL         LA</w:t>
      </w:r>
    </w:p>
    <w:p>
      <w:pPr>
        <w:pStyle w:val="Lyrics"/>
        <w:rPr/>
      </w:pPr>
      <w:r>
        <w:rPr/>
        <w:t>Di sabato volevano impedirmi di danzar,</w:t>
      </w:r>
    </w:p>
    <w:p>
      <w:pPr>
        <w:pStyle w:val="Chords"/>
        <w:rPr/>
      </w:pPr>
      <w:r>
        <w:rPr/>
        <w:t xml:space="preserve">  </w:t>
      </w:r>
      <w:r>
        <w:rPr/>
        <w:t>RE        SI-         SOL    LA</w:t>
      </w:r>
    </w:p>
    <w:p>
      <w:pPr>
        <w:pStyle w:val="Lyrics"/>
        <w:rPr/>
      </w:pPr>
      <w:r>
        <w:rPr/>
        <w:t>ad uno stolto a vivere, a sorridere a cantar!</w:t>
      </w:r>
    </w:p>
    <w:p>
      <w:pPr>
        <w:pStyle w:val="Chords"/>
        <w:rPr/>
      </w:pPr>
      <w:r>
        <w:rPr/>
        <w:t>RE                              SOL</w:t>
      </w:r>
    </w:p>
    <w:p>
      <w:pPr>
        <w:pStyle w:val="Lyrics"/>
        <w:rPr/>
      </w:pPr>
      <w:r>
        <w:rPr/>
        <w:t>Poi mi inchiodarono al legno di una croce</w:t>
      </w:r>
    </w:p>
    <w:p>
      <w:pPr>
        <w:pStyle w:val="Chords"/>
        <w:rPr/>
      </w:pPr>
      <w:r>
        <w:rPr/>
        <w:t xml:space="preserve">      </w:t>
      </w:r>
      <w:r>
        <w:rPr/>
        <w:t>RE                   LA  RE</w:t>
      </w:r>
    </w:p>
    <w:p>
      <w:pPr>
        <w:pStyle w:val="Lyrics"/>
        <w:rPr/>
      </w:pPr>
      <w:r>
        <w:rPr/>
        <w:t>ma no, non riuscirono a togliermi la voce!</w:t>
      </w:r>
    </w:p>
    <w:p>
      <w:pPr>
        <w:pStyle w:val="Lyrics"/>
        <w:rPr/>
      </w:pPr>
      <w:r>
        <w:rPr/>
      </w:r>
    </w:p>
    <w:p>
      <w:pPr>
        <w:pStyle w:val="Chords"/>
        <w:rPr/>
      </w:pPr>
      <w:r>
        <w:rPr/>
        <w:t>RE     SI-   SOL         LA</w:t>
      </w:r>
    </w:p>
    <w:p>
      <w:pPr>
        <w:pStyle w:val="Lyrics"/>
        <w:rPr/>
      </w:pPr>
      <w:r>
        <w:rPr/>
        <w:t>Il cielo si oscurò quando danzai il venerdì,</w:t>
      </w:r>
    </w:p>
    <w:p>
      <w:pPr>
        <w:pStyle w:val="Chords"/>
        <w:rPr/>
      </w:pPr>
      <w:r>
        <w:rPr/>
        <w:t xml:space="preserve">  </w:t>
      </w:r>
      <w:r>
        <w:rPr/>
        <w:t>RE        SI-         SOL    LA</w:t>
      </w:r>
    </w:p>
    <w:p>
      <w:pPr>
        <w:pStyle w:val="Lyrics"/>
        <w:rPr/>
      </w:pPr>
      <w:r>
        <w:rPr/>
        <w:t>ma è difficile danzar così!</w:t>
      </w:r>
    </w:p>
    <w:p>
      <w:pPr>
        <w:pStyle w:val="Chords"/>
        <w:rPr/>
      </w:pPr>
      <w:r>
        <w:rPr/>
        <w:t>RE                              SOL</w:t>
      </w:r>
    </w:p>
    <w:p>
      <w:pPr>
        <w:pStyle w:val="Lyrics"/>
        <w:rPr/>
      </w:pPr>
      <w:r>
        <w:rPr/>
        <w:t>"Nella tomba" pensano “più non danzerà"</w:t>
      </w:r>
    </w:p>
    <w:p>
      <w:pPr>
        <w:pStyle w:val="Chords"/>
        <w:rPr/>
      </w:pPr>
      <w:r>
        <w:rPr/>
        <w:t xml:space="preserve">      </w:t>
      </w:r>
      <w:r>
        <w:rPr/>
        <w:t>RE                   LA  RE</w:t>
      </w:r>
    </w:p>
    <w:p>
      <w:pPr>
        <w:pStyle w:val="Lyrics"/>
        <w:rPr/>
      </w:pPr>
      <w:r>
        <w:rPr/>
        <w:t>ma io sono la danza che mai finirà!</w:t>
      </w:r>
    </w:p>
    <w:p>
      <w:pPr>
        <w:pStyle w:val="Lyrics"/>
        <w:rPr/>
      </w:pPr>
      <w:r>
        <w:rPr/>
      </w:r>
    </w:p>
    <w:p>
      <w:pPr>
        <w:pStyle w:val="Chords"/>
        <w:rPr/>
      </w:pPr>
      <w:r>
        <w:rPr/>
        <w:t>RE     SI-   SOL         LA</w:t>
      </w:r>
    </w:p>
    <w:p>
      <w:pPr>
        <w:pStyle w:val="Lyrics"/>
        <w:rPr/>
      </w:pPr>
      <w:r>
        <w:rPr/>
        <w:t>Sì, sono vivo e continuo a danzar,</w:t>
      </w:r>
    </w:p>
    <w:p>
      <w:pPr>
        <w:pStyle w:val="Chords"/>
        <w:rPr/>
      </w:pPr>
      <w:r>
        <w:rPr/>
        <w:t xml:space="preserve">  </w:t>
      </w:r>
      <w:r>
        <w:rPr/>
        <w:t>RE        SI-         SOL    LA</w:t>
      </w:r>
    </w:p>
    <w:p>
      <w:pPr>
        <w:pStyle w:val="Lyrics"/>
        <w:rPr/>
      </w:pPr>
      <w:r>
        <w:rPr/>
        <w:t>a soffrire, a morire e a ogni dì resuscitar!</w:t>
      </w:r>
    </w:p>
    <w:p>
      <w:pPr>
        <w:pStyle w:val="Chords"/>
        <w:rPr/>
      </w:pPr>
      <w:r>
        <w:rPr/>
        <w:t>RE                              SOL</w:t>
      </w:r>
    </w:p>
    <w:p>
      <w:pPr>
        <w:pStyle w:val="Lyrics"/>
        <w:rPr/>
      </w:pPr>
      <w:r>
        <w:rPr/>
        <w:t>Se vivrai in me, io vivrò in te,</w:t>
      </w:r>
    </w:p>
    <w:p>
      <w:pPr>
        <w:pStyle w:val="Chords"/>
        <w:rPr/>
      </w:pPr>
      <w:r>
        <w:rPr/>
        <w:t xml:space="preserve">      </w:t>
      </w:r>
      <w:r>
        <w:rPr/>
        <w:t>RE                   LA  RE</w:t>
      </w:r>
    </w:p>
    <w:p>
      <w:pPr>
        <w:pStyle w:val="Lyrics"/>
        <w:rPr/>
      </w:pPr>
      <w:r>
        <w:rPr/>
        <w:t>e allora vieni e danza insieme a me!</w:t>
      </w:r>
    </w:p>
    <w:p>
      <w:pPr>
        <w:pStyle w:val="Lyrics"/>
        <w:rPr/>
      </w:pPr>
      <w:r>
        <w:rPr/>
      </w:r>
    </w:p>
    <w:p>
      <w:pPr>
        <w:pStyle w:val="Chords"/>
        <w:rPr/>
      </w:pPr>
      <w:r>
        <w:rPr/>
        <w:t>RE     SI-   SOL         LA</w:t>
      </w:r>
    </w:p>
    <w:p>
      <w:pPr>
        <w:pStyle w:val="Lyrics"/>
        <w:rPr/>
      </w:pPr>
      <w:r>
        <w:rPr/>
        <w:t>Se mi presti il tuo corpo io danzerò in te,</w:t>
      </w:r>
    </w:p>
    <w:p>
      <w:pPr>
        <w:pStyle w:val="Chords"/>
        <w:rPr/>
      </w:pPr>
      <w:r>
        <w:rPr/>
        <w:t xml:space="preserve">  </w:t>
      </w:r>
      <w:r>
        <w:rPr/>
        <w:t>RE        SI-         SOL    LA</w:t>
      </w:r>
    </w:p>
    <w:p>
      <w:pPr>
        <w:pStyle w:val="Lyrics"/>
        <w:rPr/>
      </w:pPr>
      <w:r>
        <w:rPr/>
        <w:t>perché la mia gioia è gioire in te!</w:t>
      </w:r>
    </w:p>
    <w:p>
      <w:pPr>
        <w:pStyle w:val="Chords"/>
        <w:rPr/>
      </w:pPr>
      <w:r>
        <w:rPr/>
        <w:t>RE                              SOL</w:t>
      </w:r>
    </w:p>
    <w:p>
      <w:pPr>
        <w:pStyle w:val="Lyrics"/>
        <w:rPr/>
      </w:pPr>
      <w:r>
        <w:rPr/>
        <w:t>Quassù in cielo non si suda più,</w:t>
      </w:r>
    </w:p>
    <w:p>
      <w:pPr>
        <w:pStyle w:val="Chords"/>
        <w:rPr/>
      </w:pPr>
      <w:r>
        <w:rPr/>
        <w:t xml:space="preserve">      </w:t>
      </w:r>
      <w:r>
        <w:rPr/>
        <w:t>RE                   LA  RE</w:t>
      </w:r>
    </w:p>
    <w:p>
      <w:pPr>
        <w:pStyle w:val="Lyrics"/>
        <w:rPr/>
      </w:pPr>
      <w:r>
        <w:rPr/>
        <w:t>ma io voglio stancarmi e vengo ancora giù!</w:t>
      </w:r>
    </w:p>
    <w:p>
      <w:pPr>
        <w:pStyle w:val="Lyrics"/>
        <w:rPr/>
      </w:pPr>
      <w:r>
        <w:rPr/>
      </w:r>
    </w:p>
    <w:p>
      <w:pPr>
        <w:pStyle w:val="Normal"/>
        <w:rPr/>
      </w:pPr>
      <w:r>
        <w:rPr/>
      </w:r>
      <w:r>
        <w:br w:type="page"/>
      </w:r>
    </w:p>
    <w:p>
      <w:pPr>
        <w:pStyle w:val="Heading2"/>
        <w:spacing w:before="0" w:after="200"/>
        <w:rPr/>
      </w:pPr>
      <w:bookmarkStart w:id="224" w:name="__RefHeading___Toc6674_1976528581"/>
      <w:bookmarkStart w:id="225" w:name="_Toc412071446"/>
      <w:bookmarkStart w:id="226" w:name="_Toc1579709206"/>
      <w:bookmarkStart w:id="227" w:name="_Toc1628454133"/>
      <w:bookmarkEnd w:id="224"/>
      <w:r>
        <w:rPr/>
        <w:t>53 - Il tesoro</w:t>
      </w:r>
      <w:bookmarkEnd w:id="225"/>
      <w:bookmarkEnd w:id="226"/>
      <w:bookmarkEnd w:id="227"/>
    </w:p>
    <w:p>
      <w:pPr>
        <w:pStyle w:val="Chords"/>
        <w:rPr>
          <w:sz w:val="20"/>
          <w:szCs w:val="20"/>
        </w:rPr>
      </w:pPr>
      <w:r>
        <w:rPr>
          <w:sz w:val="20"/>
          <w:szCs w:val="20"/>
        </w:rPr>
        <w:t xml:space="preserve"> </w:t>
      </w:r>
      <w:r>
        <w:rPr>
          <w:sz w:val="20"/>
          <w:szCs w:val="20"/>
        </w:rPr>
        <w:t>RE                       LA</w:t>
      </w:r>
    </w:p>
    <w:p>
      <w:pPr>
        <w:pStyle w:val="Lyrics"/>
        <w:rPr>
          <w:sz w:val="20"/>
          <w:szCs w:val="20"/>
        </w:rPr>
      </w:pPr>
      <w:r>
        <w:rPr>
          <w:sz w:val="20"/>
          <w:szCs w:val="20"/>
        </w:rPr>
        <w:t>Stretto fra il cielo e la terra</w:t>
      </w:r>
    </w:p>
    <w:p>
      <w:pPr>
        <w:pStyle w:val="Chords"/>
        <w:rPr>
          <w:sz w:val="20"/>
          <w:szCs w:val="20"/>
        </w:rPr>
      </w:pPr>
      <w:r>
        <w:rPr>
          <w:sz w:val="20"/>
          <w:szCs w:val="20"/>
        </w:rPr>
        <w:t>SOL         LA          RE RE7</w:t>
      </w:r>
    </w:p>
    <w:p>
      <w:pPr>
        <w:pStyle w:val="Lyrics"/>
        <w:rPr>
          <w:sz w:val="20"/>
          <w:szCs w:val="20"/>
        </w:rPr>
      </w:pPr>
      <w:r>
        <w:rPr>
          <w:sz w:val="20"/>
          <w:szCs w:val="20"/>
        </w:rPr>
        <w:t>sotto gli artigli di un drago</w:t>
      </w:r>
    </w:p>
    <w:p>
      <w:pPr>
        <w:pStyle w:val="Chords"/>
        <w:rPr>
          <w:sz w:val="20"/>
          <w:szCs w:val="20"/>
        </w:rPr>
      </w:pPr>
      <w:r>
        <w:rPr>
          <w:sz w:val="20"/>
          <w:szCs w:val="20"/>
        </w:rPr>
        <w:t>SOL     LA       FA#-      SI-</w:t>
      </w:r>
    </w:p>
    <w:p>
      <w:pPr>
        <w:pStyle w:val="Lyrics"/>
        <w:rPr>
          <w:sz w:val="20"/>
          <w:szCs w:val="20"/>
        </w:rPr>
      </w:pPr>
      <w:r>
        <w:rPr>
          <w:sz w:val="20"/>
          <w:szCs w:val="20"/>
        </w:rPr>
        <w:t>nelle parole che dico al vicino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 xml:space="preserve">  </w:t>
      </w:r>
      <w:r>
        <w:rPr>
          <w:sz w:val="20"/>
          <w:szCs w:val="20"/>
        </w:rPr>
        <w:t>RE        FA#-     SOL      RE</w:t>
      </w:r>
    </w:p>
    <w:p>
      <w:pPr>
        <w:pStyle w:val="Lyrics"/>
        <w:rPr>
          <w:sz w:val="20"/>
          <w:szCs w:val="20"/>
        </w:rPr>
      </w:pPr>
      <w:r>
        <w:rPr>
          <w:sz w:val="20"/>
          <w:szCs w:val="20"/>
        </w:rPr>
        <w:t>e quando lo trovi colora le strade</w:t>
      </w:r>
    </w:p>
    <w:p>
      <w:pPr>
        <w:pStyle w:val="Chords"/>
        <w:rPr>
          <w:sz w:val="20"/>
          <w:szCs w:val="20"/>
        </w:rPr>
      </w:pPr>
      <w:r>
        <w:rPr>
          <w:sz w:val="20"/>
          <w:szCs w:val="20"/>
        </w:rPr>
        <w:t>SOL      RE   MI       LA</w:t>
      </w:r>
    </w:p>
    <w:p>
      <w:pPr>
        <w:pStyle w:val="Lyrics"/>
        <w:rPr>
          <w:sz w:val="20"/>
          <w:szCs w:val="20"/>
        </w:rPr>
      </w:pPr>
      <w:r>
        <w:rPr>
          <w:sz w:val="20"/>
          <w:szCs w:val="20"/>
        </w:rPr>
        <w:t>ti fa cantare forte perché</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Lyrics"/>
        <w:rPr>
          <w:sz w:val="20"/>
          <w:szCs w:val="20"/>
        </w:rPr>
      </w:pPr>
      <w:r>
        <w:rPr>
          <w:sz w:val="20"/>
          <w:szCs w:val="20"/>
        </w:rPr>
      </w:r>
    </w:p>
    <w:p>
      <w:pPr>
        <w:pStyle w:val="Chords"/>
        <w:rPr>
          <w:sz w:val="20"/>
          <w:szCs w:val="20"/>
        </w:rPr>
      </w:pPr>
      <w:r>
        <w:rPr>
          <w:sz w:val="20"/>
          <w:szCs w:val="20"/>
        </w:rPr>
        <w:t xml:space="preserve">     </w:t>
      </w:r>
      <w:r>
        <w:rPr>
          <w:sz w:val="20"/>
          <w:szCs w:val="20"/>
        </w:rPr>
        <w:t>SOL      RE         SOL      RE</w:t>
      </w:r>
    </w:p>
    <w:p>
      <w:pPr>
        <w:pStyle w:val="Lyrics"/>
        <w:rPr>
          <w:sz w:val="20"/>
          <w:szCs w:val="20"/>
        </w:rPr>
      </w:pPr>
      <w:r>
        <w:rPr>
          <w:sz w:val="20"/>
          <w:szCs w:val="20"/>
        </w:rPr>
        <w:t>Un tesoro nel campo un tesoro nel cielo</w:t>
      </w:r>
    </w:p>
    <w:p>
      <w:pPr>
        <w:pStyle w:val="Chords"/>
        <w:rPr>
          <w:sz w:val="20"/>
          <w:szCs w:val="20"/>
        </w:rPr>
      </w:pPr>
      <w:r>
        <w:rPr>
          <w:sz w:val="20"/>
          <w:szCs w:val="20"/>
        </w:rPr>
        <w:t xml:space="preserve">       </w:t>
      </w:r>
      <w:r>
        <w:rPr>
          <w:sz w:val="20"/>
          <w:szCs w:val="20"/>
        </w:rPr>
        <w:t>SOL      RE      LA  LA7</w:t>
      </w:r>
    </w:p>
    <w:p>
      <w:pPr>
        <w:pStyle w:val="Lyrics"/>
        <w:rPr>
          <w:sz w:val="20"/>
          <w:szCs w:val="20"/>
        </w:rPr>
      </w:pPr>
      <w:r>
        <w:rPr>
          <w:sz w:val="20"/>
          <w:szCs w:val="20"/>
        </w:rPr>
        <w:t>chi lo cerca lo trova però</w:t>
      </w:r>
    </w:p>
    <w:p>
      <w:pPr>
        <w:pStyle w:val="Chords"/>
        <w:rPr>
          <w:sz w:val="20"/>
          <w:szCs w:val="20"/>
        </w:rPr>
      </w:pPr>
      <w:r>
        <w:rPr>
          <w:sz w:val="20"/>
          <w:szCs w:val="20"/>
        </w:rPr>
        <w:t xml:space="preserve">     </w:t>
      </w:r>
      <w:r>
        <w:rPr>
          <w:sz w:val="20"/>
          <w:szCs w:val="20"/>
        </w:rPr>
        <w:t>RE      RE7         SOL     SOL-</w:t>
      </w:r>
    </w:p>
    <w:p>
      <w:pPr>
        <w:pStyle w:val="Lyrics"/>
        <w:rPr>
          <w:sz w:val="20"/>
          <w:szCs w:val="20"/>
        </w:rPr>
      </w:pPr>
      <w:r>
        <w:rPr>
          <w:sz w:val="20"/>
          <w:szCs w:val="20"/>
        </w:rPr>
        <w:t>un tesoro nascosto in un vaso di creta</w:t>
      </w:r>
    </w:p>
    <w:p>
      <w:pPr>
        <w:pStyle w:val="Chords"/>
        <w:rPr>
          <w:sz w:val="20"/>
          <w:szCs w:val="20"/>
        </w:rPr>
      </w:pPr>
      <w:r>
        <w:rPr>
          <w:sz w:val="20"/>
          <w:szCs w:val="20"/>
        </w:rPr>
        <w:t xml:space="preserve">      </w:t>
      </w:r>
      <w:r>
        <w:rPr>
          <w:sz w:val="20"/>
          <w:szCs w:val="20"/>
        </w:rPr>
        <w:t>RE        MI         LA   LA7</w:t>
      </w:r>
    </w:p>
    <w:p>
      <w:pPr>
        <w:pStyle w:val="Lyrics"/>
        <w:rPr>
          <w:sz w:val="20"/>
          <w:szCs w:val="20"/>
        </w:rPr>
      </w:pPr>
      <w:r>
        <w:rPr>
          <w:sz w:val="20"/>
          <w:szCs w:val="20"/>
        </w:rPr>
        <w:t>se lo trovi poi dammene un po'</w:t>
      </w:r>
    </w:p>
    <w:p>
      <w:pPr>
        <w:pStyle w:val="Chords"/>
        <w:rPr>
          <w:sz w:val="20"/>
          <w:szCs w:val="20"/>
        </w:rPr>
      </w:pPr>
      <w:r>
        <w:rPr>
          <w:sz w:val="20"/>
          <w:szCs w:val="20"/>
        </w:rPr>
        <w:t xml:space="preserve">      </w:t>
      </w:r>
      <w:r>
        <w:rPr>
          <w:sz w:val="20"/>
          <w:szCs w:val="20"/>
        </w:rPr>
        <w:t>RE       LA         RE</w:t>
      </w:r>
    </w:p>
    <w:p>
      <w:pPr>
        <w:pStyle w:val="Lyrics"/>
        <w:rPr>
          <w:sz w:val="20"/>
          <w:szCs w:val="20"/>
        </w:rPr>
      </w:pPr>
      <w:r>
        <w:rPr>
          <w:sz w:val="20"/>
          <w:szCs w:val="20"/>
        </w:rPr>
        <w:t>se lo trovi poi dammene un po'</w:t>
      </w:r>
    </w:p>
    <w:p>
      <w:pPr>
        <w:pStyle w:val="Lyrics"/>
        <w:rPr>
          <w:sz w:val="20"/>
          <w:szCs w:val="20"/>
        </w:rPr>
      </w:pPr>
      <w:r>
        <w:rPr>
          <w:sz w:val="20"/>
          <w:szCs w:val="20"/>
        </w:rPr>
      </w:r>
    </w:p>
    <w:p>
      <w:pPr>
        <w:pStyle w:val="Chords"/>
        <w:ind w:firstLine="720"/>
        <w:rPr>
          <w:sz w:val="20"/>
          <w:szCs w:val="20"/>
        </w:rPr>
      </w:pPr>
      <w:r>
        <w:rPr>
          <w:sz w:val="20"/>
          <w:szCs w:val="20"/>
        </w:rPr>
        <w:t>RE                     LA</w:t>
      </w:r>
    </w:p>
    <w:p>
      <w:pPr>
        <w:pStyle w:val="Lyrics"/>
        <w:ind w:firstLine="720"/>
        <w:rPr>
          <w:sz w:val="20"/>
          <w:szCs w:val="20"/>
        </w:rPr>
      </w:pPr>
      <w:r>
        <w:rPr>
          <w:sz w:val="20"/>
          <w:szCs w:val="20"/>
        </w:rPr>
        <w:t>Sotto un castagno a dormire</w:t>
      </w:r>
    </w:p>
    <w:p>
      <w:pPr>
        <w:pStyle w:val="Chords"/>
        <w:rPr>
          <w:sz w:val="20"/>
          <w:szCs w:val="20"/>
        </w:rPr>
      </w:pPr>
      <w:r>
        <w:rPr>
          <w:sz w:val="20"/>
          <w:szCs w:val="20"/>
        </w:rPr>
        <w:t>SOL         LA      RE   RE7</w:t>
      </w:r>
    </w:p>
    <w:p>
      <w:pPr>
        <w:pStyle w:val="Lyrics"/>
        <w:rPr>
          <w:sz w:val="20"/>
          <w:szCs w:val="20"/>
        </w:rPr>
      </w:pPr>
      <w:r>
        <w:rPr>
          <w:sz w:val="20"/>
          <w:szCs w:val="20"/>
        </w:rPr>
        <w:t>dietro quel muro laggiù</w:t>
      </w:r>
    </w:p>
    <w:p>
      <w:pPr>
        <w:pStyle w:val="Chords"/>
        <w:rPr>
          <w:sz w:val="20"/>
          <w:szCs w:val="20"/>
        </w:rPr>
      </w:pPr>
      <w:r>
        <w:rPr>
          <w:sz w:val="20"/>
          <w:szCs w:val="20"/>
        </w:rPr>
        <w:t>SOL     LA     FA#-       SI-</w:t>
      </w:r>
    </w:p>
    <w:p>
      <w:pPr>
        <w:pStyle w:val="Lyrics"/>
        <w:rPr>
          <w:sz w:val="20"/>
          <w:szCs w:val="20"/>
        </w:rPr>
      </w:pPr>
      <w:r>
        <w:rPr>
          <w:sz w:val="20"/>
          <w:szCs w:val="20"/>
        </w:rPr>
        <w:t>in uno sguardo un po' turbato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RE       FA#-     SOL        RE</w:t>
      </w:r>
    </w:p>
    <w:p>
      <w:pPr>
        <w:pStyle w:val="Lyrics"/>
        <w:rPr>
          <w:sz w:val="20"/>
          <w:szCs w:val="20"/>
        </w:rPr>
      </w:pPr>
      <w:r>
        <w:rPr>
          <w:sz w:val="20"/>
          <w:szCs w:val="20"/>
        </w:rPr>
        <w:t>ti fa parlare le lingue del mondo</w:t>
      </w:r>
    </w:p>
    <w:p>
      <w:pPr>
        <w:pStyle w:val="Chords"/>
        <w:rPr>
          <w:sz w:val="20"/>
          <w:szCs w:val="20"/>
        </w:rPr>
      </w:pPr>
      <w:r>
        <w:rPr>
          <w:sz w:val="20"/>
          <w:szCs w:val="20"/>
        </w:rPr>
        <w:t>SOL    RE      MI       LA</w:t>
      </w:r>
    </w:p>
    <w:p>
      <w:pPr>
        <w:pStyle w:val="Lyrics"/>
        <w:rPr>
          <w:sz w:val="20"/>
          <w:szCs w:val="20"/>
        </w:rPr>
      </w:pPr>
      <w:r>
        <w:rPr>
          <w:sz w:val="20"/>
          <w:szCs w:val="20"/>
        </w:rPr>
        <w:t>capire tutti i cuori perché</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Chords"/>
        <w:ind w:firstLine="720"/>
        <w:rPr>
          <w:sz w:val="20"/>
          <w:szCs w:val="20"/>
        </w:rPr>
      </w:pPr>
      <w:r>
        <w:rPr>
          <w:sz w:val="20"/>
          <w:szCs w:val="20"/>
        </w:rPr>
        <w:t>RE                LA</w:t>
      </w:r>
    </w:p>
    <w:p>
      <w:pPr>
        <w:pStyle w:val="Lyrics"/>
        <w:ind w:firstLine="720"/>
        <w:rPr>
          <w:sz w:val="20"/>
          <w:szCs w:val="20"/>
        </w:rPr>
      </w:pPr>
      <w:r>
        <w:rPr>
          <w:sz w:val="20"/>
          <w:szCs w:val="20"/>
        </w:rPr>
        <w:t>In un cortile assolato</w:t>
      </w:r>
    </w:p>
    <w:p>
      <w:pPr>
        <w:pStyle w:val="Chords"/>
        <w:rPr>
          <w:sz w:val="20"/>
          <w:szCs w:val="20"/>
        </w:rPr>
      </w:pPr>
      <w:r>
        <w:rPr>
          <w:sz w:val="20"/>
          <w:szCs w:val="20"/>
        </w:rPr>
        <w:t xml:space="preserve">  </w:t>
      </w:r>
      <w:r>
        <w:rPr>
          <w:sz w:val="20"/>
          <w:szCs w:val="20"/>
        </w:rPr>
        <w:t>SOL     LA          RE  RE7</w:t>
      </w:r>
    </w:p>
    <w:p>
      <w:pPr>
        <w:pStyle w:val="Lyrics"/>
        <w:rPr>
          <w:sz w:val="20"/>
          <w:szCs w:val="20"/>
        </w:rPr>
      </w:pPr>
      <w:r>
        <w:rPr>
          <w:sz w:val="20"/>
          <w:szCs w:val="20"/>
        </w:rPr>
        <w:t>oppure in mezzo ai bambù</w:t>
      </w:r>
    </w:p>
    <w:p>
      <w:pPr>
        <w:pStyle w:val="Chords"/>
        <w:rPr>
          <w:sz w:val="20"/>
          <w:szCs w:val="20"/>
        </w:rPr>
      </w:pPr>
      <w:r>
        <w:rPr>
          <w:sz w:val="20"/>
          <w:szCs w:val="20"/>
        </w:rPr>
        <w:t>SOL        LA     FA#-       SI-</w:t>
      </w:r>
    </w:p>
    <w:p>
      <w:pPr>
        <w:pStyle w:val="Lyrics"/>
        <w:rPr>
          <w:sz w:val="20"/>
          <w:szCs w:val="20"/>
        </w:rPr>
      </w:pPr>
      <w:r>
        <w:rPr>
          <w:sz w:val="20"/>
          <w:szCs w:val="20"/>
        </w:rPr>
        <w:t>in quel castello scuro ed arcigno</w:t>
      </w:r>
    </w:p>
    <w:p>
      <w:pPr>
        <w:pStyle w:val="Chords"/>
        <w:rPr>
          <w:sz w:val="20"/>
          <w:szCs w:val="20"/>
        </w:rPr>
      </w:pPr>
      <w:r>
        <w:rPr>
          <w:sz w:val="20"/>
          <w:szCs w:val="20"/>
        </w:rPr>
        <w:t>MI                LA  LA7</w:t>
      </w:r>
    </w:p>
    <w:p>
      <w:pPr>
        <w:pStyle w:val="Lyrics"/>
        <w:rPr>
          <w:sz w:val="20"/>
          <w:szCs w:val="20"/>
        </w:rPr>
      </w:pPr>
      <w:r>
        <w:rPr>
          <w:sz w:val="20"/>
          <w:szCs w:val="20"/>
        </w:rPr>
        <w:t>questo tesoro dov'è</w:t>
      </w:r>
    </w:p>
    <w:p>
      <w:pPr>
        <w:pStyle w:val="Chords"/>
        <w:rPr>
          <w:sz w:val="20"/>
          <w:szCs w:val="20"/>
        </w:rPr>
      </w:pPr>
      <w:r>
        <w:rPr>
          <w:sz w:val="20"/>
          <w:szCs w:val="20"/>
        </w:rPr>
        <w:t>RE      FA#-        SOL       RE</w:t>
      </w:r>
    </w:p>
    <w:p>
      <w:pPr>
        <w:pStyle w:val="Lyrics"/>
        <w:rPr>
          <w:sz w:val="20"/>
          <w:szCs w:val="20"/>
        </w:rPr>
      </w:pPr>
      <w:r>
        <w:rPr>
          <w:sz w:val="20"/>
          <w:szCs w:val="20"/>
        </w:rPr>
        <w:t>dà mani forti per stringerne altre</w:t>
      </w:r>
    </w:p>
    <w:p>
      <w:pPr>
        <w:pStyle w:val="Chords"/>
        <w:rPr>
          <w:sz w:val="20"/>
          <w:szCs w:val="20"/>
        </w:rPr>
      </w:pPr>
      <w:r>
        <w:rPr>
          <w:sz w:val="20"/>
          <w:szCs w:val="20"/>
        </w:rPr>
        <w:t>SOL        RE     MI       LA</w:t>
      </w:r>
    </w:p>
    <w:p>
      <w:pPr>
        <w:pStyle w:val="Lyrics"/>
        <w:rPr>
          <w:sz w:val="20"/>
          <w:szCs w:val="20"/>
        </w:rPr>
      </w:pPr>
      <w:r>
        <w:rPr>
          <w:sz w:val="20"/>
          <w:szCs w:val="20"/>
        </w:rPr>
        <w:t>per render vere e vive le idee</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Chords"/>
        <w:ind w:firstLine="720"/>
        <w:rPr>
          <w:sz w:val="20"/>
          <w:szCs w:val="20"/>
        </w:rPr>
      </w:pPr>
      <w:r>
        <w:rPr>
          <w:sz w:val="20"/>
          <w:szCs w:val="20"/>
        </w:rPr>
        <w:t xml:space="preserve">  </w:t>
      </w:r>
      <w:r>
        <w:rPr>
          <w:sz w:val="20"/>
          <w:szCs w:val="20"/>
        </w:rPr>
        <w:t>RE                   LA</w:t>
      </w:r>
    </w:p>
    <w:p>
      <w:pPr>
        <w:pStyle w:val="Lyrics"/>
        <w:ind w:firstLine="720"/>
        <w:rPr>
          <w:sz w:val="20"/>
          <w:szCs w:val="20"/>
        </w:rPr>
      </w:pPr>
      <w:r>
        <w:rPr>
          <w:sz w:val="20"/>
          <w:szCs w:val="20"/>
        </w:rPr>
        <w:t>Sepolto in fondo alla storia</w:t>
      </w:r>
    </w:p>
    <w:p>
      <w:pPr>
        <w:pStyle w:val="Chords"/>
        <w:rPr>
          <w:sz w:val="20"/>
          <w:szCs w:val="20"/>
        </w:rPr>
      </w:pPr>
      <w:r>
        <w:rPr>
          <w:sz w:val="20"/>
          <w:szCs w:val="20"/>
        </w:rPr>
        <w:t xml:space="preserve">    </w:t>
      </w:r>
      <w:r>
        <w:rPr>
          <w:sz w:val="20"/>
          <w:szCs w:val="20"/>
        </w:rPr>
        <w:t>SOL   LA         RE  RE7</w:t>
      </w:r>
    </w:p>
    <w:p>
      <w:pPr>
        <w:pStyle w:val="Lyrics"/>
        <w:rPr>
          <w:sz w:val="20"/>
          <w:szCs w:val="20"/>
        </w:rPr>
      </w:pPr>
      <w:r>
        <w:rPr>
          <w:sz w:val="20"/>
          <w:szCs w:val="20"/>
        </w:rPr>
        <w:t>chissà se brilla chissà</w:t>
      </w:r>
    </w:p>
    <w:p>
      <w:pPr>
        <w:pStyle w:val="Chords"/>
        <w:rPr>
          <w:sz w:val="20"/>
          <w:szCs w:val="20"/>
        </w:rPr>
      </w:pPr>
      <w:r>
        <w:rPr>
          <w:sz w:val="20"/>
          <w:szCs w:val="20"/>
        </w:rPr>
        <w:t>SOL       LA    FA#-       SI-     MI        LA  LA7</w:t>
      </w:r>
    </w:p>
    <w:p>
      <w:pPr>
        <w:pStyle w:val="Lyrics"/>
        <w:rPr>
          <w:sz w:val="20"/>
          <w:szCs w:val="20"/>
        </w:rPr>
      </w:pPr>
      <w:r>
        <w:rPr>
          <w:sz w:val="20"/>
          <w:szCs w:val="20"/>
        </w:rPr>
        <w:t>sarà un segreto grande davvero certo è nascosto ma c'è</w:t>
      </w:r>
    </w:p>
    <w:p>
      <w:pPr>
        <w:pStyle w:val="Chords"/>
        <w:rPr>
          <w:sz w:val="20"/>
          <w:szCs w:val="20"/>
        </w:rPr>
      </w:pPr>
      <w:r>
        <w:rPr>
          <w:sz w:val="20"/>
          <w:szCs w:val="20"/>
        </w:rPr>
        <w:t xml:space="preserve">  </w:t>
      </w:r>
      <w:r>
        <w:rPr>
          <w:sz w:val="20"/>
          <w:szCs w:val="20"/>
        </w:rPr>
        <w:t>RE        FA#-       SOL       RE</w:t>
      </w:r>
    </w:p>
    <w:p>
      <w:pPr>
        <w:pStyle w:val="Lyrics"/>
        <w:rPr>
          <w:sz w:val="20"/>
          <w:szCs w:val="20"/>
        </w:rPr>
      </w:pPr>
      <w:r>
        <w:rPr>
          <w:sz w:val="20"/>
          <w:szCs w:val="20"/>
        </w:rPr>
        <w:t>e quando si trova spargiamolo intorno</w:t>
      </w:r>
    </w:p>
    <w:p>
      <w:pPr>
        <w:pStyle w:val="Chords"/>
        <w:rPr>
          <w:sz w:val="20"/>
          <w:szCs w:val="20"/>
        </w:rPr>
      </w:pPr>
      <w:r>
        <w:rPr>
          <w:sz w:val="20"/>
          <w:szCs w:val="20"/>
        </w:rPr>
        <w:t>SOL       RE   MI         LA</w:t>
      </w:r>
    </w:p>
    <w:p>
      <w:pPr>
        <w:pStyle w:val="Lyrics"/>
        <w:rPr>
          <w:sz w:val="20"/>
          <w:szCs w:val="20"/>
        </w:rPr>
      </w:pPr>
      <w:r>
        <w:rPr>
          <w:sz w:val="20"/>
          <w:szCs w:val="20"/>
        </w:rPr>
        <w:t>per monti mari valli e città</w:t>
      </w:r>
    </w:p>
    <w:p>
      <w:pPr>
        <w:pStyle w:val="Chords"/>
        <w:rPr>
          <w:sz w:val="20"/>
          <w:szCs w:val="20"/>
        </w:rPr>
      </w:pPr>
      <w:r>
        <w:rPr>
          <w:sz w:val="20"/>
          <w:szCs w:val="20"/>
        </w:rPr>
        <w:t xml:space="preserve">     </w:t>
      </w:r>
      <w:r>
        <w:rPr>
          <w:sz w:val="20"/>
          <w:szCs w:val="20"/>
        </w:rPr>
        <w:t>MI-      LA         SI-      FA#-</w:t>
      </w:r>
    </w:p>
    <w:p>
      <w:pPr>
        <w:pStyle w:val="Lyrics"/>
        <w:rPr>
          <w:sz w:val="20"/>
          <w:szCs w:val="20"/>
        </w:rPr>
      </w:pPr>
      <w:r>
        <w:rPr>
          <w:sz w:val="20"/>
          <w:szCs w:val="20"/>
        </w:rPr>
        <w:t>un tesoro nel campo un tesoro nel cielo</w:t>
      </w:r>
    </w:p>
    <w:p>
      <w:pPr>
        <w:pStyle w:val="Chords"/>
        <w:rPr>
          <w:sz w:val="20"/>
          <w:szCs w:val="20"/>
        </w:rPr>
      </w:pPr>
      <w:r>
        <w:rPr>
          <w:sz w:val="20"/>
          <w:szCs w:val="20"/>
        </w:rPr>
        <w:t>SOL        RE  LA7           RE  RE7</w:t>
      </w:r>
    </w:p>
    <w:p>
      <w:pPr>
        <w:pStyle w:val="Lyrics"/>
        <w:rPr>
          <w:sz w:val="20"/>
          <w:szCs w:val="20"/>
        </w:rPr>
      </w:pPr>
      <w:r>
        <w:rPr>
          <w:sz w:val="20"/>
          <w:szCs w:val="20"/>
        </w:rPr>
        <w:t>puoi costruire ciò che non c'è</w:t>
      </w:r>
    </w:p>
    <w:p>
      <w:pPr>
        <w:pStyle w:val="Lyrics"/>
        <w:rPr/>
      </w:pPr>
      <w:r>
        <w:rPr/>
      </w:r>
      <w:r>
        <w:br w:type="page"/>
      </w:r>
    </w:p>
    <w:p>
      <w:pPr>
        <w:pStyle w:val="Heading2"/>
        <w:spacing w:before="0" w:after="200"/>
        <w:rPr/>
      </w:pPr>
      <w:bookmarkStart w:id="228" w:name="__RefHeading___Toc6676_1976528581"/>
      <w:bookmarkStart w:id="229" w:name="_Toc1967203406"/>
      <w:bookmarkStart w:id="230" w:name="_Toc1453702849"/>
      <w:bookmarkStart w:id="231" w:name="_Toc849601050"/>
      <w:bookmarkEnd w:id="228"/>
      <w:r>
        <w:rPr/>
        <w:t>54 - Il vascello fantasma</w:t>
      </w:r>
      <w:bookmarkEnd w:id="229"/>
      <w:bookmarkEnd w:id="230"/>
      <w:bookmarkEnd w:id="231"/>
    </w:p>
    <w:p>
      <w:pPr>
        <w:pStyle w:val="Chords"/>
        <w:rPr/>
      </w:pPr>
      <w:r>
        <w:rPr/>
        <w:t>LA-</w:t>
      </w:r>
    </w:p>
    <w:p>
      <w:pPr>
        <w:pStyle w:val="Lyrics"/>
        <w:rPr/>
      </w:pPr>
      <w:r>
        <w:rPr/>
        <w:t>Pende un uomo dal pennone,</w:t>
      </w:r>
    </w:p>
    <w:p>
      <w:pPr>
        <w:pStyle w:val="Chords"/>
        <w:rPr/>
      </w:pPr>
      <w:r>
        <w:rPr/>
        <w:t>RE- LA-</w:t>
      </w:r>
    </w:p>
    <w:p>
      <w:pPr>
        <w:pStyle w:val="Lyrics"/>
        <w:rPr/>
      </w:pPr>
      <w:r>
        <w:rPr/>
        <w:t>tutto nero di catrame</w:t>
      </w:r>
    </w:p>
    <w:p>
      <w:pPr>
        <w:pStyle w:val="Chords"/>
        <w:rPr/>
      </w:pPr>
      <w:r>
        <w:rPr/>
        <w:t>RE- LA-</w:t>
      </w:r>
    </w:p>
    <w:p>
      <w:pPr>
        <w:pStyle w:val="Lyrics"/>
        <w:rPr/>
      </w:pPr>
      <w:r>
        <w:rPr/>
        <w:t>non è certo un buon boccone,</w:t>
      </w:r>
    </w:p>
    <w:p>
      <w:pPr>
        <w:pStyle w:val="Chords"/>
        <w:rPr/>
      </w:pPr>
      <w:r>
        <w:rPr/>
        <w:t>MI LA-</w:t>
      </w:r>
    </w:p>
    <w:p>
      <w:pPr>
        <w:pStyle w:val="Lyrics"/>
        <w:rPr/>
      </w:pPr>
      <w:r>
        <w:rPr/>
        <w:t>per i corvi che hanno fame.</w:t>
      </w:r>
    </w:p>
    <w:p>
      <w:pPr>
        <w:pStyle w:val="Lyrics"/>
        <w:rPr/>
      </w:pPr>
      <w:r>
        <w:rPr/>
      </w:r>
    </w:p>
    <w:p>
      <w:pPr>
        <w:pStyle w:val="Chords"/>
        <w:rPr/>
      </w:pPr>
      <w:r>
        <w:rPr/>
        <w:t>LA-</w:t>
      </w:r>
    </w:p>
    <w:p>
      <w:pPr>
        <w:pStyle w:val="Lyrics"/>
        <w:rPr/>
      </w:pPr>
      <w:r>
        <w:rPr/>
        <w:t>Rit. Pa zum! Pa pa zum!</w:t>
      </w:r>
    </w:p>
    <w:p>
      <w:pPr>
        <w:pStyle w:val="Chords"/>
        <w:rPr/>
      </w:pPr>
      <w:r>
        <w:rPr/>
        <w:t>MI LA-</w:t>
      </w:r>
    </w:p>
    <w:p>
      <w:pPr>
        <w:pStyle w:val="Lyrics"/>
        <w:rPr/>
      </w:pPr>
      <w:r>
        <w:rPr/>
        <w:t>pa pa pa pa pa zach!</w:t>
      </w:r>
    </w:p>
    <w:p>
      <w:pPr>
        <w:pStyle w:val="Lyrics"/>
        <w:rPr/>
      </w:pPr>
      <w:r>
        <w:rPr/>
      </w:r>
    </w:p>
    <w:p>
      <w:pPr>
        <w:pStyle w:val="Lyrics"/>
        <w:rPr/>
      </w:pPr>
      <w:r>
        <w:rPr/>
        <w:t>Cinque teschi tutti neri stan sul cassero di prua</w:t>
      </w:r>
    </w:p>
    <w:p>
      <w:pPr>
        <w:pStyle w:val="Lyrics"/>
        <w:rPr/>
      </w:pPr>
      <w:r>
        <w:rPr/>
        <w:t>son dei cinque bucanieri che son morti alla tortura.</w:t>
      </w:r>
    </w:p>
    <w:p>
      <w:pPr>
        <w:pStyle w:val="Lyrics"/>
        <w:rPr/>
      </w:pPr>
      <w:r>
        <w:rPr/>
      </w:r>
    </w:p>
    <w:p>
      <w:pPr>
        <w:pStyle w:val="Lyrics"/>
        <w:rPr/>
      </w:pPr>
      <w:r>
        <w:rPr/>
        <w:t>Venti ombre tutte nere vengon su dal boccaporto</w:t>
      </w:r>
    </w:p>
    <w:p>
      <w:pPr>
        <w:pStyle w:val="Lyrics"/>
        <w:rPr/>
      </w:pPr>
      <w:r>
        <w:rPr/>
        <w:t>sono venti schiavi neri che son morti nel trasporto.</w:t>
      </w:r>
    </w:p>
    <w:p>
      <w:pPr>
        <w:pStyle w:val="Lyrics"/>
        <w:rPr/>
      </w:pPr>
      <w:r>
        <w:rPr/>
      </w:r>
    </w:p>
    <w:p>
      <w:pPr>
        <w:pStyle w:val="Lyrics"/>
        <w:rPr/>
      </w:pPr>
      <w:r>
        <w:rPr/>
        <w:t>Sulla tolda biancheggianti stan tre scheletri a ballare sono i resti dei briganti</w:t>
      </w:r>
    </w:p>
    <w:p>
      <w:pPr>
        <w:pStyle w:val="Lyrics"/>
        <w:rPr/>
      </w:pPr>
      <w:r>
        <w:rPr/>
        <w:t>giustiziati in alto mare.</w:t>
      </w:r>
    </w:p>
    <w:p>
      <w:pPr>
        <w:pStyle w:val="Lyrics"/>
        <w:rPr/>
      </w:pPr>
      <w:r>
        <w:rPr/>
      </w:r>
    </w:p>
    <w:p>
      <w:pPr>
        <w:pStyle w:val="Lyrics"/>
        <w:rPr/>
      </w:pPr>
      <w:r>
        <w:rPr/>
        <w:t>Se una notte tutta scura</w:t>
      </w:r>
    </w:p>
    <w:p>
      <w:pPr>
        <w:pStyle w:val="Lyrics"/>
        <w:rPr/>
      </w:pPr>
      <w:r>
        <w:rPr/>
        <w:t>sentirete un gran lamento</w:t>
      </w:r>
    </w:p>
    <w:p>
      <w:pPr>
        <w:pStyle w:val="Lyrics"/>
        <w:rPr/>
      </w:pPr>
      <w:r>
        <w:rPr/>
        <w:t>è la voce di Tortuga</w:t>
      </w:r>
    </w:p>
    <w:p>
      <w:pPr>
        <w:pStyle w:val="Lyrics"/>
        <w:rPr/>
      </w:pPr>
      <w:r>
        <w:rPr/>
        <w:t>morto in ammutinamento.</w:t>
      </w:r>
    </w:p>
    <w:p>
      <w:pPr>
        <w:pStyle w:val="Lyrics"/>
        <w:rPr/>
      </w:pPr>
      <w:r>
        <w:rPr/>
      </w:r>
    </w:p>
    <w:p>
      <w:pPr>
        <w:pStyle w:val="Lyrics"/>
        <w:rPr/>
      </w:pPr>
      <w:r>
        <w:rPr/>
        <w:t>Coricandovi stanotte</w:t>
      </w:r>
    </w:p>
    <w:p>
      <w:pPr>
        <w:pStyle w:val="Lyrics"/>
        <w:rPr/>
      </w:pPr>
      <w:r>
        <w:rPr/>
        <w:t>sentirete un sordo tonfo</w:t>
      </w:r>
    </w:p>
    <w:p>
      <w:pPr>
        <w:pStyle w:val="Lyrics"/>
        <w:rPr/>
      </w:pPr>
      <w:r>
        <w:rPr/>
        <w:t>è il fantasma del vascello</w:t>
      </w:r>
    </w:p>
    <w:p>
      <w:pPr>
        <w:pStyle w:val="Lyrics"/>
        <w:rPr/>
      </w:pPr>
      <w:r>
        <w:rPr/>
        <w:t>che reclama il suo trionfo.</w:t>
      </w:r>
      <w:r>
        <w:br w:type="page"/>
      </w:r>
    </w:p>
    <w:p>
      <w:pPr>
        <w:pStyle w:val="Chords"/>
        <w:spacing w:before="0" w:after="0"/>
        <w:contextualSpacing/>
        <w:rPr>
          <w:sz w:val="44"/>
          <w:szCs w:val="44"/>
        </w:rPr>
      </w:pPr>
      <w:bookmarkStart w:id="232" w:name="_Toc1754288002"/>
      <w:r>
        <w:rPr>
          <w:sz w:val="44"/>
          <w:szCs w:val="44"/>
        </w:rPr>
        <w:t>PREGHIERA SEMPLICE</w:t>
      </w:r>
      <w:bookmarkEnd w:id="232"/>
    </w:p>
    <w:p>
      <w:pPr>
        <w:pStyle w:val="Lyrics"/>
        <w:rPr>
          <w:sz w:val="28"/>
          <w:szCs w:val="28"/>
        </w:rPr>
      </w:pPr>
      <w:r>
        <w:rPr/>
        <w:br/>
      </w:r>
      <w:r>
        <w:rPr>
          <w:sz w:val="28"/>
          <w:szCs w:val="28"/>
        </w:rPr>
        <w:t>Signore, fa di me uno strumento della tua pace:</w:t>
      </w:r>
    </w:p>
    <w:p>
      <w:pPr>
        <w:pStyle w:val="Lyrics"/>
        <w:rPr>
          <w:sz w:val="28"/>
          <w:szCs w:val="28"/>
        </w:rPr>
      </w:pPr>
      <w:r>
        <w:rPr>
          <w:sz w:val="28"/>
          <w:szCs w:val="28"/>
        </w:rPr>
        <w:t>dove è odio, fa ch'io porti amore,</w:t>
      </w:r>
    </w:p>
    <w:p>
      <w:pPr>
        <w:pStyle w:val="Lyrics"/>
        <w:rPr>
          <w:sz w:val="28"/>
          <w:szCs w:val="28"/>
        </w:rPr>
      </w:pPr>
      <w:r>
        <w:rPr>
          <w:sz w:val="28"/>
          <w:szCs w:val="28"/>
        </w:rPr>
        <w:t>dove è offesa, ch'io porti il perdono,</w:t>
      </w:r>
    </w:p>
    <w:p>
      <w:pPr>
        <w:pStyle w:val="Lyrics"/>
        <w:rPr>
          <w:sz w:val="28"/>
          <w:szCs w:val="28"/>
        </w:rPr>
      </w:pPr>
      <w:r>
        <w:rPr>
          <w:sz w:val="28"/>
          <w:szCs w:val="28"/>
        </w:rPr>
        <w:t>dov'è discordia ch'io porti l'Unione,</w:t>
      </w:r>
    </w:p>
    <w:p>
      <w:pPr>
        <w:pStyle w:val="Lyrics"/>
        <w:rPr>
          <w:sz w:val="28"/>
          <w:szCs w:val="28"/>
        </w:rPr>
      </w:pPr>
      <w:r>
        <w:rPr>
          <w:sz w:val="28"/>
          <w:szCs w:val="28"/>
        </w:rPr>
        <w:t>dov'è dubbio fa' ch'io porti la Fede,</w:t>
      </w:r>
    </w:p>
    <w:p>
      <w:pPr>
        <w:pStyle w:val="Lyrics"/>
        <w:rPr>
          <w:sz w:val="28"/>
          <w:szCs w:val="28"/>
        </w:rPr>
      </w:pPr>
      <w:r>
        <w:rPr>
          <w:sz w:val="28"/>
          <w:szCs w:val="28"/>
        </w:rPr>
        <w:t>dove è l'errore, ch'io porti la Verità,</w:t>
      </w:r>
    </w:p>
    <w:p>
      <w:pPr>
        <w:pStyle w:val="Lyrics"/>
        <w:rPr>
          <w:sz w:val="28"/>
          <w:szCs w:val="28"/>
        </w:rPr>
      </w:pPr>
      <w:r>
        <w:rPr>
          <w:sz w:val="28"/>
          <w:szCs w:val="28"/>
        </w:rPr>
        <w:t>dove è la disperazione, ch'io porti la speranza.</w:t>
      </w:r>
    </w:p>
    <w:p>
      <w:pPr>
        <w:pStyle w:val="Lyrics"/>
        <w:rPr>
          <w:sz w:val="28"/>
          <w:szCs w:val="28"/>
        </w:rPr>
      </w:pPr>
      <w:r>
        <w:rPr>
          <w:sz w:val="28"/>
          <w:szCs w:val="28"/>
        </w:rPr>
        <w:t>Dove è tristezza, ch'io porti la gioia,</w:t>
      </w:r>
    </w:p>
    <w:p>
      <w:pPr>
        <w:pStyle w:val="Lyrics"/>
        <w:rPr>
          <w:sz w:val="28"/>
          <w:szCs w:val="28"/>
        </w:rPr>
      </w:pPr>
      <w:r>
        <w:rPr>
          <w:sz w:val="28"/>
          <w:szCs w:val="28"/>
        </w:rPr>
        <w:t>dove sono le tenebre, ch'io porti la luce</w:t>
      </w:r>
    </w:p>
    <w:p>
      <w:pPr>
        <w:pStyle w:val="Lyrics"/>
        <w:rPr>
          <w:sz w:val="28"/>
          <w:szCs w:val="28"/>
        </w:rPr>
      </w:pPr>
      <w:r>
        <w:rPr>
          <w:sz w:val="28"/>
          <w:szCs w:val="28"/>
        </w:rPr>
        <w:t>Fa che io non cerchi tanto.</w:t>
      </w:r>
    </w:p>
    <w:p>
      <w:pPr>
        <w:pStyle w:val="Lyrics"/>
        <w:rPr>
          <w:sz w:val="28"/>
          <w:szCs w:val="28"/>
        </w:rPr>
      </w:pPr>
      <w:r>
        <w:rPr>
          <w:sz w:val="28"/>
          <w:szCs w:val="28"/>
        </w:rPr>
        <w:t>Ad essere compreso, quanto a comprendere.</w:t>
      </w:r>
    </w:p>
    <w:p>
      <w:pPr>
        <w:pStyle w:val="Lyrics"/>
        <w:rPr>
          <w:sz w:val="28"/>
          <w:szCs w:val="28"/>
        </w:rPr>
      </w:pPr>
      <w:r>
        <w:rPr>
          <w:sz w:val="28"/>
          <w:szCs w:val="28"/>
        </w:rPr>
        <w:t>Ad essere amato, quanto ad amare</w:t>
      </w:r>
    </w:p>
    <w:p>
      <w:pPr>
        <w:pStyle w:val="Lyrics"/>
        <w:rPr>
          <w:sz w:val="28"/>
          <w:szCs w:val="28"/>
        </w:rPr>
      </w:pPr>
      <w:r>
        <w:rPr>
          <w:sz w:val="28"/>
          <w:szCs w:val="28"/>
        </w:rPr>
        <w:t>Poiché:</w:t>
      </w:r>
    </w:p>
    <w:p>
      <w:pPr>
        <w:pStyle w:val="Lyrics"/>
        <w:rPr>
          <w:sz w:val="28"/>
          <w:szCs w:val="28"/>
        </w:rPr>
      </w:pPr>
      <w:r>
        <w:rPr>
          <w:sz w:val="28"/>
          <w:szCs w:val="28"/>
        </w:rPr>
        <w:t>è dando, che si riceve.</w:t>
      </w:r>
    </w:p>
    <w:p>
      <w:pPr>
        <w:pStyle w:val="Lyrics"/>
        <w:rPr>
          <w:sz w:val="28"/>
          <w:szCs w:val="28"/>
        </w:rPr>
      </w:pPr>
      <w:r>
        <w:rPr>
          <w:sz w:val="28"/>
          <w:szCs w:val="28"/>
        </w:rPr>
        <w:t>è perdonando che si è perdonati;</w:t>
      </w:r>
    </w:p>
    <w:p>
      <w:pPr>
        <w:pStyle w:val="Lyrics"/>
        <w:rPr>
          <w:sz w:val="28"/>
          <w:szCs w:val="28"/>
        </w:rPr>
      </w:pPr>
      <w:r>
        <w:rPr>
          <w:sz w:val="28"/>
          <w:szCs w:val="28"/>
        </w:rPr>
        <w:t>è morendo che si risuscita a Vita Eterna.</w:t>
      </w:r>
    </w:p>
    <w:p>
      <w:pPr>
        <w:pStyle w:val="Normal"/>
        <w:rPr/>
      </w:pPr>
      <w:r>
        <w:rPr/>
      </w:r>
      <w:r>
        <w:br w:type="page"/>
      </w:r>
    </w:p>
    <w:p>
      <w:pPr>
        <w:pStyle w:val="Heading2"/>
        <w:spacing w:before="0" w:after="200"/>
        <w:rPr/>
      </w:pPr>
      <w:bookmarkStart w:id="233" w:name="__RefHeading___Toc6678_1976528581"/>
      <w:bookmarkStart w:id="234" w:name="_Toc910716273"/>
      <w:bookmarkStart w:id="235" w:name="_Toc91218974"/>
      <w:bookmarkStart w:id="236" w:name="_Toc238303838"/>
      <w:bookmarkEnd w:id="233"/>
      <w:r>
        <w:rPr/>
        <w:t>55 – Imagine</w:t>
      </w:r>
      <w:bookmarkEnd w:id="234"/>
      <w:bookmarkEnd w:id="235"/>
      <w:bookmarkEnd w:id="236"/>
    </w:p>
    <w:p>
      <w:pPr>
        <w:pStyle w:val="Chords"/>
        <w:rPr/>
      </w:pPr>
      <w:r>
        <w:rPr/>
        <w:t>DO DO7+ DO FA</w:t>
      </w:r>
    </w:p>
    <w:p>
      <w:pPr>
        <w:pStyle w:val="Lyrics"/>
        <w:rPr/>
      </w:pPr>
      <w:r>
        <w:rPr/>
        <w:t xml:space="preserve"> </w:t>
      </w:r>
    </w:p>
    <w:p>
      <w:pPr>
        <w:pStyle w:val="Chords"/>
        <w:rPr/>
      </w:pPr>
      <w:r>
        <w:rPr/>
        <w:t>DO        DO7+       FA</w:t>
      </w:r>
    </w:p>
    <w:p>
      <w:pPr>
        <w:pStyle w:val="Lyrics"/>
        <w:rPr/>
      </w:pPr>
      <w:r>
        <w:rPr/>
        <w:t>Imagine there's no heaven</w:t>
      </w:r>
    </w:p>
    <w:p>
      <w:pPr>
        <w:pStyle w:val="Chords"/>
        <w:rPr/>
      </w:pPr>
      <w:r>
        <w:rPr/>
        <w:t>DO        DO7+       FA</w:t>
      </w:r>
    </w:p>
    <w:p>
      <w:pPr>
        <w:pStyle w:val="Lyrics"/>
        <w:rPr/>
      </w:pPr>
      <w:r>
        <w:rPr/>
        <w:t>It's easy if you try</w:t>
      </w:r>
    </w:p>
    <w:p>
      <w:pPr>
        <w:pStyle w:val="Chords"/>
        <w:rPr/>
      </w:pPr>
      <w:r>
        <w:rPr/>
        <w:t>DO        DO7+       FA</w:t>
      </w:r>
    </w:p>
    <w:p>
      <w:pPr>
        <w:pStyle w:val="Lyrics"/>
        <w:rPr/>
      </w:pPr>
      <w:r>
        <w:rPr/>
        <w:t>No hell below us</w:t>
      </w:r>
    </w:p>
    <w:p>
      <w:pPr>
        <w:pStyle w:val="Chords"/>
        <w:rPr/>
      </w:pPr>
      <w:r>
        <w:rPr/>
        <w:t>DO        DO7+       FA</w:t>
      </w:r>
    </w:p>
    <w:p>
      <w:pPr>
        <w:pStyle w:val="Lyrics"/>
        <w:rPr/>
      </w:pPr>
      <w:r>
        <w:rPr/>
        <w:t>Above us only sky</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Living for today</w:t>
      </w:r>
    </w:p>
    <w:p>
      <w:pPr>
        <w:pStyle w:val="Lyrics"/>
        <w:rPr/>
      </w:pPr>
      <w:r>
        <w:rPr/>
        <w:t xml:space="preserve"> </w:t>
      </w:r>
    </w:p>
    <w:p>
      <w:pPr>
        <w:pStyle w:val="Chords"/>
        <w:rPr/>
      </w:pPr>
      <w:r>
        <w:rPr/>
        <w:t>DO        DO7+       FA</w:t>
      </w:r>
    </w:p>
    <w:p>
      <w:pPr>
        <w:pStyle w:val="Lyrics"/>
        <w:rPr/>
      </w:pPr>
      <w:r>
        <w:rPr/>
        <w:t>Imagine there's no countries</w:t>
      </w:r>
    </w:p>
    <w:p>
      <w:pPr>
        <w:pStyle w:val="Chords"/>
        <w:rPr/>
      </w:pPr>
      <w:r>
        <w:rPr/>
        <w:t>DO        DO7+       FA</w:t>
      </w:r>
    </w:p>
    <w:p>
      <w:pPr>
        <w:pStyle w:val="Lyrics"/>
        <w:rPr/>
      </w:pPr>
      <w:r>
        <w:rPr/>
        <w:t>It isn't hard to do</w:t>
      </w:r>
    </w:p>
    <w:p>
      <w:pPr>
        <w:pStyle w:val="Chords"/>
        <w:rPr/>
      </w:pPr>
      <w:r>
        <w:rPr/>
        <w:t>DO        DO7+       FA</w:t>
      </w:r>
    </w:p>
    <w:p>
      <w:pPr>
        <w:pStyle w:val="Lyrics"/>
        <w:rPr/>
      </w:pPr>
      <w:r>
        <w:rPr/>
        <w:t>No greed or hunger</w:t>
      </w:r>
    </w:p>
    <w:p>
      <w:pPr>
        <w:pStyle w:val="Chords"/>
        <w:rPr/>
      </w:pPr>
      <w:r>
        <w:rPr/>
        <w:t>DO        DO7+       FA</w:t>
      </w:r>
    </w:p>
    <w:p>
      <w:pPr>
        <w:pStyle w:val="Lyrics"/>
        <w:rPr/>
      </w:pPr>
      <w:r>
        <w:rPr/>
        <w:t>And no religion too</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Living life in peace</w:t>
      </w:r>
    </w:p>
    <w:p>
      <w:pPr>
        <w:pStyle w:val="Lyrics"/>
        <w:rPr/>
      </w:pPr>
      <w:r>
        <w:rPr/>
        <w:t xml:space="preserve"> </w:t>
      </w:r>
    </w:p>
    <w:p>
      <w:pPr>
        <w:pStyle w:val="Chords"/>
        <w:rPr/>
      </w:pPr>
      <w:r>
        <w:rPr/>
        <w:t>FA     SOL             DO     MI7</w:t>
      </w:r>
    </w:p>
    <w:p>
      <w:pPr>
        <w:pStyle w:val="Lyrics"/>
        <w:rPr/>
      </w:pPr>
      <w:r>
        <w:rPr/>
        <w:t>You may say I'm a dreamer</w:t>
      </w:r>
    </w:p>
    <w:p>
      <w:pPr>
        <w:pStyle w:val="Chords"/>
        <w:rPr/>
      </w:pPr>
      <w:r>
        <w:rPr/>
      </w:r>
      <w:r>
        <w:br w:type="page"/>
      </w:r>
    </w:p>
    <w:p>
      <w:pPr>
        <w:pStyle w:val="Chords"/>
        <w:spacing w:before="0" w:after="0"/>
        <w:contextualSpacing/>
        <w:rPr/>
      </w:pPr>
      <w:r>
        <w:rPr/>
        <w:t>FA        SOL            DO  MI7</w:t>
      </w:r>
    </w:p>
    <w:p>
      <w:pPr>
        <w:pStyle w:val="Lyrics"/>
        <w:rPr/>
      </w:pPr>
      <w:r>
        <w:rPr/>
        <w:t>But I'm not the only one</w:t>
      </w:r>
    </w:p>
    <w:p>
      <w:pPr>
        <w:pStyle w:val="Chords"/>
        <w:rPr/>
      </w:pPr>
      <w:r>
        <w:rPr/>
        <w:t>FA        SOL            DO  MI7</w:t>
      </w:r>
    </w:p>
    <w:p>
      <w:pPr>
        <w:pStyle w:val="Lyrics"/>
        <w:rPr/>
      </w:pPr>
      <w:r>
        <w:rPr/>
        <w:t>I hope someday you'll join us</w:t>
      </w:r>
    </w:p>
    <w:p>
      <w:pPr>
        <w:pStyle w:val="Chords"/>
        <w:rPr/>
      </w:pPr>
      <w:r>
        <w:rPr/>
        <w:t>FA        SOL            DO   DO7+  DO FA</w:t>
      </w:r>
    </w:p>
    <w:p>
      <w:pPr>
        <w:pStyle w:val="Lyrics"/>
        <w:rPr/>
      </w:pPr>
      <w:r>
        <w:rPr/>
        <w:t>And the world will live as one</w:t>
      </w:r>
    </w:p>
    <w:p>
      <w:pPr>
        <w:pStyle w:val="Lyrics"/>
        <w:rPr/>
      </w:pPr>
      <w:r>
        <w:rPr/>
        <w:t xml:space="preserve"> </w:t>
      </w:r>
    </w:p>
    <w:p>
      <w:pPr>
        <w:pStyle w:val="Chords"/>
        <w:rPr/>
      </w:pPr>
      <w:r>
        <w:rPr/>
        <w:t>DO        DO7+       FA</w:t>
      </w:r>
    </w:p>
    <w:p>
      <w:pPr>
        <w:pStyle w:val="Lyrics"/>
        <w:rPr/>
      </w:pPr>
      <w:r>
        <w:rPr/>
        <w:t>Imagine no possessions</w:t>
      </w:r>
    </w:p>
    <w:p>
      <w:pPr>
        <w:pStyle w:val="Chords"/>
        <w:rPr/>
      </w:pPr>
      <w:r>
        <w:rPr/>
        <w:t>DO        DO7+       FA</w:t>
      </w:r>
    </w:p>
    <w:p>
      <w:pPr>
        <w:pStyle w:val="Lyrics"/>
        <w:rPr/>
      </w:pPr>
      <w:r>
        <w:rPr/>
        <w:t>I wonder if you can</w:t>
      </w:r>
    </w:p>
    <w:p>
      <w:pPr>
        <w:pStyle w:val="Chords"/>
        <w:rPr/>
      </w:pPr>
      <w:r>
        <w:rPr/>
        <w:t>DO        DO7+       FA</w:t>
      </w:r>
    </w:p>
    <w:p>
      <w:pPr>
        <w:pStyle w:val="Lyrics"/>
        <w:rPr/>
      </w:pPr>
      <w:r>
        <w:rPr/>
        <w:t>Nothing to kill or die for</w:t>
      </w:r>
    </w:p>
    <w:p>
      <w:pPr>
        <w:pStyle w:val="Chords"/>
        <w:rPr/>
      </w:pPr>
      <w:r>
        <w:rPr/>
        <w:t>DO        DO7+       FA</w:t>
      </w:r>
    </w:p>
    <w:p>
      <w:pPr>
        <w:pStyle w:val="Lyrics"/>
        <w:rPr/>
      </w:pPr>
      <w:r>
        <w:rPr/>
        <w:t>A brotherhood of man</w:t>
      </w:r>
    </w:p>
    <w:p>
      <w:pPr>
        <w:pStyle w:val="Lyrics"/>
        <w:rPr/>
      </w:pPr>
      <w:r>
        <w:rPr/>
        <w:t xml:space="preserve"> </w:t>
      </w:r>
    </w:p>
    <w:p>
      <w:pPr>
        <w:pStyle w:val="Chords"/>
        <w:rPr/>
      </w:pPr>
      <w:r>
        <w:rPr/>
        <w:t>FA        LAM      REM7 FA</w:t>
      </w:r>
    </w:p>
    <w:p>
      <w:pPr>
        <w:pStyle w:val="Lyrics"/>
        <w:rPr/>
      </w:pPr>
      <w:r>
        <w:rPr/>
        <w:t>Imagine all the people</w:t>
      </w:r>
    </w:p>
    <w:p>
      <w:pPr>
        <w:pStyle w:val="Chords"/>
        <w:rPr/>
      </w:pPr>
      <w:r>
        <w:rPr/>
        <w:t xml:space="preserve">SOL      DO/SOL    SOL7 </w:t>
      </w:r>
    </w:p>
    <w:p>
      <w:pPr>
        <w:pStyle w:val="Lyrics"/>
        <w:rPr/>
      </w:pPr>
      <w:r>
        <w:rPr/>
        <w:t>Sharing all the world</w:t>
      </w:r>
    </w:p>
    <w:p>
      <w:pPr>
        <w:pStyle w:val="Lyrics"/>
        <w:rPr/>
      </w:pPr>
      <w:r>
        <w:rPr/>
        <w:t xml:space="preserve"> </w:t>
      </w:r>
    </w:p>
    <w:p>
      <w:pPr>
        <w:pStyle w:val="Chords"/>
        <w:rPr/>
      </w:pPr>
      <w:r>
        <w:rPr/>
        <w:t>FA       SOL         DO       MI7</w:t>
      </w:r>
    </w:p>
    <w:p>
      <w:pPr>
        <w:pStyle w:val="Lyrics"/>
        <w:rPr/>
      </w:pPr>
      <w:r>
        <w:rPr/>
        <w:t>You may say I'm a dreamer</w:t>
      </w:r>
    </w:p>
    <w:p>
      <w:pPr>
        <w:pStyle w:val="Chords"/>
        <w:rPr/>
      </w:pPr>
      <w:r>
        <w:rPr/>
        <w:t>FA        SOL            DO  MI7</w:t>
      </w:r>
    </w:p>
    <w:p>
      <w:pPr>
        <w:pStyle w:val="Lyrics"/>
        <w:rPr/>
      </w:pPr>
      <w:r>
        <w:rPr/>
        <w:t>But I'm not the only one</w:t>
      </w:r>
    </w:p>
    <w:p>
      <w:pPr>
        <w:pStyle w:val="Chords"/>
        <w:rPr/>
      </w:pPr>
      <w:r>
        <w:rPr/>
        <w:t>FA        SOL            DO  MI7</w:t>
      </w:r>
    </w:p>
    <w:p>
      <w:pPr>
        <w:pStyle w:val="Lyrics"/>
        <w:rPr/>
      </w:pPr>
      <w:r>
        <w:rPr/>
        <w:t>I hope someday you'll join us</w:t>
      </w:r>
    </w:p>
    <w:p>
      <w:pPr>
        <w:pStyle w:val="Chords"/>
        <w:rPr/>
      </w:pPr>
      <w:r>
        <w:rPr/>
        <w:t>FA        SOL               DO   DO7+ DO  FA</w:t>
      </w:r>
    </w:p>
    <w:p>
      <w:pPr>
        <w:pStyle w:val="Lyrics"/>
        <w:rPr/>
      </w:pPr>
      <w:r>
        <w:rPr/>
        <w:t>And the world will live as one</w:t>
      </w:r>
    </w:p>
    <w:p>
      <w:pPr>
        <w:pStyle w:val="Lyrics"/>
        <w:rPr/>
      </w:pPr>
      <w:r>
        <w:rPr/>
      </w:r>
    </w:p>
    <w:p>
      <w:pPr>
        <w:pStyle w:val="Normal"/>
        <w:rPr/>
      </w:pPr>
      <w:r>
        <w:rPr/>
      </w:r>
      <w:r>
        <w:br w:type="page"/>
      </w:r>
    </w:p>
    <w:p>
      <w:pPr>
        <w:pStyle w:val="Heading2"/>
        <w:spacing w:before="0" w:after="200"/>
        <w:rPr/>
      </w:pPr>
      <w:bookmarkStart w:id="237" w:name="__RefHeading___Toc6680_1976528581"/>
      <w:bookmarkStart w:id="238" w:name="_Toc913932723"/>
      <w:bookmarkStart w:id="239" w:name="_Toc2135070495"/>
      <w:bookmarkStart w:id="240" w:name="_Toc2034029611"/>
      <w:bookmarkEnd w:id="237"/>
      <w:r>
        <w:rPr/>
        <w:t>56 - In un giorno di pioggia</w:t>
      </w:r>
      <w:bookmarkEnd w:id="238"/>
      <w:bookmarkEnd w:id="239"/>
      <w:bookmarkEnd w:id="240"/>
    </w:p>
    <w:p>
      <w:pPr>
        <w:pStyle w:val="Chords"/>
        <w:rPr>
          <w:sz w:val="21"/>
          <w:szCs w:val="21"/>
        </w:rPr>
      </w:pPr>
      <w:r>
        <w:rPr>
          <w:sz w:val="21"/>
          <w:szCs w:val="21"/>
        </w:rPr>
        <w:t>LA-</w:t>
      </w:r>
    </w:p>
    <w:p>
      <w:pPr>
        <w:pStyle w:val="Lyrics"/>
        <w:rPr>
          <w:sz w:val="21"/>
          <w:szCs w:val="21"/>
        </w:rPr>
      </w:pPr>
      <w:r>
        <w:rPr>
          <w:sz w:val="21"/>
          <w:szCs w:val="21"/>
        </w:rPr>
        <w:t>Addio, addio e un bicchiere levato</w:t>
      </w:r>
    </w:p>
    <w:p>
      <w:pPr>
        <w:pStyle w:val="Chords"/>
        <w:rPr>
          <w:sz w:val="21"/>
          <w:szCs w:val="21"/>
        </w:rPr>
      </w:pPr>
      <w:r>
        <w:rPr>
          <w:sz w:val="21"/>
          <w:szCs w:val="21"/>
        </w:rPr>
        <w:t>DO                         SOL</w:t>
      </w:r>
    </w:p>
    <w:p>
      <w:pPr>
        <w:pStyle w:val="Lyrics"/>
        <w:rPr>
          <w:sz w:val="21"/>
          <w:szCs w:val="21"/>
        </w:rPr>
      </w:pPr>
      <w:r>
        <w:rPr>
          <w:sz w:val="21"/>
          <w:szCs w:val="21"/>
        </w:rPr>
        <w:t>al cielo d’Irlanda e alle nuvole gonfie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Un nodo alla gola ed un ultimo sguardo</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alla vecchia AnnaLiff e alle strade del porto</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Un sorso di birra per le verdi brughiere</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e un altro ai mocciosi coperti di fango,</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e un brindisi anche agli gnomi a alle fate,</w:t>
      </w:r>
    </w:p>
    <w:p>
      <w:pPr>
        <w:pStyle w:val="Chords"/>
        <w:rPr>
          <w:sz w:val="21"/>
          <w:szCs w:val="21"/>
        </w:rPr>
      </w:pPr>
      <w:r>
        <w:rPr>
          <w:sz w:val="21"/>
          <w:szCs w:val="21"/>
        </w:rPr>
        <w:t xml:space="preserve">     </w:t>
      </w:r>
      <w:r>
        <w:rPr>
          <w:sz w:val="21"/>
          <w:szCs w:val="21"/>
        </w:rPr>
        <w:t>RE-                FA    SOL    LA-</w:t>
      </w:r>
    </w:p>
    <w:p>
      <w:pPr>
        <w:pStyle w:val="Lyrics"/>
        <w:rPr>
          <w:sz w:val="21"/>
          <w:szCs w:val="21"/>
        </w:rPr>
      </w:pPr>
      <w:r>
        <w:rPr>
          <w:sz w:val="21"/>
          <w:szCs w:val="21"/>
        </w:rPr>
        <w:t>ai folletti che corrono sulle tue strade</w:t>
      </w:r>
    </w:p>
    <w:p>
      <w:pPr>
        <w:pStyle w:val="Chords"/>
        <w:rPr>
          <w:sz w:val="21"/>
          <w:szCs w:val="21"/>
        </w:rPr>
      </w:pPr>
      <w:r>
        <w:rPr>
          <w:sz w:val="21"/>
          <w:szCs w:val="21"/>
        </w:rPr>
        <w:t>DO SOL LA- FA SOL DO SOL LA-</w:t>
      </w:r>
    </w:p>
    <w:p>
      <w:pPr>
        <w:pStyle w:val="Chords"/>
        <w:rPr>
          <w:sz w:val="21"/>
          <w:szCs w:val="21"/>
        </w:rPr>
      </w:pPr>
      <w:r>
        <w:rPr>
          <w:sz w:val="21"/>
          <w:szCs w:val="21"/>
        </w:rPr>
        <w:t>LA-</w:t>
      </w:r>
    </w:p>
    <w:p>
      <w:pPr>
        <w:pStyle w:val="Lyrics"/>
        <w:rPr>
          <w:sz w:val="21"/>
          <w:szCs w:val="21"/>
        </w:rPr>
      </w:pPr>
      <w:r>
        <w:rPr>
          <w:sz w:val="21"/>
          <w:szCs w:val="21"/>
        </w:rPr>
        <w:t>Hai i fianchi robusti di una vecchia signora</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e i modi un po’ rudi della gente di mare,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ti trascini tra fango, sudore e risate</w:t>
      </w:r>
    </w:p>
    <w:p>
      <w:pPr>
        <w:pStyle w:val="Chords"/>
        <w:rPr>
          <w:sz w:val="21"/>
          <w:szCs w:val="21"/>
        </w:rPr>
      </w:pPr>
      <w:r>
        <w:rPr>
          <w:sz w:val="21"/>
          <w:szCs w:val="21"/>
        </w:rPr>
        <w:t xml:space="preserve">    </w:t>
      </w:r>
      <w:r>
        <w:rPr>
          <w:sz w:val="21"/>
          <w:szCs w:val="21"/>
        </w:rPr>
        <w:t>RE-                   FA</w:t>
      </w:r>
    </w:p>
    <w:p>
      <w:pPr>
        <w:pStyle w:val="Lyrics"/>
        <w:rPr>
          <w:sz w:val="21"/>
          <w:szCs w:val="21"/>
        </w:rPr>
      </w:pPr>
      <w:r>
        <w:rPr>
          <w:sz w:val="21"/>
          <w:szCs w:val="21"/>
        </w:rPr>
        <w:t>la puzza di alcool nelle notti d’estate</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E un vecchio compagno ti segue paziente,</w:t>
      </w:r>
    </w:p>
    <w:p>
      <w:pPr>
        <w:pStyle w:val="Chords"/>
        <w:rPr>
          <w:sz w:val="21"/>
          <w:szCs w:val="21"/>
        </w:rPr>
      </w:pPr>
      <w:r>
        <w:rPr>
          <w:sz w:val="21"/>
          <w:szCs w:val="21"/>
        </w:rPr>
        <w:t xml:space="preserve">    </w:t>
      </w:r>
      <w:r>
        <w:rPr>
          <w:sz w:val="21"/>
          <w:szCs w:val="21"/>
        </w:rPr>
        <w:t>DO              SOL</w:t>
      </w:r>
    </w:p>
    <w:p>
      <w:pPr>
        <w:pStyle w:val="Lyrics"/>
        <w:rPr>
          <w:sz w:val="21"/>
          <w:szCs w:val="21"/>
        </w:rPr>
      </w:pPr>
      <w:r>
        <w:rPr>
          <w:sz w:val="21"/>
          <w:szCs w:val="21"/>
        </w:rPr>
        <w:t>il mare si sdraia fedele ai tuoi piedi,</w:t>
      </w:r>
    </w:p>
    <w:p>
      <w:pPr>
        <w:pStyle w:val="Chords"/>
        <w:rPr>
          <w:sz w:val="21"/>
          <w:szCs w:val="21"/>
        </w:rPr>
      </w:pPr>
      <w:r>
        <w:rPr>
          <w:sz w:val="21"/>
          <w:szCs w:val="21"/>
        </w:rPr>
        <w:t xml:space="preserve">    </w:t>
      </w:r>
      <w:r>
        <w:rPr>
          <w:sz w:val="21"/>
          <w:szCs w:val="21"/>
        </w:rPr>
        <w:t>LA-</w:t>
      </w:r>
    </w:p>
    <w:p>
      <w:pPr>
        <w:pStyle w:val="Lyrics"/>
        <w:rPr>
          <w:sz w:val="21"/>
          <w:szCs w:val="21"/>
        </w:rPr>
      </w:pPr>
      <w:r>
        <w:rPr>
          <w:sz w:val="21"/>
          <w:szCs w:val="21"/>
        </w:rPr>
        <w:t>ti culla leggero nelle sere d’inverno,</w:t>
      </w:r>
    </w:p>
    <w:p>
      <w:pPr>
        <w:pStyle w:val="Chords"/>
        <w:rPr>
          <w:sz w:val="21"/>
          <w:szCs w:val="21"/>
        </w:rPr>
      </w:pPr>
      <w:r>
        <w:rPr>
          <w:sz w:val="21"/>
          <w:szCs w:val="21"/>
        </w:rPr>
        <w:t xml:space="preserve">    </w:t>
      </w:r>
      <w:r>
        <w:rPr>
          <w:sz w:val="21"/>
          <w:szCs w:val="21"/>
        </w:rPr>
        <w:t>RE-               FA         LA-</w:t>
      </w:r>
    </w:p>
    <w:p>
      <w:pPr>
        <w:pStyle w:val="Lyrics"/>
        <w:rPr>
          <w:sz w:val="21"/>
          <w:szCs w:val="21"/>
        </w:rPr>
      </w:pPr>
      <w:r>
        <w:rPr>
          <w:sz w:val="21"/>
          <w:szCs w:val="21"/>
        </w:rPr>
        <w:t>ti riporta le voci degli amanti di ieri</w:t>
      </w:r>
    </w:p>
    <w:p>
      <w:pPr>
        <w:pStyle w:val="Chords"/>
        <w:rPr>
          <w:sz w:val="21"/>
          <w:szCs w:val="21"/>
        </w:rPr>
      </w:pPr>
      <w:r>
        <w:rPr>
          <w:sz w:val="21"/>
          <w:szCs w:val="21"/>
        </w:rPr>
      </w:r>
      <w:r>
        <w:br w:type="page"/>
      </w:r>
    </w:p>
    <w:p>
      <w:pPr>
        <w:pStyle w:val="Chords"/>
        <w:spacing w:before="0" w:after="0"/>
        <w:contextualSpacing/>
        <w:rPr>
          <w:sz w:val="21"/>
          <w:szCs w:val="21"/>
        </w:rPr>
      </w:pPr>
      <w:r>
        <w:rPr>
          <w:sz w:val="21"/>
          <w:szCs w:val="21"/>
        </w:rPr>
        <w:t>FA                            DO      SOL</w:t>
      </w:r>
    </w:p>
    <w:p>
      <w:pPr>
        <w:pStyle w:val="Lyrics"/>
        <w:rPr>
          <w:sz w:val="21"/>
          <w:szCs w:val="21"/>
        </w:rPr>
      </w:pPr>
      <w:r>
        <w:rPr>
          <w:sz w:val="21"/>
          <w:szCs w:val="21"/>
        </w:rPr>
        <w:t>E in un giorno di pioggia che ti ho conosciuta,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il vento dell’ovest rideva gentile</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e in un giorno di pioggia ho imparato ad amarti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mi hai preso per mano portandomi via</w:t>
      </w:r>
    </w:p>
    <w:p>
      <w:pPr>
        <w:pStyle w:val="Chords"/>
        <w:rPr>
          <w:sz w:val="21"/>
          <w:szCs w:val="21"/>
        </w:rPr>
      </w:pPr>
      <w:r>
        <w:rPr>
          <w:sz w:val="21"/>
          <w:szCs w:val="21"/>
        </w:rPr>
        <w:t>DO SOL LA- FA SOL   / DO SOL LA- FA SOL LA-</w:t>
      </w:r>
    </w:p>
    <w:p>
      <w:pPr>
        <w:pStyle w:val="Chords"/>
        <w:rPr>
          <w:sz w:val="21"/>
          <w:szCs w:val="21"/>
        </w:rPr>
      </w:pPr>
      <w:r>
        <w:rPr>
          <w:sz w:val="21"/>
          <w:szCs w:val="21"/>
        </w:rPr>
      </w:r>
    </w:p>
    <w:p>
      <w:pPr>
        <w:pStyle w:val="Lyrics"/>
        <w:rPr>
          <w:sz w:val="21"/>
          <w:szCs w:val="21"/>
        </w:rPr>
      </w:pPr>
      <w:r>
        <w:rPr>
          <w:sz w:val="21"/>
          <w:szCs w:val="21"/>
        </w:rPr>
        <w:t>Hai occhi di ghiaccio ed un cuore di terra</w:t>
      </w:r>
    </w:p>
    <w:p>
      <w:pPr>
        <w:pStyle w:val="Lyrics"/>
        <w:rPr>
          <w:sz w:val="21"/>
          <w:szCs w:val="21"/>
        </w:rPr>
      </w:pPr>
      <w:r>
        <w:rPr>
          <w:sz w:val="21"/>
          <w:szCs w:val="21"/>
        </w:rPr>
        <w:t>hai il passo pesante di un vecchio ubriacone</w:t>
      </w:r>
    </w:p>
    <w:p>
      <w:pPr>
        <w:pStyle w:val="Lyrics"/>
        <w:rPr>
          <w:sz w:val="21"/>
          <w:szCs w:val="21"/>
        </w:rPr>
      </w:pPr>
      <w:r>
        <w:rPr>
          <w:sz w:val="21"/>
          <w:szCs w:val="21"/>
        </w:rPr>
        <w:t>ti chiudi a sognare nelle notti d’inverno</w:t>
      </w:r>
    </w:p>
    <w:p>
      <w:pPr>
        <w:pStyle w:val="Lyrics"/>
        <w:rPr>
          <w:sz w:val="21"/>
          <w:szCs w:val="21"/>
        </w:rPr>
      </w:pPr>
      <w:r>
        <w:rPr>
          <w:sz w:val="21"/>
          <w:szCs w:val="21"/>
        </w:rPr>
        <w:t>e ti copri di rosso e fiorisci d’estate</w:t>
      </w:r>
    </w:p>
    <w:p>
      <w:pPr>
        <w:pStyle w:val="Lyrics"/>
        <w:rPr>
          <w:sz w:val="21"/>
          <w:szCs w:val="21"/>
        </w:rPr>
      </w:pPr>
      <w:r>
        <w:rPr>
          <w:sz w:val="21"/>
          <w:szCs w:val="21"/>
        </w:rPr>
        <w:t>I tuoi esuli parlano lingue straniere</w:t>
      </w:r>
    </w:p>
    <w:p>
      <w:pPr>
        <w:pStyle w:val="Lyrics"/>
        <w:rPr>
          <w:sz w:val="21"/>
          <w:szCs w:val="21"/>
        </w:rPr>
      </w:pPr>
      <w:r>
        <w:rPr>
          <w:sz w:val="21"/>
          <w:szCs w:val="21"/>
        </w:rPr>
        <w:t>si addormentano soli sognando i tuoi cieli</w:t>
      </w:r>
    </w:p>
    <w:p>
      <w:pPr>
        <w:pStyle w:val="Lyrics"/>
        <w:rPr>
          <w:sz w:val="21"/>
          <w:szCs w:val="21"/>
        </w:rPr>
      </w:pPr>
      <w:r>
        <w:rPr>
          <w:sz w:val="21"/>
          <w:szCs w:val="21"/>
        </w:rPr>
        <w:t>si ritrovano persi in paesi lontani</w:t>
      </w:r>
    </w:p>
    <w:p>
      <w:pPr>
        <w:pStyle w:val="Lyrics"/>
        <w:rPr>
          <w:sz w:val="21"/>
          <w:szCs w:val="21"/>
        </w:rPr>
      </w:pPr>
      <w:r>
        <w:rPr>
          <w:sz w:val="21"/>
          <w:szCs w:val="21"/>
        </w:rPr>
        <w:t>a cantare una terra di profughi e santi</w:t>
      </w:r>
    </w:p>
    <w:p>
      <w:pPr>
        <w:pStyle w:val="Chords"/>
        <w:rPr>
          <w:sz w:val="21"/>
          <w:szCs w:val="21"/>
        </w:rPr>
      </w:pPr>
      <w:r>
        <w:rPr>
          <w:sz w:val="21"/>
          <w:szCs w:val="21"/>
        </w:rPr>
      </w:r>
    </w:p>
    <w:p>
      <w:pPr>
        <w:pStyle w:val="Chords"/>
        <w:rPr>
          <w:sz w:val="21"/>
          <w:szCs w:val="21"/>
        </w:rPr>
      </w:pPr>
      <w:r>
        <w:rPr>
          <w:sz w:val="21"/>
          <w:szCs w:val="21"/>
        </w:rPr>
        <w:t>FA                            DO        SOL</w:t>
      </w:r>
    </w:p>
    <w:p>
      <w:pPr>
        <w:pStyle w:val="Lyrics"/>
        <w:rPr>
          <w:sz w:val="21"/>
          <w:szCs w:val="21"/>
        </w:rPr>
      </w:pPr>
      <w:r>
        <w:rPr>
          <w:sz w:val="21"/>
          <w:szCs w:val="21"/>
        </w:rPr>
        <w:t>E in un giorno di pioggia che ti ho conosciuta,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il vento dell’ovest rideva gentile</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e in un giorno di pioggia ho imparato ad amarti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mi hai preso per mano portandomi via</w:t>
      </w:r>
    </w:p>
    <w:p>
      <w:pPr>
        <w:pStyle w:val="Chords"/>
        <w:rPr>
          <w:sz w:val="21"/>
          <w:szCs w:val="21"/>
        </w:rPr>
      </w:pPr>
      <w:r>
        <w:rPr>
          <w:sz w:val="21"/>
          <w:szCs w:val="21"/>
        </w:rPr>
        <w:t xml:space="preserve">DO SOL LA- FA SOL DO SOL LA- FA SOL LA- </w:t>
      </w:r>
    </w:p>
    <w:p>
      <w:pPr>
        <w:pStyle w:val="Chords"/>
        <w:rPr>
          <w:sz w:val="21"/>
          <w:szCs w:val="21"/>
        </w:rPr>
      </w:pPr>
      <w:r>
        <w:rPr>
          <w:sz w:val="21"/>
          <w:szCs w:val="21"/>
        </w:rPr>
        <w:t>FA DO SOL FA DO RE LA-</w:t>
      </w:r>
    </w:p>
    <w:p>
      <w:pPr>
        <w:pStyle w:val="Chords"/>
        <w:rPr>
          <w:sz w:val="21"/>
          <w:szCs w:val="21"/>
        </w:rPr>
      </w:pPr>
      <w:r>
        <w:rPr>
          <w:sz w:val="21"/>
          <w:szCs w:val="21"/>
        </w:rPr>
        <w:t>FA                          DO SOL</w:t>
      </w:r>
    </w:p>
    <w:p>
      <w:pPr>
        <w:pStyle w:val="Lyrics"/>
        <w:rPr>
          <w:sz w:val="21"/>
          <w:szCs w:val="21"/>
        </w:rPr>
      </w:pPr>
      <w:r>
        <w:rPr>
          <w:sz w:val="21"/>
          <w:szCs w:val="21"/>
        </w:rPr>
        <w:t>E in un giorno di pioggia ti rivedrò ancora</w:t>
      </w:r>
    </w:p>
    <w:p>
      <w:pPr>
        <w:pStyle w:val="Chords"/>
        <w:rPr>
          <w:sz w:val="21"/>
          <w:szCs w:val="21"/>
        </w:rPr>
      </w:pPr>
      <w:r>
        <w:rPr>
          <w:sz w:val="21"/>
          <w:szCs w:val="21"/>
        </w:rPr>
        <w:t xml:space="preserve">       </w:t>
      </w:r>
      <w:r>
        <w:rPr>
          <w:sz w:val="21"/>
          <w:szCs w:val="21"/>
        </w:rPr>
        <w:t>DO                SOL LA-</w:t>
      </w:r>
    </w:p>
    <w:p>
      <w:pPr>
        <w:pStyle w:val="Lyrics"/>
        <w:rPr>
          <w:sz w:val="21"/>
          <w:szCs w:val="21"/>
        </w:rPr>
      </w:pPr>
      <w:r>
        <w:rPr>
          <w:sz w:val="21"/>
          <w:szCs w:val="21"/>
        </w:rPr>
        <w:t>e potrò consolare i tuoi occhi bagnati</w:t>
      </w:r>
    </w:p>
    <w:p>
      <w:pPr>
        <w:pStyle w:val="Chords"/>
        <w:rPr>
          <w:sz w:val="21"/>
          <w:szCs w:val="21"/>
        </w:rPr>
      </w:pPr>
      <w:r>
        <w:rPr>
          <w:sz w:val="21"/>
          <w:szCs w:val="21"/>
        </w:rPr>
        <w:t xml:space="preserve">      </w:t>
      </w:r>
      <w:r>
        <w:rPr>
          <w:sz w:val="21"/>
          <w:szCs w:val="21"/>
        </w:rPr>
        <w:t>FA                DO SOL</w:t>
      </w:r>
    </w:p>
    <w:p>
      <w:pPr>
        <w:pStyle w:val="Lyrics"/>
        <w:rPr>
          <w:sz w:val="21"/>
          <w:szCs w:val="21"/>
        </w:rPr>
      </w:pPr>
      <w:r>
        <w:rPr>
          <w:sz w:val="21"/>
          <w:szCs w:val="21"/>
        </w:rPr>
        <w:t>In un giorno di pioggia saremo vicini,</w:t>
      </w:r>
    </w:p>
    <w:p>
      <w:pPr>
        <w:pStyle w:val="Chords"/>
        <w:rPr>
          <w:sz w:val="21"/>
          <w:szCs w:val="21"/>
        </w:rPr>
      </w:pPr>
      <w:r>
        <w:rPr>
          <w:sz w:val="21"/>
          <w:szCs w:val="21"/>
        </w:rPr>
        <w:t xml:space="preserve">   </w:t>
      </w:r>
      <w:r>
        <w:rPr>
          <w:sz w:val="21"/>
          <w:szCs w:val="21"/>
        </w:rPr>
        <w:t>LA-                 FA SOL LA-</w:t>
      </w:r>
    </w:p>
    <w:p>
      <w:pPr>
        <w:pStyle w:val="Lyrics"/>
        <w:rPr>
          <w:sz w:val="21"/>
          <w:szCs w:val="21"/>
        </w:rPr>
      </w:pPr>
      <w:r>
        <w:rPr>
          <w:sz w:val="21"/>
          <w:szCs w:val="21"/>
        </w:rPr>
        <w:t>balleremo leggeri sull’aria di un Reel</w:t>
      </w:r>
    </w:p>
    <w:p>
      <w:pPr>
        <w:pStyle w:val="Heading2"/>
        <w:spacing w:before="0" w:after="143"/>
        <w:rPr/>
      </w:pPr>
      <w:bookmarkStart w:id="241" w:name="__RefHeading___Toc6682_1976528581"/>
      <w:bookmarkStart w:id="242" w:name="_Toc871066379"/>
      <w:bookmarkStart w:id="243" w:name="_Toc890696137"/>
      <w:bookmarkStart w:id="244" w:name="_Toc1944464745"/>
      <w:bookmarkEnd w:id="241"/>
      <w:r>
        <w:rPr/>
        <w:t>57 - Insieme</w:t>
      </w:r>
      <w:bookmarkEnd w:id="242"/>
      <w:bookmarkEnd w:id="243"/>
      <w:bookmarkEnd w:id="244"/>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Insieme abbiam marciato un dì</w:t>
      </w:r>
    </w:p>
    <w:p>
      <w:pPr>
        <w:pStyle w:val="Lyrics"/>
        <w:rPr>
          <w:sz w:val="26"/>
          <w:szCs w:val="26"/>
        </w:rPr>
      </w:pPr>
      <w:r>
        <w:rPr>
          <w:sz w:val="26"/>
          <w:szCs w:val="26"/>
        </w:rPr>
        <w:t>per strade non battute</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 xml:space="preserve">insieme abbiam raccolto un fior </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sull’orlo di una ru-u-pe</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FA      DO         LA-         SOL</w:t>
      </w:r>
    </w:p>
    <w:p>
      <w:pPr>
        <w:pStyle w:val="Lyrics"/>
        <w:rPr>
          <w:sz w:val="26"/>
          <w:szCs w:val="26"/>
        </w:rPr>
      </w:pPr>
      <w:r>
        <w:rPr>
          <w:sz w:val="26"/>
          <w:szCs w:val="26"/>
        </w:rPr>
        <w:t>Insieme insieme è il motto di fraternità</w:t>
      </w:r>
    </w:p>
    <w:p>
      <w:pPr>
        <w:pStyle w:val="Chords"/>
        <w:rPr>
          <w:sz w:val="26"/>
          <w:szCs w:val="26"/>
        </w:rPr>
      </w:pPr>
      <w:r>
        <w:rPr>
          <w:sz w:val="26"/>
          <w:szCs w:val="26"/>
        </w:rPr>
        <w:t xml:space="preserve">  </w:t>
      </w:r>
      <w:r>
        <w:rPr>
          <w:sz w:val="26"/>
          <w:szCs w:val="26"/>
        </w:rPr>
        <w:t>FA        DO SOL   DO</w:t>
      </w:r>
    </w:p>
    <w:p>
      <w:pPr>
        <w:pStyle w:val="Lyrics"/>
        <w:rPr>
          <w:sz w:val="26"/>
          <w:szCs w:val="26"/>
        </w:rPr>
      </w:pPr>
      <w:r>
        <w:rPr>
          <w:sz w:val="26"/>
          <w:szCs w:val="26"/>
        </w:rPr>
        <w:t>insieme nel be-ne crediam</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Insieme abbiam portato un dì</w:t>
      </w:r>
    </w:p>
    <w:p>
      <w:pPr>
        <w:pStyle w:val="Lyrics"/>
        <w:rPr>
          <w:sz w:val="26"/>
          <w:szCs w:val="26"/>
        </w:rPr>
      </w:pPr>
      <w:r>
        <w:rPr>
          <w:sz w:val="26"/>
          <w:szCs w:val="26"/>
        </w:rPr>
        <w:t>lo zaino che ci spezza</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insieme abbiam goduto al fin</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del vento la care-e-zza</w:t>
      </w:r>
    </w:p>
    <w:p>
      <w:pPr>
        <w:pStyle w:val="Lyrics"/>
        <w:rPr>
          <w:sz w:val="26"/>
          <w:szCs w:val="26"/>
        </w:rPr>
      </w:pPr>
      <w:r>
        <w:rPr>
          <w:sz w:val="26"/>
          <w:szCs w:val="26"/>
        </w:rPr>
      </w:r>
    </w:p>
    <w:p>
      <w:pPr>
        <w:pStyle w:val="Chords"/>
        <w:rPr>
          <w:sz w:val="26"/>
          <w:szCs w:val="26"/>
        </w:rPr>
      </w:pPr>
      <w:r>
        <w:rPr>
          <w:sz w:val="26"/>
          <w:szCs w:val="26"/>
        </w:rPr>
        <w:t xml:space="preserve">   </w:t>
      </w:r>
      <w:r>
        <w:rPr>
          <w:sz w:val="26"/>
          <w:szCs w:val="26"/>
        </w:rPr>
        <w:t>DO</w:t>
      </w:r>
    </w:p>
    <w:p>
      <w:pPr>
        <w:pStyle w:val="Lyrics"/>
        <w:rPr>
          <w:sz w:val="26"/>
          <w:szCs w:val="26"/>
        </w:rPr>
      </w:pPr>
      <w:r>
        <w:rPr>
          <w:sz w:val="26"/>
          <w:szCs w:val="26"/>
        </w:rPr>
        <w:t xml:space="preserve">Insieme abbiamo appreso ciò </w:t>
      </w:r>
    </w:p>
    <w:p>
      <w:pPr>
        <w:pStyle w:val="Lyrics"/>
        <w:rPr>
          <w:sz w:val="26"/>
          <w:szCs w:val="26"/>
        </w:rPr>
      </w:pPr>
      <w:r>
        <w:rPr>
          <w:sz w:val="26"/>
          <w:szCs w:val="26"/>
        </w:rPr>
        <w:t>che il libro non addita</w:t>
      </w:r>
    </w:p>
    <w:p>
      <w:pPr>
        <w:pStyle w:val="Chords"/>
        <w:rPr>
          <w:sz w:val="26"/>
          <w:szCs w:val="26"/>
        </w:rPr>
      </w:pPr>
      <w:r>
        <w:rPr>
          <w:sz w:val="26"/>
          <w:szCs w:val="26"/>
        </w:rPr>
        <w:t xml:space="preserve">  </w:t>
      </w:r>
      <w:r>
        <w:rPr>
          <w:sz w:val="26"/>
          <w:szCs w:val="26"/>
        </w:rPr>
        <w:t>FA            SOL</w:t>
      </w:r>
    </w:p>
    <w:p>
      <w:pPr>
        <w:pStyle w:val="Lyrics"/>
        <w:rPr>
          <w:sz w:val="26"/>
          <w:szCs w:val="26"/>
        </w:rPr>
      </w:pPr>
      <w:r>
        <w:rPr>
          <w:sz w:val="26"/>
          <w:szCs w:val="26"/>
        </w:rPr>
        <w:t>abbiamo appreso che l’amor</w:t>
      </w:r>
    </w:p>
    <w:p>
      <w:pPr>
        <w:pStyle w:val="Chords"/>
        <w:rPr>
          <w:sz w:val="26"/>
          <w:szCs w:val="26"/>
        </w:rPr>
      </w:pPr>
      <w:r>
        <w:rPr>
          <w:sz w:val="26"/>
          <w:szCs w:val="26"/>
        </w:rPr>
        <w:t xml:space="preserve">     </w:t>
      </w:r>
      <w:r>
        <w:rPr>
          <w:sz w:val="26"/>
          <w:szCs w:val="26"/>
        </w:rPr>
        <w:t>DO          SOL  DO  DO7</w:t>
      </w:r>
    </w:p>
    <w:p>
      <w:pPr>
        <w:pStyle w:val="Lyrics"/>
        <w:rPr>
          <w:sz w:val="26"/>
          <w:szCs w:val="26"/>
        </w:rPr>
      </w:pPr>
      <w:r>
        <w:rPr>
          <w:sz w:val="26"/>
          <w:szCs w:val="26"/>
        </w:rPr>
        <w:t>è il senso della vi-i-ta</w:t>
      </w:r>
    </w:p>
    <w:p>
      <w:pPr>
        <w:pStyle w:val="Chords"/>
        <w:spacing w:before="0" w:after="0"/>
        <w:contextualSpacing/>
        <w:rPr>
          <w:sz w:val="44"/>
          <w:szCs w:val="44"/>
        </w:rPr>
      </w:pPr>
      <w:bookmarkStart w:id="245" w:name="_Toc890743899"/>
      <w:r>
        <w:rPr>
          <w:sz w:val="44"/>
          <w:szCs w:val="44"/>
        </w:rPr>
        <w:t>PREGHIERA DEL CAPO</w:t>
      </w:r>
      <w:bookmarkEnd w:id="245"/>
    </w:p>
    <w:p>
      <w:pPr>
        <w:pStyle w:val="Lyrics"/>
        <w:rPr>
          <w:sz w:val="32"/>
          <w:szCs w:val="32"/>
        </w:rPr>
      </w:pPr>
      <w:r>
        <w:rPr/>
        <w:br/>
      </w:r>
      <w:r>
        <w:rPr>
          <w:sz w:val="32"/>
          <w:szCs w:val="32"/>
        </w:rPr>
        <w:t>Preghiera del Capo</w:t>
      </w:r>
    </w:p>
    <w:p>
      <w:pPr>
        <w:pStyle w:val="Lyrics"/>
        <w:rPr>
          <w:sz w:val="32"/>
          <w:szCs w:val="32"/>
        </w:rPr>
      </w:pPr>
      <w:r>
        <w:rPr>
          <w:sz w:val="32"/>
          <w:szCs w:val="32"/>
        </w:rPr>
        <w:t>Fa, Signore, che io ti conosca.</w:t>
      </w:r>
    </w:p>
    <w:p>
      <w:pPr>
        <w:pStyle w:val="Lyrics"/>
        <w:rPr>
          <w:sz w:val="32"/>
          <w:szCs w:val="32"/>
        </w:rPr>
      </w:pPr>
      <w:r>
        <w:rPr>
          <w:sz w:val="32"/>
          <w:szCs w:val="32"/>
        </w:rPr>
        <w:t>E la coscienza mi porti ad amarti,</w:t>
      </w:r>
    </w:p>
    <w:p>
      <w:pPr>
        <w:pStyle w:val="Lyrics"/>
        <w:rPr>
          <w:sz w:val="32"/>
          <w:szCs w:val="32"/>
        </w:rPr>
      </w:pPr>
      <w:r>
        <w:rPr>
          <w:sz w:val="32"/>
          <w:szCs w:val="32"/>
        </w:rPr>
        <w:t>e l’amore mi porti a servirti ogni giorno più generosamente.</w:t>
      </w:r>
    </w:p>
    <w:p>
      <w:pPr>
        <w:pStyle w:val="Lyrics"/>
        <w:rPr>
          <w:sz w:val="32"/>
          <w:szCs w:val="32"/>
        </w:rPr>
      </w:pPr>
      <w:r>
        <w:rPr>
          <w:sz w:val="32"/>
          <w:szCs w:val="32"/>
        </w:rPr>
        <w:t>Ch’io veda, ami e serva te in tutti i miei fratelli, ma particolarmente in coloro che mi hai affidati.</w:t>
      </w:r>
    </w:p>
    <w:p>
      <w:pPr>
        <w:pStyle w:val="Lyrics"/>
        <w:rPr>
          <w:sz w:val="32"/>
          <w:szCs w:val="32"/>
        </w:rPr>
      </w:pPr>
      <w:r>
        <w:rPr>
          <w:sz w:val="32"/>
          <w:szCs w:val="32"/>
        </w:rPr>
        <w:t>Te li raccomando percio’, Signore</w:t>
      </w:r>
    </w:p>
    <w:p>
      <w:pPr>
        <w:pStyle w:val="Lyrics"/>
        <w:rPr>
          <w:sz w:val="32"/>
          <w:szCs w:val="32"/>
        </w:rPr>
      </w:pPr>
      <w:r>
        <w:rPr>
          <w:sz w:val="32"/>
          <w:szCs w:val="32"/>
        </w:rPr>
        <w:t>come quanto ho di più caro,</w:t>
      </w:r>
    </w:p>
    <w:p>
      <w:pPr>
        <w:pStyle w:val="Lyrics"/>
        <w:rPr>
          <w:sz w:val="32"/>
          <w:szCs w:val="32"/>
        </w:rPr>
      </w:pPr>
      <w:r>
        <w:rPr>
          <w:sz w:val="32"/>
          <w:szCs w:val="32"/>
        </w:rPr>
        <w:t>perchè sei tu che me li hai dati</w:t>
      </w:r>
    </w:p>
    <w:p>
      <w:pPr>
        <w:pStyle w:val="Lyrics"/>
        <w:rPr>
          <w:sz w:val="32"/>
          <w:szCs w:val="32"/>
        </w:rPr>
      </w:pPr>
      <w:r>
        <w:rPr>
          <w:sz w:val="32"/>
          <w:szCs w:val="32"/>
        </w:rPr>
        <w:t>e a te devono ritornare.</w:t>
      </w:r>
    </w:p>
    <w:p>
      <w:pPr>
        <w:pStyle w:val="Lyrics"/>
        <w:rPr>
          <w:sz w:val="32"/>
          <w:szCs w:val="32"/>
        </w:rPr>
      </w:pPr>
      <w:r>
        <w:rPr>
          <w:sz w:val="32"/>
          <w:szCs w:val="32"/>
        </w:rPr>
        <w:t>Con la tua grazia, Signore,</w:t>
      </w:r>
    </w:p>
    <w:p>
      <w:pPr>
        <w:pStyle w:val="Lyrics"/>
        <w:rPr>
          <w:sz w:val="32"/>
          <w:szCs w:val="32"/>
        </w:rPr>
      </w:pPr>
      <w:r>
        <w:rPr>
          <w:sz w:val="32"/>
          <w:szCs w:val="32"/>
        </w:rPr>
        <w:t>fà che io sia sempre loro di esempio e mai d’inciampo</w:t>
      </w:r>
    </w:p>
    <w:p>
      <w:pPr>
        <w:pStyle w:val="Lyrics"/>
        <w:rPr>
          <w:sz w:val="32"/>
          <w:szCs w:val="32"/>
        </w:rPr>
      </w:pPr>
      <w:r>
        <w:rPr>
          <w:sz w:val="32"/>
          <w:szCs w:val="32"/>
        </w:rPr>
        <w:t>che essi in me vedano te, e io in loro te solo cerchi</w:t>
      </w:r>
    </w:p>
    <w:p>
      <w:pPr>
        <w:pStyle w:val="Lyrics"/>
        <w:rPr>
          <w:sz w:val="32"/>
          <w:szCs w:val="32"/>
        </w:rPr>
      </w:pPr>
      <w:r>
        <w:rPr>
          <w:sz w:val="32"/>
          <w:szCs w:val="32"/>
        </w:rPr>
        <w:t>così l’amore nostro sarà perfetto.</w:t>
      </w:r>
    </w:p>
    <w:p>
      <w:pPr>
        <w:pStyle w:val="Lyrics"/>
        <w:rPr>
          <w:sz w:val="32"/>
          <w:szCs w:val="32"/>
        </w:rPr>
      </w:pPr>
      <w:r>
        <w:rPr>
          <w:sz w:val="32"/>
          <w:szCs w:val="32"/>
        </w:rPr>
        <w:t>E al termine della mia giornata terrena</w:t>
      </w:r>
    </w:p>
    <w:p>
      <w:pPr>
        <w:pStyle w:val="Lyrics"/>
        <w:rPr>
          <w:sz w:val="32"/>
          <w:szCs w:val="32"/>
        </w:rPr>
      </w:pPr>
      <w:r>
        <w:rPr>
          <w:sz w:val="32"/>
          <w:szCs w:val="32"/>
        </w:rPr>
        <w:t>l’essere stato capo mi sia di lode e non di condanna.</w:t>
      </w:r>
    </w:p>
    <w:p>
      <w:pPr>
        <w:pStyle w:val="Heading2"/>
        <w:spacing w:before="0" w:after="200"/>
        <w:rPr/>
      </w:pPr>
      <w:bookmarkStart w:id="246" w:name="__RefHeading___Toc6684_1976528581"/>
      <w:bookmarkStart w:id="247" w:name="_Toc455249564"/>
      <w:bookmarkStart w:id="248" w:name="_Toc1077110471"/>
      <w:bookmarkStart w:id="249" w:name="_Toc1062939314"/>
      <w:bookmarkEnd w:id="246"/>
      <w:r>
        <w:rPr/>
        <w:t>58 - Io so a memoria il morse</w:t>
      </w:r>
      <w:bookmarkEnd w:id="247"/>
      <w:bookmarkEnd w:id="248"/>
      <w:bookmarkEnd w:id="249"/>
    </w:p>
    <w:p>
      <w:pPr>
        <w:pStyle w:val="Chords"/>
        <w:rPr>
          <w:sz w:val="20"/>
          <w:szCs w:val="20"/>
        </w:rPr>
      </w:pPr>
      <w:r>
        <w:rPr>
          <w:sz w:val="20"/>
          <w:szCs w:val="20"/>
        </w:rPr>
        <w:t>SOL          RE      MI-       DO</w:t>
      </w:r>
    </w:p>
    <w:p>
      <w:pPr>
        <w:pStyle w:val="Lyrics"/>
        <w:rPr>
          <w:sz w:val="20"/>
          <w:szCs w:val="20"/>
        </w:rPr>
      </w:pPr>
      <w:r>
        <w:rPr>
          <w:sz w:val="20"/>
          <w:szCs w:val="20"/>
        </w:rPr>
        <w:t>Fra campi estivi e uscite la domenica</w:t>
      </w:r>
    </w:p>
    <w:p>
      <w:pPr>
        <w:pStyle w:val="Chords"/>
        <w:rPr>
          <w:sz w:val="20"/>
          <w:szCs w:val="20"/>
        </w:rPr>
      </w:pPr>
      <w:r>
        <w:rPr>
          <w:sz w:val="20"/>
          <w:szCs w:val="20"/>
        </w:rPr>
        <w:t>SOL           RE   LA DO</w:t>
      </w:r>
    </w:p>
    <w:p>
      <w:pPr>
        <w:pStyle w:val="Lyrics"/>
        <w:rPr>
          <w:sz w:val="20"/>
          <w:szCs w:val="20"/>
        </w:rPr>
      </w:pPr>
      <w:r>
        <w:rPr>
          <w:sz w:val="20"/>
          <w:szCs w:val="20"/>
        </w:rPr>
        <w:t>Sangiorgi, rally, Jamboree</w:t>
      </w:r>
    </w:p>
    <w:p>
      <w:pPr>
        <w:pStyle w:val="Chords"/>
        <w:rPr>
          <w:sz w:val="20"/>
          <w:szCs w:val="20"/>
        </w:rPr>
      </w:pPr>
      <w:r>
        <w:rPr>
          <w:sz w:val="20"/>
          <w:szCs w:val="20"/>
        </w:rPr>
        <w:t>SOL         RE          MI-      DO</w:t>
      </w:r>
    </w:p>
    <w:p>
      <w:pPr>
        <w:pStyle w:val="Lyrics"/>
        <w:rPr>
          <w:sz w:val="20"/>
          <w:szCs w:val="20"/>
        </w:rPr>
      </w:pPr>
      <w:r>
        <w:rPr>
          <w:sz w:val="20"/>
          <w:szCs w:val="20"/>
        </w:rPr>
        <w:t>sono undici anni e chi se li dimentica</w:t>
      </w:r>
    </w:p>
    <w:p>
      <w:pPr>
        <w:pStyle w:val="Chords"/>
        <w:rPr>
          <w:sz w:val="20"/>
          <w:szCs w:val="20"/>
        </w:rPr>
      </w:pPr>
      <w:r>
        <w:rPr>
          <w:sz w:val="20"/>
          <w:szCs w:val="20"/>
        </w:rPr>
        <w:t>SOL       RE      LA    DO</w:t>
      </w:r>
    </w:p>
    <w:p>
      <w:pPr>
        <w:pStyle w:val="Lyrics"/>
        <w:rPr>
          <w:sz w:val="20"/>
          <w:szCs w:val="20"/>
        </w:rPr>
      </w:pPr>
      <w:r>
        <w:rPr>
          <w:sz w:val="20"/>
          <w:szCs w:val="20"/>
        </w:rPr>
        <w:t>che sono entrato negli scout</w:t>
      </w:r>
    </w:p>
    <w:p>
      <w:pPr>
        <w:pStyle w:val="Chords"/>
        <w:rPr>
          <w:sz w:val="20"/>
          <w:szCs w:val="20"/>
        </w:rPr>
      </w:pPr>
      <w:r>
        <w:rPr>
          <w:sz w:val="20"/>
          <w:szCs w:val="20"/>
        </w:rPr>
        <w:t>MI-     SOL      LA       DO</w:t>
      </w:r>
    </w:p>
    <w:p>
      <w:pPr>
        <w:pStyle w:val="Lyrics"/>
        <w:rPr>
          <w:sz w:val="20"/>
          <w:szCs w:val="20"/>
        </w:rPr>
      </w:pPr>
      <w:r>
        <w:rPr>
          <w:sz w:val="20"/>
          <w:szCs w:val="20"/>
        </w:rPr>
        <w:t>Ed ho imparato molte cose utili</w:t>
      </w:r>
    </w:p>
    <w:p>
      <w:pPr>
        <w:pStyle w:val="Chords"/>
        <w:rPr>
          <w:sz w:val="20"/>
          <w:szCs w:val="20"/>
        </w:rPr>
      </w:pPr>
      <w:r>
        <w:rPr>
          <w:sz w:val="20"/>
          <w:szCs w:val="20"/>
        </w:rPr>
        <w:t>MI-        SOL         LA      DO</w:t>
      </w:r>
    </w:p>
    <w:p>
      <w:pPr>
        <w:pStyle w:val="Lyrics"/>
        <w:rPr>
          <w:sz w:val="20"/>
          <w:szCs w:val="20"/>
        </w:rPr>
      </w:pPr>
      <w:r>
        <w:rPr>
          <w:sz w:val="20"/>
          <w:szCs w:val="20"/>
        </w:rPr>
        <w:t>che posso usare nella quotidianità</w:t>
      </w:r>
    </w:p>
    <w:p>
      <w:pPr>
        <w:pStyle w:val="Chords"/>
        <w:rPr>
          <w:sz w:val="20"/>
          <w:szCs w:val="20"/>
        </w:rPr>
      </w:pPr>
      <w:r>
        <w:rPr>
          <w:sz w:val="20"/>
          <w:szCs w:val="20"/>
        </w:rPr>
        <w:t>MI-       SOL     LA         DO</w:t>
      </w:r>
    </w:p>
    <w:p>
      <w:pPr>
        <w:pStyle w:val="Lyrics"/>
        <w:rPr>
          <w:sz w:val="20"/>
          <w:szCs w:val="20"/>
        </w:rPr>
      </w:pPr>
      <w:r>
        <w:rPr>
          <w:sz w:val="20"/>
          <w:szCs w:val="20"/>
        </w:rPr>
        <w:t>mi rendo conto non son cose semplici</w:t>
      </w:r>
    </w:p>
    <w:p>
      <w:pPr>
        <w:pStyle w:val="Chords"/>
        <w:rPr>
          <w:sz w:val="20"/>
          <w:szCs w:val="20"/>
        </w:rPr>
      </w:pPr>
      <w:r>
        <w:rPr>
          <w:sz w:val="20"/>
          <w:szCs w:val="20"/>
        </w:rPr>
        <w:t>MI-           SOL    LA     DO</w:t>
      </w:r>
    </w:p>
    <w:p>
      <w:pPr>
        <w:pStyle w:val="Lyrics"/>
        <w:rPr>
          <w:sz w:val="20"/>
          <w:szCs w:val="20"/>
        </w:rPr>
      </w:pPr>
      <w:r>
        <w:rPr>
          <w:sz w:val="20"/>
          <w:szCs w:val="20"/>
        </w:rPr>
        <w:t>però ho una frana di specialità</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Lyrics"/>
        <w:rPr>
          <w:sz w:val="20"/>
          <w:szCs w:val="20"/>
        </w:rPr>
      </w:pPr>
      <w:r>
        <w:rPr>
          <w:sz w:val="20"/>
          <w:szCs w:val="20"/>
        </w:rPr>
      </w:r>
    </w:p>
    <w:p>
      <w:pPr>
        <w:pStyle w:val="Chords"/>
        <w:rPr>
          <w:sz w:val="20"/>
          <w:szCs w:val="20"/>
        </w:rPr>
      </w:pPr>
      <w:r>
        <w:rPr>
          <w:sz w:val="20"/>
          <w:szCs w:val="20"/>
        </w:rPr>
        <w:t>SOL          RE      MI-        DO</w:t>
      </w:r>
    </w:p>
    <w:p>
      <w:pPr>
        <w:pStyle w:val="Lyrics"/>
        <w:rPr>
          <w:sz w:val="20"/>
          <w:szCs w:val="20"/>
        </w:rPr>
      </w:pPr>
      <w:r>
        <w:rPr>
          <w:sz w:val="20"/>
          <w:szCs w:val="20"/>
        </w:rPr>
        <w:t>Sotto il cuscino ho il coltellino svizzero</w:t>
      </w:r>
    </w:p>
    <w:p>
      <w:pPr>
        <w:pStyle w:val="Chords"/>
        <w:rPr>
          <w:sz w:val="20"/>
          <w:szCs w:val="20"/>
        </w:rPr>
      </w:pPr>
      <w:r>
        <w:rPr>
          <w:sz w:val="20"/>
          <w:szCs w:val="20"/>
        </w:rPr>
        <w:t>SOL           RE   LA DO</w:t>
      </w:r>
    </w:p>
    <w:p>
      <w:pPr>
        <w:pStyle w:val="Lyrics"/>
        <w:rPr>
          <w:sz w:val="20"/>
          <w:szCs w:val="20"/>
        </w:rPr>
      </w:pPr>
      <w:r>
        <w:rPr>
          <w:sz w:val="20"/>
          <w:szCs w:val="20"/>
        </w:rPr>
        <w:t>gli scarponcini sul comò</w:t>
      </w:r>
    </w:p>
    <w:p>
      <w:pPr>
        <w:pStyle w:val="Chords"/>
        <w:rPr>
          <w:sz w:val="20"/>
          <w:szCs w:val="20"/>
        </w:rPr>
      </w:pPr>
      <w:r>
        <w:rPr>
          <w:sz w:val="20"/>
          <w:szCs w:val="20"/>
        </w:rPr>
        <w:t>SOL         RE          MI-      DO</w:t>
      </w:r>
    </w:p>
    <w:p>
      <w:pPr>
        <w:pStyle w:val="Lyrics"/>
        <w:rPr>
          <w:sz w:val="20"/>
          <w:szCs w:val="20"/>
        </w:rPr>
      </w:pPr>
      <w:r>
        <w:rPr>
          <w:sz w:val="20"/>
          <w:szCs w:val="20"/>
        </w:rPr>
        <w:t>e la mia tenda canadese in camera</w:t>
      </w:r>
    </w:p>
    <w:p>
      <w:pPr>
        <w:pStyle w:val="Chords"/>
        <w:rPr>
          <w:sz w:val="20"/>
          <w:szCs w:val="20"/>
        </w:rPr>
      </w:pPr>
      <w:r>
        <w:rPr>
          <w:sz w:val="20"/>
          <w:szCs w:val="20"/>
        </w:rPr>
        <w:t>SOL       RE      LA    DO</w:t>
      </w:r>
    </w:p>
    <w:p>
      <w:pPr>
        <w:pStyle w:val="Lyrics"/>
        <w:rPr>
          <w:sz w:val="20"/>
          <w:szCs w:val="20"/>
        </w:rPr>
      </w:pPr>
      <w:r>
        <w:rPr>
          <w:sz w:val="20"/>
          <w:szCs w:val="20"/>
        </w:rPr>
        <w:t>l’ho picchettata dentro la moquette</w:t>
      </w:r>
    </w:p>
    <w:p>
      <w:pPr>
        <w:pStyle w:val="Lyrics"/>
        <w:rPr>
          <w:sz w:val="20"/>
          <w:szCs w:val="20"/>
        </w:rPr>
      </w:pPr>
      <w:r>
        <w:rPr>
          <w:sz w:val="20"/>
          <w:szCs w:val="20"/>
        </w:rPr>
      </w:r>
    </w:p>
    <w:p>
      <w:pPr>
        <w:pStyle w:val="Chords"/>
        <w:rPr>
          <w:sz w:val="20"/>
          <w:szCs w:val="20"/>
        </w:rPr>
      </w:pPr>
      <w:r>
        <w:rPr>
          <w:sz w:val="20"/>
          <w:szCs w:val="20"/>
        </w:rPr>
        <w:t>MI-     SOL      LA       DO</w:t>
      </w:r>
    </w:p>
    <w:p>
      <w:pPr>
        <w:pStyle w:val="Lyrics"/>
        <w:rPr>
          <w:sz w:val="20"/>
          <w:szCs w:val="20"/>
        </w:rPr>
      </w:pPr>
      <w:r>
        <w:rPr>
          <w:sz w:val="20"/>
          <w:szCs w:val="20"/>
        </w:rPr>
        <w:t>Alla grondaia ho appeso una carrucola</w:t>
      </w:r>
    </w:p>
    <w:p>
      <w:pPr>
        <w:pStyle w:val="Chords"/>
        <w:rPr>
          <w:sz w:val="20"/>
          <w:szCs w:val="20"/>
        </w:rPr>
      </w:pPr>
      <w:r>
        <w:rPr>
          <w:sz w:val="20"/>
          <w:szCs w:val="20"/>
        </w:rPr>
        <w:t>MI-        SOL         LA      DO</w:t>
      </w:r>
    </w:p>
    <w:p>
      <w:pPr>
        <w:pStyle w:val="Lyrics"/>
        <w:rPr>
          <w:sz w:val="20"/>
          <w:szCs w:val="20"/>
        </w:rPr>
      </w:pPr>
      <w:r>
        <w:rPr>
          <w:sz w:val="20"/>
          <w:szCs w:val="20"/>
        </w:rPr>
        <w:t>ogni mattina mi trasporta giù</w:t>
      </w:r>
    </w:p>
    <w:p>
      <w:pPr>
        <w:pStyle w:val="Chords"/>
        <w:rPr>
          <w:sz w:val="20"/>
          <w:szCs w:val="20"/>
        </w:rPr>
      </w:pPr>
      <w:r>
        <w:rPr>
          <w:sz w:val="20"/>
          <w:szCs w:val="20"/>
        </w:rPr>
        <w:t>MI-       SOL     LA         DO</w:t>
      </w:r>
    </w:p>
    <w:p>
      <w:pPr>
        <w:pStyle w:val="Lyrics"/>
        <w:rPr>
          <w:sz w:val="20"/>
          <w:szCs w:val="20"/>
        </w:rPr>
      </w:pPr>
      <w:r>
        <w:rPr>
          <w:sz w:val="20"/>
          <w:szCs w:val="20"/>
        </w:rPr>
        <w:t>sono in divisa anche quando nevica</w:t>
      </w:r>
    </w:p>
    <w:p>
      <w:pPr>
        <w:pStyle w:val="Chords"/>
        <w:rPr>
          <w:sz w:val="20"/>
          <w:szCs w:val="20"/>
        </w:rPr>
      </w:pPr>
      <w:r>
        <w:rPr>
          <w:sz w:val="20"/>
          <w:szCs w:val="20"/>
        </w:rPr>
        <w:t>MI-           SOL    LA     DO</w:t>
      </w:r>
    </w:p>
    <w:p>
      <w:pPr>
        <w:pStyle w:val="Lyrics"/>
        <w:rPr>
          <w:sz w:val="20"/>
          <w:szCs w:val="20"/>
        </w:rPr>
      </w:pPr>
      <w:r>
        <w:rPr>
          <w:sz w:val="20"/>
          <w:szCs w:val="20"/>
        </w:rPr>
        <w:t>e con le maniche tirate su</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Chords"/>
        <w:rPr>
          <w:sz w:val="20"/>
          <w:szCs w:val="20"/>
        </w:rPr>
      </w:pPr>
      <w:r>
        <w:rPr>
          <w:sz w:val="20"/>
          <w:szCs w:val="20"/>
        </w:rPr>
        <w:t>SOL          RE      MI-        DO</w:t>
      </w:r>
    </w:p>
    <w:p>
      <w:pPr>
        <w:pStyle w:val="Lyrics"/>
        <w:rPr>
          <w:sz w:val="20"/>
          <w:szCs w:val="20"/>
        </w:rPr>
      </w:pPr>
      <w:r>
        <w:rPr>
          <w:sz w:val="20"/>
          <w:szCs w:val="20"/>
        </w:rPr>
        <w:t>Sono un maestro di arte pionieristica</w:t>
      </w:r>
    </w:p>
    <w:p>
      <w:pPr>
        <w:pStyle w:val="Chords"/>
        <w:rPr>
          <w:sz w:val="20"/>
          <w:szCs w:val="20"/>
        </w:rPr>
      </w:pPr>
      <w:r>
        <w:rPr>
          <w:sz w:val="20"/>
          <w:szCs w:val="20"/>
        </w:rPr>
        <w:t>SOL           RE   LA DO</w:t>
      </w:r>
    </w:p>
    <w:p>
      <w:pPr>
        <w:pStyle w:val="Lyrics"/>
        <w:rPr>
          <w:sz w:val="20"/>
          <w:szCs w:val="20"/>
        </w:rPr>
      </w:pPr>
      <w:r>
        <w:rPr>
          <w:sz w:val="20"/>
          <w:szCs w:val="20"/>
        </w:rPr>
        <w:t>anche Mac Gyver lo confermerà</w:t>
      </w:r>
    </w:p>
    <w:p>
      <w:pPr>
        <w:pStyle w:val="Chords"/>
        <w:rPr>
          <w:sz w:val="20"/>
          <w:szCs w:val="20"/>
        </w:rPr>
      </w:pPr>
      <w:r>
        <w:rPr>
          <w:sz w:val="20"/>
          <w:szCs w:val="20"/>
        </w:rPr>
        <w:t>SOL         RE          MI-      DO</w:t>
      </w:r>
    </w:p>
    <w:p>
      <w:pPr>
        <w:pStyle w:val="Lyrics"/>
        <w:rPr>
          <w:sz w:val="20"/>
          <w:szCs w:val="20"/>
        </w:rPr>
      </w:pPr>
      <w:r>
        <w:rPr>
          <w:sz w:val="20"/>
          <w:szCs w:val="20"/>
        </w:rPr>
        <w:t>con pochi pali e con corda di canapa</w:t>
      </w:r>
    </w:p>
    <w:p>
      <w:pPr>
        <w:pStyle w:val="Chords"/>
        <w:rPr>
          <w:sz w:val="20"/>
          <w:szCs w:val="20"/>
        </w:rPr>
      </w:pPr>
      <w:r>
        <w:rPr>
          <w:sz w:val="20"/>
          <w:szCs w:val="20"/>
        </w:rPr>
        <w:t>SOL       RE      LA    DO</w:t>
      </w:r>
    </w:p>
    <w:p>
      <w:pPr>
        <w:pStyle w:val="Lyrics"/>
        <w:rPr>
          <w:sz w:val="20"/>
          <w:szCs w:val="20"/>
        </w:rPr>
      </w:pPr>
      <w:r>
        <w:rPr>
          <w:sz w:val="20"/>
          <w:szCs w:val="20"/>
        </w:rPr>
        <w:t>mi sono fatto la radio e la tivù</w:t>
      </w:r>
    </w:p>
    <w:p>
      <w:pPr>
        <w:pStyle w:val="Lyrics"/>
        <w:rPr>
          <w:sz w:val="20"/>
          <w:szCs w:val="20"/>
        </w:rPr>
      </w:pPr>
      <w:r>
        <w:rPr>
          <w:sz w:val="20"/>
          <w:szCs w:val="20"/>
        </w:rPr>
      </w:r>
    </w:p>
    <w:p>
      <w:pPr>
        <w:pStyle w:val="Chords"/>
        <w:rPr>
          <w:sz w:val="20"/>
          <w:szCs w:val="20"/>
        </w:rPr>
      </w:pPr>
      <w:r>
        <w:rPr>
          <w:sz w:val="20"/>
          <w:szCs w:val="20"/>
        </w:rPr>
        <w:t>MI-     SOL      LA       DO</w:t>
      </w:r>
    </w:p>
    <w:p>
      <w:pPr>
        <w:pStyle w:val="Lyrics"/>
        <w:rPr>
          <w:sz w:val="20"/>
          <w:szCs w:val="20"/>
        </w:rPr>
      </w:pPr>
      <w:r>
        <w:rPr>
          <w:sz w:val="20"/>
          <w:szCs w:val="20"/>
        </w:rPr>
        <w:t>Non faccio un passo senza la mia bussola</w:t>
      </w:r>
    </w:p>
    <w:p>
      <w:pPr>
        <w:pStyle w:val="Chords"/>
        <w:rPr>
          <w:sz w:val="20"/>
          <w:szCs w:val="20"/>
        </w:rPr>
      </w:pPr>
      <w:r>
        <w:rPr>
          <w:sz w:val="20"/>
          <w:szCs w:val="20"/>
        </w:rPr>
        <w:t>MI-        SOL         LA      DO</w:t>
      </w:r>
    </w:p>
    <w:p>
      <w:pPr>
        <w:pStyle w:val="Lyrics"/>
        <w:rPr>
          <w:sz w:val="20"/>
          <w:szCs w:val="20"/>
        </w:rPr>
      </w:pPr>
      <w:r>
        <w:rPr>
          <w:sz w:val="20"/>
          <w:szCs w:val="20"/>
        </w:rPr>
        <w:t>e la mia scuola è a 30 gradi est</w:t>
      </w:r>
    </w:p>
    <w:p>
      <w:pPr>
        <w:pStyle w:val="Chords"/>
        <w:rPr>
          <w:sz w:val="20"/>
          <w:szCs w:val="20"/>
        </w:rPr>
      </w:pPr>
      <w:r>
        <w:rPr>
          <w:sz w:val="20"/>
          <w:szCs w:val="20"/>
        </w:rPr>
        <w:t>MI-       SOL     LA         DO</w:t>
      </w:r>
    </w:p>
    <w:p>
      <w:pPr>
        <w:pStyle w:val="Lyrics"/>
        <w:rPr>
          <w:sz w:val="20"/>
          <w:szCs w:val="20"/>
        </w:rPr>
      </w:pPr>
      <w:r>
        <w:rPr>
          <w:sz w:val="20"/>
          <w:szCs w:val="20"/>
        </w:rPr>
        <w:t>ho acceso il fuoco accanto alla mia amaca</w:t>
      </w:r>
    </w:p>
    <w:p>
      <w:pPr>
        <w:pStyle w:val="Chords"/>
        <w:rPr>
          <w:sz w:val="20"/>
          <w:szCs w:val="20"/>
        </w:rPr>
      </w:pPr>
      <w:r>
        <w:rPr>
          <w:sz w:val="20"/>
          <w:szCs w:val="20"/>
        </w:rPr>
        <w:t>MI-           SOL    LA     DO</w:t>
      </w:r>
    </w:p>
    <w:p>
      <w:pPr>
        <w:pStyle w:val="Lyrics"/>
        <w:rPr>
          <w:sz w:val="20"/>
          <w:szCs w:val="20"/>
        </w:rPr>
      </w:pPr>
      <w:r>
        <w:rPr>
          <w:sz w:val="20"/>
          <w:szCs w:val="20"/>
        </w:rPr>
        <w:t>pane alla trapper e moka di caffè</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Chords"/>
        <w:rPr>
          <w:sz w:val="20"/>
          <w:szCs w:val="20"/>
        </w:rPr>
      </w:pPr>
      <w:r>
        <w:rPr>
          <w:sz w:val="20"/>
          <w:szCs w:val="20"/>
        </w:rPr>
        <w:t>SOL          RE      MI-        DO</w:t>
      </w:r>
    </w:p>
    <w:p>
      <w:pPr>
        <w:pStyle w:val="Lyrics"/>
        <w:rPr>
          <w:sz w:val="20"/>
          <w:szCs w:val="20"/>
        </w:rPr>
      </w:pPr>
      <w:r>
        <w:rPr>
          <w:sz w:val="20"/>
          <w:szCs w:val="20"/>
        </w:rPr>
        <w:t>Sono uno scout ma anche un gran romantico</w:t>
      </w:r>
    </w:p>
    <w:p>
      <w:pPr>
        <w:pStyle w:val="Chords"/>
        <w:rPr>
          <w:sz w:val="20"/>
          <w:szCs w:val="20"/>
        </w:rPr>
      </w:pPr>
      <w:r>
        <w:rPr>
          <w:sz w:val="20"/>
          <w:szCs w:val="20"/>
        </w:rPr>
        <w:t>SOL           RE   LA DO</w:t>
      </w:r>
    </w:p>
    <w:p>
      <w:pPr>
        <w:pStyle w:val="Lyrics"/>
        <w:rPr>
          <w:sz w:val="20"/>
          <w:szCs w:val="20"/>
        </w:rPr>
      </w:pPr>
      <w:r>
        <w:rPr>
          <w:sz w:val="20"/>
          <w:szCs w:val="20"/>
        </w:rPr>
        <w:t>mi sono messo sotto casa sua</w:t>
      </w:r>
    </w:p>
    <w:p>
      <w:pPr>
        <w:pStyle w:val="Chords"/>
        <w:rPr>
          <w:sz w:val="20"/>
          <w:szCs w:val="20"/>
        </w:rPr>
      </w:pPr>
      <w:r>
        <w:rPr>
          <w:sz w:val="20"/>
          <w:szCs w:val="20"/>
        </w:rPr>
        <w:t>SOL         RE          MI-      DO</w:t>
      </w:r>
    </w:p>
    <w:p>
      <w:pPr>
        <w:pStyle w:val="Lyrics"/>
        <w:rPr>
          <w:sz w:val="20"/>
          <w:szCs w:val="20"/>
        </w:rPr>
      </w:pPr>
      <w:r>
        <w:rPr>
          <w:sz w:val="20"/>
          <w:szCs w:val="20"/>
        </w:rPr>
        <w:t>e l’ho trasmesso un “ti amo" semaforico</w:t>
      </w:r>
    </w:p>
    <w:p>
      <w:pPr>
        <w:pStyle w:val="Chords"/>
        <w:rPr>
          <w:sz w:val="20"/>
          <w:szCs w:val="20"/>
        </w:rPr>
      </w:pPr>
      <w:r>
        <w:rPr>
          <w:sz w:val="20"/>
          <w:szCs w:val="20"/>
        </w:rPr>
        <w:t>SOL       RE      LA    DO</w:t>
      </w:r>
    </w:p>
    <w:p>
      <w:pPr>
        <w:pStyle w:val="Lyrics"/>
        <w:rPr>
          <w:sz w:val="20"/>
          <w:szCs w:val="20"/>
        </w:rPr>
      </w:pPr>
      <w:r>
        <w:rPr>
          <w:sz w:val="20"/>
          <w:szCs w:val="20"/>
        </w:rPr>
        <w:t>però i vicini mi han cacciato via</w:t>
      </w:r>
    </w:p>
    <w:p>
      <w:pPr>
        <w:pStyle w:val="Chords"/>
        <w:rPr>
          <w:sz w:val="20"/>
          <w:szCs w:val="20"/>
        </w:rPr>
      </w:pPr>
      <w:r>
        <w:rPr>
          <w:sz w:val="20"/>
          <w:szCs w:val="20"/>
        </w:rPr>
        <w:t>MI-     SOL      LA       DO</w:t>
      </w:r>
    </w:p>
    <w:p>
      <w:pPr>
        <w:pStyle w:val="Lyrics"/>
        <w:rPr>
          <w:sz w:val="20"/>
          <w:szCs w:val="20"/>
        </w:rPr>
      </w:pPr>
      <w:r>
        <w:rPr>
          <w:sz w:val="20"/>
          <w:szCs w:val="20"/>
        </w:rPr>
        <w:t>Mia madre dice che sono un caso clinico</w:t>
      </w:r>
    </w:p>
    <w:p>
      <w:pPr>
        <w:pStyle w:val="Chords"/>
        <w:rPr>
          <w:sz w:val="20"/>
          <w:szCs w:val="20"/>
        </w:rPr>
      </w:pPr>
      <w:r>
        <w:rPr>
          <w:sz w:val="20"/>
          <w:szCs w:val="20"/>
        </w:rPr>
        <w:t>MI-        SOL         LA      DO</w:t>
      </w:r>
    </w:p>
    <w:p>
      <w:pPr>
        <w:pStyle w:val="Lyrics"/>
        <w:rPr>
          <w:sz w:val="20"/>
          <w:szCs w:val="20"/>
        </w:rPr>
      </w:pPr>
      <w:r>
        <w:rPr>
          <w:sz w:val="20"/>
          <w:szCs w:val="20"/>
        </w:rPr>
        <w:t>ho una scoutite di rara gravità</w:t>
      </w:r>
    </w:p>
    <w:p>
      <w:pPr>
        <w:pStyle w:val="Chords"/>
        <w:rPr>
          <w:sz w:val="20"/>
          <w:szCs w:val="20"/>
        </w:rPr>
      </w:pPr>
      <w:r>
        <w:rPr>
          <w:sz w:val="20"/>
          <w:szCs w:val="20"/>
        </w:rPr>
        <w:t>MI-       SOL     LA         DO</w:t>
      </w:r>
    </w:p>
    <w:p>
      <w:pPr>
        <w:pStyle w:val="Lyrics"/>
        <w:rPr>
          <w:sz w:val="20"/>
          <w:szCs w:val="20"/>
        </w:rPr>
      </w:pPr>
      <w:r>
        <w:rPr>
          <w:sz w:val="20"/>
          <w:szCs w:val="20"/>
        </w:rPr>
        <w:t>aspetta mamma non chiamare il medico</w:t>
      </w:r>
    </w:p>
    <w:p>
      <w:pPr>
        <w:pStyle w:val="Chords"/>
        <w:rPr>
          <w:sz w:val="20"/>
          <w:szCs w:val="20"/>
        </w:rPr>
      </w:pPr>
      <w:r>
        <w:rPr>
          <w:sz w:val="20"/>
          <w:szCs w:val="20"/>
        </w:rPr>
        <w:t>MI-           SOL    LA     DO</w:t>
      </w:r>
    </w:p>
    <w:p>
      <w:pPr>
        <w:pStyle w:val="Lyrics"/>
        <w:rPr>
          <w:sz w:val="20"/>
          <w:szCs w:val="20"/>
        </w:rPr>
      </w:pPr>
      <w:r>
        <w:rPr>
          <w:sz w:val="20"/>
          <w:szCs w:val="20"/>
        </w:rPr>
        <w:t>che devo uscire, mi aspettano per l’hike</w:t>
      </w:r>
    </w:p>
    <w:p>
      <w:pPr>
        <w:pStyle w:val="Chords"/>
        <w:rPr>
          <w:sz w:val="20"/>
          <w:szCs w:val="20"/>
        </w:rPr>
      </w:pPr>
      <w:r>
        <w:rPr>
          <w:sz w:val="20"/>
          <w:szCs w:val="20"/>
        </w:rPr>
        <w:t>LA DO              SOL  RE MI-  DO</w:t>
      </w:r>
    </w:p>
    <w:p>
      <w:pPr>
        <w:pStyle w:val="Lyrics"/>
        <w:rPr>
          <w:sz w:val="20"/>
          <w:szCs w:val="20"/>
        </w:rPr>
      </w:pPr>
      <w:r>
        <w:rPr>
          <w:sz w:val="20"/>
          <w:szCs w:val="20"/>
        </w:rPr>
        <w:t>Oooh-Oh... Io so a memoria il morse!</w:t>
      </w:r>
    </w:p>
    <w:p>
      <w:pPr>
        <w:pStyle w:val="Heading2"/>
        <w:spacing w:before="0" w:after="200"/>
        <w:rPr/>
      </w:pPr>
      <w:bookmarkStart w:id="250" w:name="__RefHeading___Toc6686_1976528581"/>
      <w:bookmarkStart w:id="251" w:name="_Toc1187913390"/>
      <w:bookmarkStart w:id="252" w:name="_Toc261296028"/>
      <w:bookmarkStart w:id="253" w:name="_Toc1815303431"/>
      <w:bookmarkEnd w:id="250"/>
      <w:r>
        <w:rPr/>
        <w:t>59 - Kamaludu in blues</w:t>
      </w:r>
      <w:bookmarkEnd w:id="251"/>
      <w:bookmarkEnd w:id="252"/>
      <w:bookmarkEnd w:id="253"/>
    </w:p>
    <w:p>
      <w:pPr>
        <w:pStyle w:val="Chords"/>
        <w:rPr>
          <w:sz w:val="32"/>
          <w:szCs w:val="32"/>
        </w:rPr>
      </w:pPr>
      <w:r>
        <w:rPr>
          <w:sz w:val="28"/>
          <w:szCs w:val="28"/>
        </w:rPr>
        <w:t xml:space="preserve">    </w:t>
      </w:r>
      <w:r>
        <w:rPr>
          <w:sz w:val="28"/>
          <w:szCs w:val="28"/>
        </w:rPr>
        <w:t>DO</w:t>
      </w:r>
    </w:p>
    <w:p>
      <w:pPr>
        <w:pStyle w:val="Lyrics"/>
        <w:rPr>
          <w:sz w:val="32"/>
          <w:szCs w:val="32"/>
        </w:rPr>
      </w:pPr>
      <w:r>
        <w:rPr>
          <w:sz w:val="28"/>
          <w:szCs w:val="28"/>
        </w:rPr>
        <w:t>Kamaludu, kamaludu in blues</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kamaludu, kamaludu in blues</w:t>
      </w:r>
    </w:p>
    <w:p>
      <w:pPr>
        <w:pStyle w:val="Chords"/>
        <w:rPr>
          <w:sz w:val="32"/>
          <w:szCs w:val="32"/>
        </w:rPr>
      </w:pPr>
      <w:r>
        <w:rPr>
          <w:sz w:val="28"/>
          <w:szCs w:val="28"/>
        </w:rPr>
        <w:t xml:space="preserve">    </w:t>
      </w:r>
      <w:r>
        <w:rPr>
          <w:sz w:val="28"/>
          <w:szCs w:val="28"/>
        </w:rPr>
        <w:t>DO                   SOL FA DO</w:t>
      </w:r>
    </w:p>
    <w:p>
      <w:pPr>
        <w:pStyle w:val="Lyrics"/>
        <w:rPr>
          <w:sz w:val="32"/>
          <w:szCs w:val="32"/>
        </w:rPr>
      </w:pPr>
      <w:r>
        <w:rPr>
          <w:sz w:val="28"/>
          <w:szCs w:val="28"/>
        </w:rPr>
        <w:t>kamaludu, kamaludu uanda sii...</w:t>
      </w:r>
    </w:p>
    <w:p>
      <w:pPr>
        <w:pStyle w:val="Chords"/>
        <w:rPr>
          <w:sz w:val="32"/>
          <w:szCs w:val="32"/>
        </w:rPr>
      </w:pPr>
      <w:r>
        <w:rPr>
          <w:sz w:val="28"/>
          <w:szCs w:val="28"/>
        </w:rPr>
        <w:t>DO</w:t>
      </w:r>
    </w:p>
    <w:p>
      <w:pPr>
        <w:pStyle w:val="Lyrics"/>
        <w:rPr>
          <w:sz w:val="32"/>
          <w:szCs w:val="32"/>
        </w:rPr>
      </w:pPr>
      <w:r>
        <w:rPr>
          <w:sz w:val="28"/>
          <w:szCs w:val="28"/>
        </w:rPr>
        <w:t>kamaludu uanda si kamaludu in blues</w:t>
      </w:r>
    </w:p>
    <w:p>
      <w:pPr>
        <w:pStyle w:val="Lyrics"/>
        <w:rPr>
          <w:sz w:val="28"/>
          <w:szCs w:val="28"/>
        </w:rPr>
      </w:pPr>
      <w:r>
        <w:rPr>
          <w:sz w:val="28"/>
          <w:szCs w:val="28"/>
        </w:rPr>
      </w:r>
    </w:p>
    <w:p>
      <w:pPr>
        <w:pStyle w:val="Lyrics"/>
        <w:rPr>
          <w:sz w:val="32"/>
          <w:szCs w:val="32"/>
        </w:rPr>
      </w:pPr>
      <w:r>
        <w:rPr>
          <w:sz w:val="28"/>
          <w:szCs w:val="28"/>
        </w:rPr>
        <w:t>Behbel ina, behbel ina in blues</w:t>
      </w:r>
    </w:p>
    <w:p>
      <w:pPr>
        <w:pStyle w:val="Lyrics"/>
        <w:rPr>
          <w:sz w:val="32"/>
          <w:szCs w:val="32"/>
        </w:rPr>
      </w:pPr>
      <w:r>
        <w:rPr>
          <w:sz w:val="28"/>
          <w:szCs w:val="28"/>
        </w:rPr>
        <w:t>behbel ina, behbel ina in blues</w:t>
      </w:r>
    </w:p>
    <w:p>
      <w:pPr>
        <w:pStyle w:val="Lyrics"/>
        <w:rPr>
          <w:sz w:val="32"/>
          <w:szCs w:val="32"/>
        </w:rPr>
      </w:pPr>
      <w:r>
        <w:rPr>
          <w:sz w:val="28"/>
          <w:szCs w:val="28"/>
        </w:rPr>
        <w:t>behbel ina, behbelina uandasii...</w:t>
      </w:r>
    </w:p>
    <w:p>
      <w:pPr>
        <w:pStyle w:val="Lyrics"/>
        <w:rPr>
          <w:sz w:val="32"/>
          <w:szCs w:val="32"/>
        </w:rPr>
      </w:pPr>
      <w:r>
        <w:rPr>
          <w:sz w:val="28"/>
          <w:szCs w:val="28"/>
        </w:rPr>
        <w:t>behbel ina uandasi au au.</w:t>
      </w:r>
    </w:p>
    <w:p>
      <w:pPr>
        <w:pStyle w:val="Lyrics"/>
        <w:rPr>
          <w:sz w:val="28"/>
          <w:szCs w:val="28"/>
        </w:rPr>
      </w:pPr>
      <w:r>
        <w:rPr>
          <w:sz w:val="28"/>
          <w:szCs w:val="28"/>
        </w:rPr>
      </w:r>
    </w:p>
    <w:p>
      <w:pPr>
        <w:pStyle w:val="Lyrics"/>
        <w:rPr>
          <w:sz w:val="32"/>
          <w:szCs w:val="32"/>
        </w:rPr>
      </w:pPr>
      <w:r>
        <w:rPr>
          <w:sz w:val="28"/>
          <w:szCs w:val="28"/>
        </w:rPr>
        <w:t>Natouleja, natouleja in blues</w:t>
      </w:r>
    </w:p>
    <w:p>
      <w:pPr>
        <w:pStyle w:val="Lyrics"/>
        <w:rPr>
          <w:sz w:val="32"/>
          <w:szCs w:val="32"/>
        </w:rPr>
      </w:pPr>
      <w:r>
        <w:rPr>
          <w:sz w:val="28"/>
          <w:szCs w:val="28"/>
        </w:rPr>
        <w:t>natouleja, natouleja in blues</w:t>
      </w:r>
    </w:p>
    <w:p>
      <w:pPr>
        <w:pStyle w:val="Lyrics"/>
        <w:rPr>
          <w:sz w:val="32"/>
          <w:szCs w:val="32"/>
        </w:rPr>
      </w:pPr>
      <w:r>
        <w:rPr>
          <w:sz w:val="28"/>
          <w:szCs w:val="28"/>
        </w:rPr>
        <w:t>natouleja, natouleja uandasii...</w:t>
      </w:r>
    </w:p>
    <w:p>
      <w:pPr>
        <w:pStyle w:val="Lyrics"/>
        <w:rPr>
          <w:sz w:val="32"/>
          <w:szCs w:val="32"/>
        </w:rPr>
      </w:pPr>
      <w:r>
        <w:rPr>
          <w:sz w:val="28"/>
          <w:szCs w:val="28"/>
        </w:rPr>
        <w:t>natouleja uandasi au au.</w:t>
      </w:r>
    </w:p>
    <w:p>
      <w:pPr>
        <w:pStyle w:val="Lyrics"/>
        <w:rPr/>
      </w:pPr>
      <w:r>
        <w:rPr/>
      </w:r>
    </w:p>
    <w:p>
      <w:pPr>
        <w:pStyle w:val="Normal"/>
        <w:rPr/>
      </w:pPr>
      <w:r>
        <w:rPr/>
      </w:r>
      <w:r>
        <w:br w:type="page"/>
      </w:r>
    </w:p>
    <w:p>
      <w:pPr>
        <w:pStyle w:val="Heading2"/>
        <w:spacing w:before="0" w:after="200"/>
        <w:rPr/>
      </w:pPr>
      <w:bookmarkStart w:id="254" w:name="__RefHeading___Toc6688_1976528581"/>
      <w:bookmarkStart w:id="255" w:name="_Toc2025399849"/>
      <w:bookmarkStart w:id="256" w:name="_Toc650893360"/>
      <w:bookmarkStart w:id="257" w:name="_Toc350002486"/>
      <w:bookmarkEnd w:id="254"/>
      <w:r>
        <w:rPr/>
        <w:t>60 - Kamaludu</w:t>
      </w:r>
      <w:bookmarkEnd w:id="255"/>
      <w:bookmarkEnd w:id="256"/>
      <w:bookmarkEnd w:id="257"/>
    </w:p>
    <w:p>
      <w:pPr>
        <w:pStyle w:val="Lyrics"/>
        <w:rPr>
          <w:sz w:val="36"/>
          <w:szCs w:val="36"/>
        </w:rPr>
      </w:pPr>
      <w:r>
        <w:rPr>
          <w:sz w:val="32"/>
          <w:szCs w:val="32"/>
        </w:rPr>
        <w:t>Kamaludu</w:t>
      </w:r>
    </w:p>
    <w:p>
      <w:pPr>
        <w:pStyle w:val="Lyrics"/>
        <w:rPr>
          <w:sz w:val="36"/>
          <w:szCs w:val="36"/>
        </w:rPr>
      </w:pPr>
      <w:r>
        <w:rPr>
          <w:sz w:val="32"/>
          <w:szCs w:val="32"/>
        </w:rPr>
        <w:t>Kamaludu ludu</w:t>
      </w:r>
    </w:p>
    <w:p>
      <w:pPr>
        <w:pStyle w:val="Lyrics"/>
        <w:rPr>
          <w:sz w:val="36"/>
          <w:szCs w:val="36"/>
        </w:rPr>
      </w:pPr>
      <w:r>
        <w:rPr>
          <w:sz w:val="32"/>
          <w:szCs w:val="32"/>
        </w:rPr>
        <w:t>Kamaludu uandasii</w:t>
      </w:r>
    </w:p>
    <w:p>
      <w:pPr>
        <w:pStyle w:val="Lyrics"/>
        <w:rPr>
          <w:sz w:val="36"/>
          <w:szCs w:val="36"/>
        </w:rPr>
      </w:pPr>
      <w:r>
        <w:rPr>
          <w:sz w:val="32"/>
          <w:szCs w:val="32"/>
        </w:rPr>
        <w:t>Kamaludu Kamaludu uandasii</w:t>
      </w:r>
    </w:p>
    <w:p>
      <w:pPr>
        <w:pStyle w:val="Lyrics"/>
        <w:rPr>
          <w:sz w:val="32"/>
          <w:szCs w:val="32"/>
        </w:rPr>
      </w:pPr>
      <w:r>
        <w:rPr>
          <w:sz w:val="32"/>
          <w:szCs w:val="32"/>
        </w:rPr>
      </w:r>
    </w:p>
    <w:p>
      <w:pPr>
        <w:pStyle w:val="Lyrics"/>
        <w:rPr>
          <w:sz w:val="36"/>
          <w:szCs w:val="36"/>
        </w:rPr>
      </w:pPr>
      <w:r>
        <w:rPr>
          <w:sz w:val="32"/>
          <w:szCs w:val="32"/>
        </w:rPr>
        <w:t>Behbel ina</w:t>
      </w:r>
    </w:p>
    <w:p>
      <w:pPr>
        <w:pStyle w:val="Lyrics"/>
        <w:rPr>
          <w:sz w:val="36"/>
          <w:szCs w:val="36"/>
        </w:rPr>
      </w:pPr>
      <w:r>
        <w:rPr>
          <w:sz w:val="32"/>
          <w:szCs w:val="32"/>
        </w:rPr>
        <w:t>Behbel ina ina</w:t>
      </w:r>
    </w:p>
    <w:p>
      <w:pPr>
        <w:pStyle w:val="Lyrics"/>
        <w:rPr>
          <w:sz w:val="36"/>
          <w:szCs w:val="36"/>
        </w:rPr>
      </w:pPr>
      <w:r>
        <w:rPr>
          <w:sz w:val="32"/>
          <w:szCs w:val="32"/>
        </w:rPr>
        <w:t>Behbel ina uandasii</w:t>
      </w:r>
    </w:p>
    <w:p>
      <w:pPr>
        <w:pStyle w:val="Lyrics"/>
        <w:rPr>
          <w:sz w:val="36"/>
          <w:szCs w:val="36"/>
        </w:rPr>
      </w:pPr>
      <w:r>
        <w:rPr>
          <w:sz w:val="32"/>
          <w:szCs w:val="32"/>
        </w:rPr>
        <w:t>Behbel ina Behbel ina uandasii</w:t>
      </w:r>
    </w:p>
    <w:p>
      <w:pPr>
        <w:pStyle w:val="Lyrics"/>
        <w:rPr>
          <w:sz w:val="32"/>
          <w:szCs w:val="32"/>
        </w:rPr>
      </w:pPr>
      <w:r>
        <w:rPr>
          <w:sz w:val="32"/>
          <w:szCs w:val="32"/>
        </w:rPr>
      </w:r>
    </w:p>
    <w:p>
      <w:pPr>
        <w:pStyle w:val="Lyrics"/>
        <w:rPr>
          <w:sz w:val="36"/>
          <w:szCs w:val="36"/>
        </w:rPr>
      </w:pPr>
      <w:r>
        <w:rPr>
          <w:sz w:val="32"/>
          <w:szCs w:val="32"/>
        </w:rPr>
        <w:t>Natouleja</w:t>
      </w:r>
    </w:p>
    <w:p>
      <w:pPr>
        <w:pStyle w:val="Lyrics"/>
        <w:rPr>
          <w:sz w:val="36"/>
          <w:szCs w:val="36"/>
        </w:rPr>
      </w:pPr>
      <w:r>
        <w:rPr>
          <w:sz w:val="32"/>
          <w:szCs w:val="32"/>
        </w:rPr>
        <w:t>Natouleja eja</w:t>
      </w:r>
    </w:p>
    <w:p>
      <w:pPr>
        <w:pStyle w:val="Lyrics"/>
        <w:rPr>
          <w:sz w:val="36"/>
          <w:szCs w:val="36"/>
        </w:rPr>
      </w:pPr>
      <w:r>
        <w:rPr>
          <w:sz w:val="32"/>
          <w:szCs w:val="32"/>
        </w:rPr>
        <w:t>Natouleja uandasii</w:t>
      </w:r>
    </w:p>
    <w:p>
      <w:pPr>
        <w:pStyle w:val="Lyrics"/>
        <w:rPr>
          <w:sz w:val="36"/>
          <w:szCs w:val="36"/>
        </w:rPr>
      </w:pPr>
      <w:r>
        <w:rPr>
          <w:sz w:val="32"/>
          <w:szCs w:val="32"/>
        </w:rPr>
        <w:t xml:space="preserve">Natouleja Natouleja uandasii </w:t>
      </w:r>
    </w:p>
    <w:p>
      <w:pPr>
        <w:pStyle w:val="Lyrics"/>
        <w:rPr/>
      </w:pPr>
      <w:r>
        <w:rPr/>
      </w:r>
    </w:p>
    <w:p>
      <w:pPr>
        <w:pStyle w:val="Normal"/>
        <w:rPr/>
      </w:pPr>
      <w:r>
        <w:rPr/>
      </w:r>
      <w:r>
        <w:br w:type="page"/>
      </w:r>
    </w:p>
    <w:p>
      <w:pPr>
        <w:pStyle w:val="Heading2"/>
        <w:spacing w:before="0" w:after="200"/>
        <w:rPr/>
      </w:pPr>
      <w:bookmarkStart w:id="258" w:name="__RefHeading___Toc6690_1976528581"/>
      <w:bookmarkStart w:id="259" w:name="_Toc273248749"/>
      <w:bookmarkStart w:id="260" w:name="_Toc726354509"/>
      <w:bookmarkStart w:id="261" w:name="_Toc303299548"/>
      <w:bookmarkEnd w:id="258"/>
      <w:r>
        <w:rPr/>
        <w:t>61 - L’acqua la terra e il cielo</w:t>
      </w:r>
      <w:bookmarkEnd w:id="259"/>
      <w:bookmarkEnd w:id="260"/>
      <w:bookmarkEnd w:id="261"/>
    </w:p>
    <w:p>
      <w:pPr>
        <w:pStyle w:val="Chords"/>
        <w:rPr>
          <w:sz w:val="22"/>
          <w:szCs w:val="22"/>
        </w:rPr>
      </w:pPr>
      <w:r>
        <w:rPr>
          <w:sz w:val="22"/>
          <w:szCs w:val="22"/>
        </w:rPr>
        <w:t>RE SI- SOL LA</w:t>
      </w:r>
    </w:p>
    <w:p>
      <w:pPr>
        <w:pStyle w:val="Chords"/>
        <w:rPr>
          <w:sz w:val="22"/>
          <w:szCs w:val="22"/>
        </w:rPr>
      </w:pPr>
      <w:r>
        <w:rPr>
          <w:sz w:val="22"/>
          <w:szCs w:val="22"/>
        </w:rPr>
        <w:t>RE     SI-     SOL         LA</w:t>
      </w:r>
    </w:p>
    <w:p>
      <w:pPr>
        <w:pStyle w:val="Lyrics"/>
        <w:rPr>
          <w:sz w:val="22"/>
          <w:szCs w:val="22"/>
        </w:rPr>
      </w:pPr>
      <w:r>
        <w:rPr>
          <w:sz w:val="22"/>
          <w:szCs w:val="22"/>
        </w:rPr>
        <w:t>In principio la terra Dio creò,</w:t>
      </w:r>
    </w:p>
    <w:p>
      <w:pPr>
        <w:pStyle w:val="Chords"/>
        <w:rPr>
          <w:sz w:val="22"/>
          <w:szCs w:val="22"/>
        </w:rPr>
      </w:pPr>
      <w:r>
        <w:rPr>
          <w:sz w:val="22"/>
          <w:szCs w:val="22"/>
        </w:rPr>
        <w:t>RE     FA#-      SOL         LA</w:t>
      </w:r>
    </w:p>
    <w:p>
      <w:pPr>
        <w:pStyle w:val="Lyrics"/>
        <w:rPr>
          <w:sz w:val="22"/>
          <w:szCs w:val="22"/>
        </w:rPr>
      </w:pPr>
      <w:r>
        <w:rPr>
          <w:sz w:val="22"/>
          <w:szCs w:val="22"/>
        </w:rPr>
        <w:t>con i monti i prati e i suoi color</w:t>
      </w:r>
    </w:p>
    <w:p>
      <w:pPr>
        <w:pStyle w:val="Chords"/>
        <w:rPr>
          <w:sz w:val="22"/>
          <w:szCs w:val="22"/>
        </w:rPr>
      </w:pPr>
      <w:r>
        <w:rPr>
          <w:sz w:val="22"/>
          <w:szCs w:val="22"/>
        </w:rPr>
        <w:t>FA#-              SI-</w:t>
      </w:r>
    </w:p>
    <w:p>
      <w:pPr>
        <w:pStyle w:val="Lyrics"/>
        <w:rPr>
          <w:sz w:val="22"/>
          <w:szCs w:val="22"/>
        </w:rPr>
      </w:pPr>
      <w:r>
        <w:rPr>
          <w:sz w:val="22"/>
          <w:szCs w:val="22"/>
        </w:rPr>
        <w:t>e il profumo dei suoi fior</w:t>
      </w:r>
    </w:p>
    <w:p>
      <w:pPr>
        <w:pStyle w:val="Chords"/>
        <w:rPr>
          <w:sz w:val="22"/>
          <w:szCs w:val="22"/>
        </w:rPr>
      </w:pPr>
      <w:r>
        <w:rPr>
          <w:sz w:val="22"/>
          <w:szCs w:val="22"/>
        </w:rPr>
        <w:t>SOL        LA</w:t>
      </w:r>
    </w:p>
    <w:p>
      <w:pPr>
        <w:pStyle w:val="Lyrics"/>
        <w:rPr>
          <w:sz w:val="22"/>
          <w:szCs w:val="22"/>
        </w:rPr>
      </w:pPr>
      <w:r>
        <w:rPr>
          <w:sz w:val="22"/>
          <w:szCs w:val="22"/>
        </w:rPr>
        <w:t xml:space="preserve">che ogni giorno io rivedo intorno a </w:t>
      </w:r>
    </w:p>
    <w:p>
      <w:pPr>
        <w:pStyle w:val="Chords"/>
        <w:rPr>
          <w:sz w:val="22"/>
          <w:szCs w:val="22"/>
        </w:rPr>
      </w:pPr>
      <w:r>
        <w:rPr>
          <w:sz w:val="22"/>
          <w:szCs w:val="22"/>
        </w:rPr>
        <w:t>RE    SI-     SOL         LA</w:t>
      </w:r>
    </w:p>
    <w:p>
      <w:pPr>
        <w:pStyle w:val="Lyrics"/>
        <w:rPr>
          <w:sz w:val="22"/>
          <w:szCs w:val="22"/>
        </w:rPr>
      </w:pPr>
      <w:r>
        <w:rPr>
          <w:sz w:val="22"/>
          <w:szCs w:val="22"/>
        </w:rPr>
        <w:t>me che osservo la terra respirar</w:t>
      </w:r>
    </w:p>
    <w:p>
      <w:pPr>
        <w:pStyle w:val="Chords"/>
        <w:rPr>
          <w:sz w:val="22"/>
          <w:szCs w:val="22"/>
        </w:rPr>
      </w:pPr>
      <w:r>
        <w:rPr>
          <w:sz w:val="22"/>
          <w:szCs w:val="22"/>
        </w:rPr>
        <w:t>RE    FA#-     SOL         LA</w:t>
      </w:r>
    </w:p>
    <w:p>
      <w:pPr>
        <w:pStyle w:val="Lyrics"/>
        <w:rPr>
          <w:sz w:val="22"/>
          <w:szCs w:val="22"/>
        </w:rPr>
      </w:pPr>
      <w:r>
        <w:rPr>
          <w:sz w:val="22"/>
          <w:szCs w:val="22"/>
        </w:rPr>
        <w:t>attraverso le piante e gli animal</w:t>
      </w:r>
    </w:p>
    <w:p>
      <w:pPr>
        <w:pStyle w:val="Chords"/>
        <w:rPr>
          <w:sz w:val="22"/>
          <w:szCs w:val="22"/>
        </w:rPr>
      </w:pPr>
      <w:r>
        <w:rPr>
          <w:sz w:val="22"/>
          <w:szCs w:val="22"/>
        </w:rPr>
        <w:t>FA#-        SI-</w:t>
      </w:r>
    </w:p>
    <w:p>
      <w:pPr>
        <w:pStyle w:val="Lyrics"/>
        <w:rPr>
          <w:sz w:val="22"/>
          <w:szCs w:val="22"/>
        </w:rPr>
      </w:pPr>
      <w:r>
        <w:rPr>
          <w:sz w:val="22"/>
          <w:szCs w:val="22"/>
        </w:rPr>
        <w:t>che conoscere io dovrò</w:t>
      </w:r>
    </w:p>
    <w:p>
      <w:pPr>
        <w:pStyle w:val="Chords"/>
        <w:rPr>
          <w:sz w:val="22"/>
          <w:szCs w:val="22"/>
        </w:rPr>
      </w:pPr>
      <w:r>
        <w:rPr>
          <w:sz w:val="22"/>
          <w:szCs w:val="22"/>
        </w:rPr>
        <w:t>SOL        LA</w:t>
      </w:r>
    </w:p>
    <w:p>
      <w:pPr>
        <w:pStyle w:val="Lyrics"/>
        <w:rPr>
          <w:sz w:val="22"/>
          <w:szCs w:val="22"/>
        </w:rPr>
      </w:pPr>
      <w:r>
        <w:rPr>
          <w:sz w:val="22"/>
          <w:szCs w:val="22"/>
        </w:rPr>
        <w:t>per sentirmi di esser parte</w:t>
        <w:tab/>
      </w:r>
    </w:p>
    <w:p>
      <w:pPr>
        <w:pStyle w:val="Chords"/>
        <w:rPr>
          <w:sz w:val="22"/>
          <w:szCs w:val="22"/>
        </w:rPr>
      </w:pPr>
      <w:r>
        <w:rPr>
          <w:sz w:val="22"/>
          <w:szCs w:val="22"/>
        </w:rPr>
        <w:t>RE</w:t>
        <w:tab/>
        <w:tab/>
        <w:t xml:space="preserve">  RE7</w:t>
      </w:r>
    </w:p>
    <w:p>
      <w:pPr>
        <w:pStyle w:val="Lyrics"/>
        <w:rPr>
          <w:sz w:val="22"/>
          <w:szCs w:val="22"/>
        </w:rPr>
      </w:pPr>
      <w:r>
        <w:rPr>
          <w:sz w:val="22"/>
          <w:szCs w:val="22"/>
        </w:rPr>
        <w:t>almeno un po’.</w:t>
      </w:r>
    </w:p>
    <w:p>
      <w:pPr>
        <w:pStyle w:val="Lyrics"/>
        <w:rPr>
          <w:sz w:val="22"/>
          <w:szCs w:val="22"/>
        </w:rPr>
      </w:pPr>
      <w:r>
        <w:rPr>
          <w:sz w:val="22"/>
          <w:szCs w:val="22"/>
        </w:rPr>
      </w:r>
    </w:p>
    <w:p>
      <w:pPr>
        <w:pStyle w:val="Chords"/>
        <w:rPr>
          <w:sz w:val="22"/>
          <w:szCs w:val="22"/>
        </w:rPr>
      </w:pPr>
      <w:r>
        <w:rPr>
          <w:sz w:val="22"/>
          <w:szCs w:val="22"/>
        </w:rPr>
        <w:t>SI-       FA#-</w:t>
      </w:r>
    </w:p>
    <w:p>
      <w:pPr>
        <w:pStyle w:val="Lyrics"/>
        <w:rPr>
          <w:sz w:val="22"/>
          <w:szCs w:val="22"/>
        </w:rPr>
      </w:pPr>
      <w:r>
        <w:rPr>
          <w:sz w:val="22"/>
          <w:szCs w:val="22"/>
        </w:rPr>
        <w:t>Questa avventura,</w:t>
      </w:r>
    </w:p>
    <w:p>
      <w:pPr>
        <w:pStyle w:val="Chords"/>
        <w:rPr>
          <w:sz w:val="22"/>
          <w:szCs w:val="22"/>
        </w:rPr>
      </w:pPr>
      <w:r>
        <w:rPr>
          <w:sz w:val="22"/>
          <w:szCs w:val="22"/>
        </w:rPr>
        <w:t>SOL       RE</w:t>
      </w:r>
    </w:p>
    <w:p>
      <w:pPr>
        <w:pStyle w:val="Lyrics"/>
        <w:rPr>
          <w:sz w:val="22"/>
          <w:szCs w:val="22"/>
        </w:rPr>
      </w:pPr>
      <w:r>
        <w:rPr>
          <w:sz w:val="22"/>
          <w:szCs w:val="22"/>
        </w:rPr>
        <w:t>queste scoperte</w:t>
      </w:r>
    </w:p>
    <w:p>
      <w:pPr>
        <w:pStyle w:val="Chords"/>
        <w:rPr>
          <w:sz w:val="22"/>
          <w:szCs w:val="22"/>
        </w:rPr>
      </w:pPr>
      <w:r>
        <w:rPr>
          <w:sz w:val="22"/>
          <w:szCs w:val="22"/>
        </w:rPr>
        <w:t>SOL   RE        LA7</w:t>
      </w:r>
    </w:p>
    <w:p>
      <w:pPr>
        <w:pStyle w:val="Lyrics"/>
        <w:rPr>
          <w:sz w:val="22"/>
          <w:szCs w:val="22"/>
        </w:rPr>
      </w:pPr>
      <w:r>
        <w:rPr>
          <w:sz w:val="22"/>
          <w:szCs w:val="22"/>
        </w:rPr>
        <w:t>le voglio viver con Te</w:t>
      </w:r>
    </w:p>
    <w:p>
      <w:pPr>
        <w:pStyle w:val="Chords"/>
        <w:rPr>
          <w:sz w:val="22"/>
          <w:szCs w:val="22"/>
        </w:rPr>
      </w:pPr>
      <w:r>
        <w:rPr>
          <w:sz w:val="22"/>
          <w:szCs w:val="22"/>
        </w:rPr>
        <w:t>SI-        FA#-</w:t>
      </w:r>
    </w:p>
    <w:p>
      <w:pPr>
        <w:pStyle w:val="Lyrics"/>
        <w:rPr>
          <w:sz w:val="22"/>
          <w:szCs w:val="22"/>
        </w:rPr>
      </w:pPr>
      <w:r>
        <w:rPr>
          <w:sz w:val="22"/>
          <w:szCs w:val="22"/>
        </w:rPr>
        <w:t>Guarda che incanto</w:t>
      </w:r>
    </w:p>
    <w:p>
      <w:pPr>
        <w:pStyle w:val="Chords"/>
        <w:rPr>
          <w:sz w:val="22"/>
          <w:szCs w:val="22"/>
        </w:rPr>
      </w:pPr>
      <w:r>
        <w:rPr>
          <w:sz w:val="22"/>
          <w:szCs w:val="22"/>
        </w:rPr>
        <w:t>SOL       RE</w:t>
      </w:r>
    </w:p>
    <w:p>
      <w:pPr>
        <w:pStyle w:val="Lyrics"/>
        <w:rPr>
          <w:sz w:val="22"/>
          <w:szCs w:val="22"/>
        </w:rPr>
      </w:pPr>
      <w:r>
        <w:rPr>
          <w:sz w:val="22"/>
          <w:szCs w:val="22"/>
        </w:rPr>
        <w:t>è questa natura</w:t>
      </w:r>
    </w:p>
    <w:p>
      <w:pPr>
        <w:pStyle w:val="Chords"/>
        <w:rPr>
          <w:sz w:val="22"/>
          <w:szCs w:val="22"/>
        </w:rPr>
      </w:pPr>
      <w:r>
        <w:rPr>
          <w:sz w:val="22"/>
          <w:szCs w:val="22"/>
        </w:rPr>
        <w:t>SOL         RE       LA</w:t>
      </w:r>
    </w:p>
    <w:p>
      <w:pPr>
        <w:pStyle w:val="Lyrics"/>
        <w:rPr>
          <w:sz w:val="22"/>
          <w:szCs w:val="22"/>
        </w:rPr>
      </w:pPr>
      <w:r>
        <w:rPr>
          <w:sz w:val="22"/>
          <w:szCs w:val="22"/>
        </w:rPr>
        <w:t>e noi siamo parte di lei.</w:t>
      </w:r>
    </w:p>
    <w:p>
      <w:pPr>
        <w:pStyle w:val="Chords"/>
        <w:spacing w:before="0" w:after="0"/>
        <w:contextualSpacing/>
        <w:rPr>
          <w:sz w:val="22"/>
          <w:szCs w:val="22"/>
        </w:rPr>
      </w:pPr>
      <w:r>
        <w:rPr>
          <w:sz w:val="22"/>
          <w:szCs w:val="22"/>
        </w:rPr>
      </w:r>
    </w:p>
    <w:p>
      <w:pPr>
        <w:pStyle w:val="Chords"/>
        <w:spacing w:before="0" w:after="0"/>
        <w:contextualSpacing/>
        <w:rPr>
          <w:sz w:val="22"/>
          <w:szCs w:val="22"/>
        </w:rPr>
      </w:pPr>
      <w:r>
        <w:rPr>
          <w:sz w:val="22"/>
          <w:szCs w:val="22"/>
        </w:rPr>
        <w:t>RE     SI-     SOL         LA</w:t>
      </w:r>
    </w:p>
    <w:p>
      <w:pPr>
        <w:pStyle w:val="Lyrics"/>
        <w:rPr>
          <w:sz w:val="22"/>
          <w:szCs w:val="22"/>
        </w:rPr>
      </w:pPr>
      <w:r>
        <w:rPr>
          <w:sz w:val="22"/>
          <w:szCs w:val="22"/>
        </w:rPr>
        <w:t>Le mia mani in te immergerò</w:t>
      </w:r>
    </w:p>
    <w:p>
      <w:pPr>
        <w:pStyle w:val="Chords"/>
        <w:rPr>
          <w:sz w:val="22"/>
          <w:szCs w:val="22"/>
        </w:rPr>
      </w:pPr>
      <w:r>
        <w:rPr>
          <w:sz w:val="22"/>
          <w:szCs w:val="22"/>
        </w:rPr>
        <w:t>RE     FA#-      SOL         LA</w:t>
      </w:r>
    </w:p>
    <w:p>
      <w:pPr>
        <w:pStyle w:val="Lyrics"/>
        <w:rPr>
          <w:sz w:val="22"/>
          <w:szCs w:val="22"/>
        </w:rPr>
      </w:pPr>
      <w:r>
        <w:rPr>
          <w:sz w:val="22"/>
          <w:szCs w:val="22"/>
        </w:rPr>
        <w:t>fresca acqua che mentre corri via</w:t>
      </w:r>
    </w:p>
    <w:p>
      <w:pPr>
        <w:pStyle w:val="Chords"/>
        <w:rPr>
          <w:sz w:val="22"/>
          <w:szCs w:val="22"/>
        </w:rPr>
      </w:pPr>
      <w:r>
        <w:rPr>
          <w:sz w:val="22"/>
          <w:szCs w:val="22"/>
        </w:rPr>
        <w:t>FA#-              SI-</w:t>
      </w:r>
    </w:p>
    <w:p>
      <w:pPr>
        <w:pStyle w:val="Lyrics"/>
        <w:rPr>
          <w:sz w:val="22"/>
          <w:szCs w:val="22"/>
        </w:rPr>
      </w:pPr>
      <w:r>
        <w:rPr>
          <w:sz w:val="22"/>
          <w:szCs w:val="22"/>
        </w:rPr>
        <w:t>fra i sassi del ruscello</w:t>
      </w:r>
    </w:p>
    <w:p>
      <w:pPr>
        <w:pStyle w:val="Chords"/>
        <w:rPr>
          <w:sz w:val="22"/>
          <w:szCs w:val="22"/>
        </w:rPr>
      </w:pPr>
      <w:r>
        <w:rPr>
          <w:sz w:val="22"/>
          <w:szCs w:val="22"/>
        </w:rPr>
        <w:t>SOL        LA</w:t>
      </w:r>
    </w:p>
    <w:p>
      <w:pPr>
        <w:pStyle w:val="Lyrics"/>
        <w:rPr>
          <w:sz w:val="22"/>
          <w:szCs w:val="22"/>
        </w:rPr>
      </w:pPr>
      <w:r>
        <w:rPr>
          <w:sz w:val="22"/>
          <w:szCs w:val="22"/>
        </w:rPr>
        <w:t>una canzone lieve fai sentire</w:t>
      </w:r>
    </w:p>
    <w:p>
      <w:pPr>
        <w:pStyle w:val="Chords"/>
        <w:rPr>
          <w:sz w:val="22"/>
          <w:szCs w:val="22"/>
        </w:rPr>
      </w:pPr>
      <w:r>
        <w:rPr>
          <w:sz w:val="22"/>
          <w:szCs w:val="22"/>
        </w:rPr>
        <w:t>RE    SI-     SOL         LA</w:t>
      </w:r>
    </w:p>
    <w:p>
      <w:pPr>
        <w:pStyle w:val="Lyrics"/>
        <w:rPr>
          <w:sz w:val="22"/>
          <w:szCs w:val="22"/>
        </w:rPr>
      </w:pPr>
      <w:r>
        <w:rPr>
          <w:sz w:val="22"/>
          <w:szCs w:val="22"/>
        </w:rPr>
        <w:t>oh pioggia che scrosci fra le fronde</w:t>
      </w:r>
    </w:p>
    <w:p>
      <w:pPr>
        <w:pStyle w:val="Chords"/>
        <w:rPr>
          <w:sz w:val="22"/>
          <w:szCs w:val="22"/>
        </w:rPr>
      </w:pPr>
      <w:r>
        <w:rPr>
          <w:sz w:val="22"/>
          <w:szCs w:val="22"/>
        </w:rPr>
        <w:t>RE    FA#-     SOL         LA</w:t>
      </w:r>
    </w:p>
    <w:p>
      <w:pPr>
        <w:pStyle w:val="Lyrics"/>
        <w:rPr>
          <w:sz w:val="22"/>
          <w:szCs w:val="22"/>
        </w:rPr>
      </w:pPr>
      <w:r>
        <w:rPr>
          <w:sz w:val="22"/>
          <w:szCs w:val="22"/>
        </w:rPr>
        <w:t>e tu mare che infrangi le tue onde</w:t>
      </w:r>
    </w:p>
    <w:p>
      <w:pPr>
        <w:pStyle w:val="Chords"/>
        <w:rPr>
          <w:sz w:val="22"/>
          <w:szCs w:val="22"/>
        </w:rPr>
      </w:pPr>
      <w:r>
        <w:rPr>
          <w:sz w:val="22"/>
          <w:szCs w:val="22"/>
        </w:rPr>
        <w:t>FA#-        SI-</w:t>
      </w:r>
    </w:p>
    <w:p>
      <w:pPr>
        <w:pStyle w:val="Lyrics"/>
        <w:rPr>
          <w:sz w:val="22"/>
          <w:szCs w:val="22"/>
        </w:rPr>
      </w:pPr>
      <w:r>
        <w:rPr>
          <w:sz w:val="22"/>
          <w:szCs w:val="22"/>
        </w:rPr>
        <w:t>sugli scogli e sulla spiaggia</w:t>
      </w:r>
    </w:p>
    <w:p>
      <w:pPr>
        <w:pStyle w:val="Chords"/>
        <w:rPr>
          <w:sz w:val="22"/>
          <w:szCs w:val="22"/>
        </w:rPr>
      </w:pPr>
      <w:r>
        <w:rPr>
          <w:sz w:val="22"/>
          <w:szCs w:val="22"/>
        </w:rPr>
        <w:t>SOL        LA</w:t>
      </w:r>
    </w:p>
    <w:p>
      <w:pPr>
        <w:pStyle w:val="Lyrics"/>
        <w:rPr>
          <w:sz w:val="22"/>
          <w:szCs w:val="22"/>
        </w:rPr>
      </w:pPr>
      <w:r>
        <w:rPr>
          <w:sz w:val="22"/>
          <w:szCs w:val="22"/>
        </w:rPr>
        <w:t>e orizzonti e lunghi viaggi</w:t>
      </w:r>
    </w:p>
    <w:p>
      <w:pPr>
        <w:pStyle w:val="Chords"/>
        <w:rPr>
          <w:sz w:val="22"/>
          <w:szCs w:val="22"/>
        </w:rPr>
      </w:pPr>
      <w:r>
        <w:rPr>
          <w:sz w:val="22"/>
          <w:szCs w:val="22"/>
        </w:rPr>
        <w:t>RE</w:t>
        <w:tab/>
        <w:t xml:space="preserve">    RE7</w:t>
      </w:r>
    </w:p>
    <w:p>
      <w:pPr>
        <w:pStyle w:val="Lyrics"/>
        <w:rPr>
          <w:sz w:val="22"/>
          <w:szCs w:val="22"/>
        </w:rPr>
      </w:pPr>
      <w:r>
        <w:rPr>
          <w:sz w:val="22"/>
          <w:szCs w:val="22"/>
        </w:rPr>
        <w:t>fai sognar.</w:t>
        <w:tab/>
        <w:tab/>
        <w:tab/>
      </w:r>
    </w:p>
    <w:p>
      <w:pPr>
        <w:pStyle w:val="Lyrics"/>
        <w:rPr>
          <w:sz w:val="22"/>
          <w:szCs w:val="22"/>
        </w:rPr>
      </w:pPr>
      <w:r>
        <w:rPr>
          <w:sz w:val="22"/>
          <w:szCs w:val="22"/>
        </w:rPr>
      </w:r>
    </w:p>
    <w:p>
      <w:pPr>
        <w:pStyle w:val="Chords"/>
        <w:rPr>
          <w:sz w:val="22"/>
          <w:szCs w:val="22"/>
        </w:rPr>
      </w:pPr>
      <w:r>
        <w:rPr>
          <w:sz w:val="22"/>
          <w:szCs w:val="22"/>
        </w:rPr>
        <w:t>RE     SI-     SOL         LA</w:t>
      </w:r>
    </w:p>
    <w:p>
      <w:pPr>
        <w:pStyle w:val="Lyrics"/>
        <w:rPr>
          <w:sz w:val="22"/>
          <w:szCs w:val="22"/>
        </w:rPr>
      </w:pPr>
      <w:r>
        <w:rPr>
          <w:sz w:val="22"/>
          <w:szCs w:val="22"/>
        </w:rPr>
        <w:t>Guarda il cielo che colori ha!</w:t>
      </w:r>
    </w:p>
    <w:p>
      <w:pPr>
        <w:pStyle w:val="Chords"/>
        <w:rPr>
          <w:sz w:val="22"/>
          <w:szCs w:val="22"/>
        </w:rPr>
      </w:pPr>
      <w:r>
        <w:rPr>
          <w:sz w:val="22"/>
          <w:szCs w:val="22"/>
        </w:rPr>
        <w:t>RE     FA#-      SOL         LA</w:t>
      </w:r>
    </w:p>
    <w:p>
      <w:pPr>
        <w:pStyle w:val="Lyrics"/>
        <w:rPr>
          <w:sz w:val="22"/>
          <w:szCs w:val="22"/>
        </w:rPr>
      </w:pPr>
      <w:r>
        <w:rPr>
          <w:sz w:val="22"/>
          <w:szCs w:val="22"/>
        </w:rPr>
        <w:t>E’ un gabbiano che in alto vola già</w:t>
      </w:r>
    </w:p>
    <w:p>
      <w:pPr>
        <w:pStyle w:val="Chords"/>
        <w:rPr>
          <w:sz w:val="22"/>
          <w:szCs w:val="22"/>
        </w:rPr>
      </w:pPr>
      <w:r>
        <w:rPr>
          <w:sz w:val="22"/>
          <w:szCs w:val="22"/>
        </w:rPr>
        <w:t>FA#-              SI-</w:t>
      </w:r>
    </w:p>
    <w:p>
      <w:pPr>
        <w:pStyle w:val="Lyrics"/>
        <w:rPr>
          <w:sz w:val="22"/>
          <w:szCs w:val="22"/>
        </w:rPr>
      </w:pPr>
      <w:r>
        <w:rPr>
          <w:sz w:val="22"/>
          <w:szCs w:val="22"/>
        </w:rPr>
        <w:t>quasi per mostrare che</w:t>
      </w:r>
    </w:p>
    <w:p>
      <w:pPr>
        <w:pStyle w:val="Chords"/>
        <w:rPr>
          <w:sz w:val="22"/>
          <w:szCs w:val="22"/>
        </w:rPr>
      </w:pPr>
      <w:r>
        <w:rPr>
          <w:sz w:val="22"/>
          <w:szCs w:val="22"/>
        </w:rPr>
        <w:t>SOL        LA</w:t>
      </w:r>
    </w:p>
    <w:p>
      <w:pPr>
        <w:pStyle w:val="Lyrics"/>
        <w:rPr>
          <w:sz w:val="22"/>
          <w:szCs w:val="22"/>
        </w:rPr>
      </w:pPr>
      <w:r>
        <w:rPr>
          <w:sz w:val="22"/>
          <w:szCs w:val="22"/>
        </w:rPr>
        <w:t>ha imparato a viver la sua libertà</w:t>
      </w:r>
    </w:p>
    <w:p>
      <w:pPr>
        <w:pStyle w:val="Chords"/>
        <w:rPr>
          <w:sz w:val="22"/>
          <w:szCs w:val="22"/>
        </w:rPr>
      </w:pPr>
      <w:r>
        <w:rPr>
          <w:sz w:val="22"/>
          <w:szCs w:val="22"/>
        </w:rPr>
        <w:t>RE    SI-     SOL         LA</w:t>
      </w:r>
    </w:p>
    <w:p>
      <w:pPr>
        <w:pStyle w:val="Lyrics"/>
        <w:rPr>
          <w:sz w:val="22"/>
          <w:szCs w:val="22"/>
        </w:rPr>
      </w:pPr>
      <w:r>
        <w:rPr>
          <w:sz w:val="22"/>
          <w:szCs w:val="22"/>
        </w:rPr>
        <w:t>che anch’io a tutti canterò</w:t>
      </w:r>
    </w:p>
    <w:p>
      <w:pPr>
        <w:pStyle w:val="Chords"/>
        <w:rPr>
          <w:sz w:val="22"/>
          <w:szCs w:val="22"/>
        </w:rPr>
      </w:pPr>
      <w:r>
        <w:rPr>
          <w:sz w:val="22"/>
          <w:szCs w:val="22"/>
        </w:rPr>
        <w:t>RE    FA#-     SOL         LA</w:t>
      </w:r>
    </w:p>
    <w:p>
      <w:pPr>
        <w:pStyle w:val="Lyrics"/>
        <w:rPr>
          <w:sz w:val="22"/>
          <w:szCs w:val="22"/>
        </w:rPr>
      </w:pPr>
      <w:r>
        <w:rPr>
          <w:sz w:val="22"/>
          <w:szCs w:val="22"/>
        </w:rPr>
        <w:t>se nei giorni farfalla diverrò</w:t>
      </w:r>
    </w:p>
    <w:p>
      <w:pPr>
        <w:pStyle w:val="Chords"/>
        <w:rPr>
          <w:sz w:val="22"/>
          <w:szCs w:val="22"/>
        </w:rPr>
      </w:pPr>
      <w:r>
        <w:rPr>
          <w:sz w:val="22"/>
          <w:szCs w:val="22"/>
        </w:rPr>
        <w:t>FA#-        SI-</w:t>
      </w:r>
    </w:p>
    <w:p>
      <w:pPr>
        <w:pStyle w:val="Lyrics"/>
        <w:rPr>
          <w:sz w:val="22"/>
          <w:szCs w:val="22"/>
        </w:rPr>
      </w:pPr>
      <w:r>
        <w:rPr>
          <w:sz w:val="22"/>
          <w:szCs w:val="22"/>
        </w:rPr>
        <w:t>e anche te inviterò</w:t>
      </w:r>
    </w:p>
    <w:p>
      <w:pPr>
        <w:pStyle w:val="Chords"/>
        <w:rPr>
          <w:sz w:val="22"/>
          <w:szCs w:val="22"/>
        </w:rPr>
      </w:pPr>
      <w:r>
        <w:rPr>
          <w:sz w:val="22"/>
          <w:szCs w:val="22"/>
        </w:rPr>
        <w:t>SOL        LA             RE</w:t>
        <w:tab/>
        <w:t>RE7</w:t>
      </w:r>
    </w:p>
    <w:p>
      <w:pPr>
        <w:pStyle w:val="Lyrics"/>
        <w:rPr>
          <w:sz w:val="22"/>
          <w:szCs w:val="22"/>
        </w:rPr>
      </w:pPr>
      <w:r>
        <w:rPr>
          <w:sz w:val="22"/>
          <w:szCs w:val="22"/>
        </w:rPr>
        <w:t>a puntare il tuo dito verso il sol.</w:t>
        <w:tab/>
      </w:r>
    </w:p>
    <w:p>
      <w:pPr>
        <w:pStyle w:val="Heading2"/>
        <w:spacing w:before="0" w:after="200"/>
        <w:rPr/>
      </w:pPr>
      <w:bookmarkStart w:id="262" w:name="__RefHeading___Toc6692_1976528581"/>
      <w:bookmarkStart w:id="263" w:name="_Toc1291373837"/>
      <w:bookmarkStart w:id="264" w:name="_Toc1706494004"/>
      <w:bookmarkStart w:id="265" w:name="_Toc1654435011"/>
      <w:bookmarkEnd w:id="262"/>
      <w:r>
        <w:rPr/>
        <w:t>62 - L isola che non c'è</w:t>
      </w:r>
      <w:bookmarkEnd w:id="263"/>
      <w:bookmarkEnd w:id="264"/>
      <w:bookmarkEnd w:id="265"/>
    </w:p>
    <w:p>
      <w:pPr>
        <w:pStyle w:val="Chords"/>
        <w:rPr/>
      </w:pPr>
      <w:r>
        <w:rPr/>
        <w:t xml:space="preserve">                 </w:t>
      </w:r>
      <w:r>
        <w:rPr/>
        <w:t>DO                     SOL</w:t>
      </w:r>
    </w:p>
    <w:p>
      <w:pPr>
        <w:pStyle w:val="Lyrics"/>
        <w:rPr/>
      </w:pPr>
      <w:r>
        <w:rPr/>
        <w:t>Seconda stella a destra, questo é il cammino</w:t>
      </w:r>
    </w:p>
    <w:p>
      <w:pPr>
        <w:pStyle w:val="Chords"/>
        <w:rPr/>
      </w:pPr>
      <w:r>
        <w:rPr/>
        <w:t xml:space="preserve">       </w:t>
      </w:r>
      <w:r>
        <w:rPr/>
        <w:t>FA                 DO</w:t>
      </w:r>
    </w:p>
    <w:p>
      <w:pPr>
        <w:pStyle w:val="Lyrics"/>
        <w:rPr/>
      </w:pPr>
      <w:r>
        <w:rPr/>
        <w:t>e poi dritto, fino al mattino</w:t>
      </w:r>
    </w:p>
    <w:p>
      <w:pPr>
        <w:pStyle w:val="Chords"/>
        <w:rPr/>
      </w:pPr>
      <w:r>
        <w:rPr/>
        <w:t xml:space="preserve">         </w:t>
      </w:r>
      <w:r>
        <w:rPr/>
        <w:t>LA-      MI7     FA</w:t>
      </w:r>
    </w:p>
    <w:p>
      <w:pPr>
        <w:pStyle w:val="Lyrics"/>
        <w:rPr/>
      </w:pPr>
      <w:r>
        <w:rPr/>
        <w:t>poi la strada la trovi da te</w:t>
      </w:r>
    </w:p>
    <w:p>
      <w:pPr>
        <w:pStyle w:val="Chords"/>
        <w:rPr/>
      </w:pPr>
      <w:r>
        <w:rPr/>
        <w:t xml:space="preserve">          </w:t>
      </w:r>
      <w:r>
        <w:rPr/>
        <w:t>DO   SOL        DO  FA  DO</w:t>
      </w:r>
    </w:p>
    <w:p>
      <w:pPr>
        <w:pStyle w:val="Lyrics"/>
        <w:rPr/>
      </w:pPr>
      <w:r>
        <w:rPr/>
        <w:t>porta all'isola che non c'é.</w:t>
      </w:r>
    </w:p>
    <w:p>
      <w:pPr>
        <w:pStyle w:val="Chords"/>
        <w:rPr/>
      </w:pPr>
      <w:r>
        <w:rPr/>
        <w:t xml:space="preserve">       </w:t>
      </w:r>
      <w:r>
        <w:rPr/>
        <w:t>DO                SOL</w:t>
      </w:r>
    </w:p>
    <w:p>
      <w:pPr>
        <w:pStyle w:val="Lyrics"/>
        <w:rPr/>
      </w:pPr>
      <w:r>
        <w:rPr/>
        <w:t>Forse questo ti sembrerá strano,</w:t>
      </w:r>
    </w:p>
    <w:p>
      <w:pPr>
        <w:pStyle w:val="Chords"/>
        <w:rPr/>
      </w:pPr>
      <w:r>
        <w:rPr/>
        <w:t xml:space="preserve">       </w:t>
      </w:r>
      <w:r>
        <w:rPr/>
        <w:t>FA                           DO</w:t>
      </w:r>
    </w:p>
    <w:p>
      <w:pPr>
        <w:pStyle w:val="Lyrics"/>
        <w:rPr/>
      </w:pPr>
      <w:r>
        <w:rPr/>
        <w:t>ma la ragione ti ha un po' preso la mano</w:t>
      </w:r>
    </w:p>
    <w:p>
      <w:pPr>
        <w:pStyle w:val="Chords"/>
        <w:rPr/>
      </w:pPr>
      <w:r>
        <w:rPr/>
        <w:t xml:space="preserve">       </w:t>
      </w:r>
      <w:r>
        <w:rPr/>
        <w:t>LA-          MI7    FA</w:t>
      </w:r>
    </w:p>
    <w:p>
      <w:pPr>
        <w:pStyle w:val="Lyrics"/>
        <w:rPr/>
      </w:pPr>
      <w:r>
        <w:rPr/>
        <w:t>ed ora sei quasi convinto che</w:t>
      </w:r>
    </w:p>
    <w:p>
      <w:pPr>
        <w:pStyle w:val="Chords"/>
        <w:rPr/>
      </w:pPr>
      <w:r>
        <w:rPr/>
        <w:t xml:space="preserve">         </w:t>
      </w:r>
      <w:r>
        <w:rPr/>
        <w:t>DO         SOL            DO  FA  DO</w:t>
      </w:r>
    </w:p>
    <w:p>
      <w:pPr>
        <w:pStyle w:val="Lyrics"/>
        <w:rPr/>
      </w:pPr>
      <w:r>
        <w:rPr/>
        <w:t>non puó esistere un'isola che non c'é.</w:t>
      </w:r>
    </w:p>
    <w:p>
      <w:pPr>
        <w:pStyle w:val="Chords"/>
        <w:rPr/>
      </w:pPr>
      <w:r>
        <w:rPr/>
        <w:t xml:space="preserve">    </w:t>
      </w:r>
      <w:r>
        <w:rPr/>
        <w:t>DO              SOL</w:t>
      </w:r>
    </w:p>
    <w:p>
      <w:pPr>
        <w:pStyle w:val="Lyrics"/>
        <w:rPr/>
      </w:pPr>
      <w:r>
        <w:rPr/>
        <w:t>E a pensarci, che pazzia,</w:t>
      </w:r>
    </w:p>
    <w:p>
      <w:pPr>
        <w:pStyle w:val="Chords"/>
        <w:rPr/>
      </w:pPr>
      <w:r>
        <w:rPr/>
        <w:t xml:space="preserve">       </w:t>
      </w:r>
      <w:r>
        <w:rPr/>
        <w:t>FA                 DO</w:t>
      </w:r>
    </w:p>
    <w:p>
      <w:pPr>
        <w:pStyle w:val="Lyrics"/>
        <w:rPr/>
      </w:pPr>
      <w:r>
        <w:rPr/>
        <w:t>é una favola, é solo fantasia,</w:t>
      </w:r>
    </w:p>
    <w:p>
      <w:pPr>
        <w:pStyle w:val="Chords"/>
        <w:rPr/>
      </w:pPr>
      <w:r>
        <w:rPr/>
        <w:t xml:space="preserve">        </w:t>
      </w:r>
      <w:r>
        <w:rPr/>
        <w:t>LA-            MI7       FA</w:t>
      </w:r>
    </w:p>
    <w:p>
      <w:pPr>
        <w:pStyle w:val="Lyrics"/>
        <w:rPr/>
      </w:pPr>
      <w:r>
        <w:rPr/>
        <w:t>e chi é saggio, chi é maturo lo sa</w:t>
      </w:r>
    </w:p>
    <w:p>
      <w:pPr>
        <w:pStyle w:val="Chords"/>
        <w:rPr/>
      </w:pPr>
      <w:r>
        <w:rPr/>
        <w:t xml:space="preserve">          </w:t>
      </w:r>
      <w:r>
        <w:rPr/>
        <w:t>DO         SOL   DO  FA  DO</w:t>
      </w:r>
    </w:p>
    <w:p>
      <w:pPr>
        <w:pStyle w:val="Lyrics"/>
        <w:rPr/>
      </w:pPr>
      <w:r>
        <w:rPr/>
        <w:t>non puó esistere nella realtá.</w:t>
      </w:r>
    </w:p>
    <w:p>
      <w:pPr>
        <w:pStyle w:val="Chords"/>
        <w:rPr/>
      </w:pPr>
      <w:r>
        <w:rPr/>
        <w:t xml:space="preserve">       </w:t>
      </w:r>
      <w:r>
        <w:rPr/>
        <w:t>LA-         MI7       LA-      MI7</w:t>
      </w:r>
    </w:p>
    <w:p>
      <w:pPr>
        <w:pStyle w:val="Lyrics"/>
        <w:rPr/>
      </w:pPr>
      <w:r>
        <w:rPr/>
        <w:t>Son d'accordo con voi, non esiste una terra</w:t>
      </w:r>
    </w:p>
    <w:p>
      <w:pPr>
        <w:pStyle w:val="Chords"/>
        <w:rPr/>
      </w:pPr>
      <w:r>
        <w:rPr/>
        <w:t xml:space="preserve">     </w:t>
      </w:r>
      <w:r>
        <w:rPr/>
        <w:t>FA          DO       SOL</w:t>
      </w:r>
    </w:p>
    <w:p>
      <w:pPr>
        <w:pStyle w:val="Lyrics"/>
        <w:rPr/>
      </w:pPr>
      <w:r>
        <w:rPr/>
        <w:t>dove non ci son santi né eroi</w:t>
      </w:r>
    </w:p>
    <w:p>
      <w:pPr>
        <w:pStyle w:val="Chords"/>
        <w:rPr/>
      </w:pPr>
      <w:r>
        <w:rPr/>
        <w:t xml:space="preserve">      </w:t>
      </w:r>
      <w:r>
        <w:rPr/>
        <w:t>RE-         SOL7         RE-        SOL7</w:t>
      </w:r>
    </w:p>
    <w:p>
      <w:pPr>
        <w:pStyle w:val="Lyrics"/>
        <w:rPr/>
      </w:pPr>
      <w:r>
        <w:rPr/>
        <w:t>e se non ci son ladri, se non c'é mai la guerra</w:t>
      </w:r>
    </w:p>
    <w:p>
      <w:pPr>
        <w:pStyle w:val="Chords"/>
        <w:rPr/>
      </w:pPr>
      <w:r>
        <w:rPr/>
        <w:t xml:space="preserve">         </w:t>
      </w:r>
      <w:r>
        <w:rPr/>
        <w:t>RE-      SOL7          RE-           SOL7</w:t>
      </w:r>
    </w:p>
    <w:p>
      <w:pPr>
        <w:pStyle w:val="Lyrics"/>
        <w:rPr/>
      </w:pPr>
      <w:r>
        <w:rPr/>
        <w:t>forse é proprio l'isola che non c'é   che non c'é</w:t>
      </w:r>
    </w:p>
    <w:p>
      <w:pPr>
        <w:pStyle w:val="Lyrics"/>
        <w:rPr/>
      </w:pPr>
      <w:r>
        <w:rPr/>
      </w:r>
    </w:p>
    <w:p>
      <w:pPr>
        <w:pStyle w:val="Chords"/>
        <w:rPr/>
      </w:pPr>
      <w:r>
        <w:rPr/>
        <w:t xml:space="preserve">      </w:t>
      </w:r>
      <w:r>
        <w:rPr/>
        <w:t>DO         SOL</w:t>
      </w:r>
    </w:p>
    <w:p>
      <w:pPr>
        <w:pStyle w:val="Lyrics"/>
        <w:rPr/>
      </w:pPr>
      <w:r>
        <w:rPr/>
        <w:t>E non é un'invenzione</w:t>
      </w:r>
    </w:p>
    <w:p>
      <w:pPr>
        <w:pStyle w:val="Chords"/>
        <w:rPr/>
      </w:pPr>
      <w:r>
        <w:rPr/>
        <w:t xml:space="preserve">     </w:t>
      </w:r>
      <w:r>
        <w:rPr/>
        <w:t>FA                    DO</w:t>
      </w:r>
    </w:p>
    <w:p>
      <w:pPr>
        <w:pStyle w:val="Lyrics"/>
        <w:rPr/>
      </w:pPr>
      <w:r>
        <w:rPr/>
        <w:t>e neanche un gioco di parole</w:t>
      </w:r>
    </w:p>
    <w:p>
      <w:pPr>
        <w:pStyle w:val="Chords"/>
        <w:rPr/>
      </w:pPr>
      <w:r>
        <w:rPr/>
        <w:t xml:space="preserve">      </w:t>
      </w:r>
      <w:r>
        <w:rPr/>
        <w:t>LA-       MI7      FA</w:t>
      </w:r>
    </w:p>
    <w:p>
      <w:pPr>
        <w:pStyle w:val="Lyrics"/>
        <w:rPr/>
      </w:pPr>
      <w:r>
        <w:rPr/>
        <w:t>se ci credi ti basta perché</w:t>
      </w:r>
    </w:p>
    <w:p>
      <w:pPr>
        <w:pStyle w:val="Chords"/>
        <w:rPr/>
      </w:pPr>
      <w:r>
        <w:rPr/>
        <w:t xml:space="preserve">        </w:t>
      </w:r>
      <w:r>
        <w:rPr/>
        <w:t>DO        SOL      DO</w:t>
      </w:r>
    </w:p>
    <w:p>
      <w:pPr>
        <w:pStyle w:val="Lyrics"/>
        <w:rPr/>
      </w:pPr>
      <w:r>
        <w:rPr/>
        <w:t>poi la strada la trovi da te</w:t>
      </w:r>
    </w:p>
    <w:p>
      <w:pPr>
        <w:pStyle w:val="Lyrics"/>
        <w:rPr/>
      </w:pPr>
      <w:r>
        <w:rPr/>
      </w:r>
    </w:p>
    <w:p>
      <w:pPr>
        <w:pStyle w:val="Chords"/>
        <w:rPr/>
      </w:pPr>
      <w:r>
        <w:rPr/>
        <w:t>FA DO SOL FA DO LA- MI7 FA DO SOL DO FA DO</w:t>
      </w:r>
    </w:p>
    <w:p>
      <w:pPr>
        <w:pStyle w:val="Chords"/>
        <w:rPr/>
      </w:pPr>
      <w:r>
        <w:rPr/>
        <w:t xml:space="preserve">          </w:t>
      </w:r>
      <w:r>
        <w:rPr/>
        <w:t>LA-      MI7        LA-       MI7</w:t>
      </w:r>
    </w:p>
    <w:p>
      <w:pPr>
        <w:pStyle w:val="Lyrics"/>
        <w:rPr/>
      </w:pPr>
      <w:r>
        <w:rPr/>
        <w:t>Son d'accordo CON voi niente ladri e gendarmi,</w:t>
      </w:r>
    </w:p>
    <w:p>
      <w:pPr>
        <w:pStyle w:val="Chords"/>
        <w:rPr/>
      </w:pPr>
      <w:r>
        <w:rPr/>
        <w:t xml:space="preserve">        </w:t>
      </w:r>
      <w:r>
        <w:rPr/>
        <w:t>FA      DO    SOL</w:t>
      </w:r>
    </w:p>
    <w:p>
      <w:pPr>
        <w:pStyle w:val="Lyrics"/>
        <w:rPr/>
      </w:pPr>
      <w:r>
        <w:rPr/>
        <w:t>ma che razza di isola é?</w:t>
      </w:r>
    </w:p>
    <w:p>
      <w:pPr>
        <w:pStyle w:val="Chords"/>
        <w:rPr/>
      </w:pPr>
      <w:r>
        <w:rPr/>
        <w:t xml:space="preserve">        </w:t>
      </w:r>
      <w:r>
        <w:rPr/>
        <w:t>RE-         SOL7     RE-    SOL7</w:t>
      </w:r>
    </w:p>
    <w:p>
      <w:pPr>
        <w:pStyle w:val="Lyrics"/>
        <w:rPr/>
      </w:pPr>
      <w:r>
        <w:rPr/>
        <w:t>Niente odio e violenza, né soldati né armi</w:t>
      </w:r>
    </w:p>
    <w:p>
      <w:pPr>
        <w:pStyle w:val="Chords"/>
        <w:rPr/>
      </w:pPr>
      <w:r>
        <w:rPr/>
        <w:t xml:space="preserve">          </w:t>
      </w:r>
      <w:r>
        <w:rPr/>
        <w:t>RE-       SOL7        RE-             SOL7</w:t>
      </w:r>
    </w:p>
    <w:p>
      <w:pPr>
        <w:pStyle w:val="Lyrics"/>
        <w:rPr/>
      </w:pPr>
      <w:r>
        <w:rPr/>
        <w:t>forse é proprio l'isola che non c'é... che non c'é...</w:t>
      </w:r>
    </w:p>
    <w:p>
      <w:pPr>
        <w:pStyle w:val="Chords"/>
        <w:rPr/>
      </w:pPr>
      <w:r>
        <w:rPr/>
        <w:t xml:space="preserve">                 </w:t>
      </w:r>
      <w:r>
        <w:rPr/>
        <w:t>DO                      SOL</w:t>
      </w:r>
    </w:p>
    <w:p>
      <w:pPr>
        <w:pStyle w:val="Lyrics"/>
        <w:rPr/>
      </w:pPr>
      <w:r>
        <w:rPr/>
        <w:t>Seconda stella a destra, questo é il cammino</w:t>
      </w:r>
    </w:p>
    <w:p>
      <w:pPr>
        <w:pStyle w:val="Chords"/>
        <w:rPr/>
      </w:pPr>
      <w:r>
        <w:rPr/>
        <w:t xml:space="preserve">       </w:t>
      </w:r>
      <w:r>
        <w:rPr/>
        <w:t>FA               DO</w:t>
      </w:r>
    </w:p>
    <w:p>
      <w:pPr>
        <w:pStyle w:val="Lyrics"/>
        <w:rPr/>
      </w:pPr>
      <w:r>
        <w:rPr/>
        <w:t>e poi dritto fino al mattino</w:t>
      </w:r>
    </w:p>
    <w:p>
      <w:pPr>
        <w:pStyle w:val="Chords"/>
        <w:rPr/>
      </w:pPr>
      <w:r>
        <w:rPr/>
        <w:t xml:space="preserve">       </w:t>
      </w:r>
      <w:r>
        <w:rPr/>
        <w:t>LA-        MI7     FA</w:t>
      </w:r>
    </w:p>
    <w:p>
      <w:pPr>
        <w:pStyle w:val="Lyrics"/>
        <w:rPr/>
      </w:pPr>
      <w:r>
        <w:rPr/>
        <w:t>non ti puoi sbagliare perchè</w:t>
      </w:r>
    </w:p>
    <w:p>
      <w:pPr>
        <w:pStyle w:val="Chords"/>
        <w:rPr/>
      </w:pPr>
      <w:r>
        <w:rPr/>
        <w:t xml:space="preserve">          </w:t>
      </w:r>
      <w:r>
        <w:rPr/>
        <w:t>DO   SOL       DO  DO7</w:t>
      </w:r>
    </w:p>
    <w:p>
      <w:pPr>
        <w:pStyle w:val="Lyrics"/>
        <w:rPr/>
      </w:pPr>
      <w:r>
        <w:rPr/>
        <w:t>quella é l'isola che non c'é</w:t>
      </w:r>
    </w:p>
    <w:p>
      <w:pPr>
        <w:pStyle w:val="Chords"/>
        <w:rPr/>
      </w:pPr>
      <w:r>
        <w:rPr/>
        <w:t xml:space="preserve">         </w:t>
      </w:r>
      <w:r>
        <w:rPr/>
        <w:t>FA       SOL        DO     DO7       FA</w:t>
      </w:r>
    </w:p>
    <w:p>
      <w:pPr>
        <w:pStyle w:val="Lyrics"/>
        <w:rPr/>
      </w:pPr>
      <w:r>
        <w:rPr/>
        <w:t>E ti prendono in giro se continui a cercarla</w:t>
      </w:r>
    </w:p>
    <w:p>
      <w:pPr>
        <w:pStyle w:val="Chords"/>
        <w:rPr/>
      </w:pPr>
      <w:r>
        <w:rPr/>
        <w:t xml:space="preserve">       </w:t>
      </w:r>
      <w:r>
        <w:rPr/>
        <w:t>DO         SOL      DO   DO7</w:t>
      </w:r>
    </w:p>
    <w:p>
      <w:pPr>
        <w:pStyle w:val="Lyrics"/>
        <w:rPr/>
      </w:pPr>
      <w:r>
        <w:rPr/>
        <w:t>ma non darti per vinto perché</w:t>
      </w:r>
    </w:p>
    <w:p>
      <w:pPr>
        <w:pStyle w:val="Chords"/>
        <w:rPr/>
      </w:pPr>
      <w:r>
        <w:rPr/>
        <w:t xml:space="preserve">           </w:t>
      </w:r>
      <w:r>
        <w:rPr/>
        <w:t>FA     SOL          DO  DO7     FA</w:t>
      </w:r>
    </w:p>
    <w:p>
      <w:pPr>
        <w:pStyle w:val="Lyrics"/>
        <w:rPr/>
      </w:pPr>
      <w:r>
        <w:rPr/>
        <w:t>chi ci ha giá rinunciato e ti ride alle spalle</w:t>
      </w:r>
    </w:p>
    <w:p>
      <w:pPr>
        <w:pStyle w:val="Chords"/>
        <w:rPr/>
      </w:pPr>
      <w:r>
        <w:rPr/>
        <w:t xml:space="preserve">         </w:t>
      </w:r>
      <w:r>
        <w:rPr/>
        <w:t>DO      SOL     FA  DO</w:t>
      </w:r>
    </w:p>
    <w:p>
      <w:pPr>
        <w:pStyle w:val="Lyrics"/>
        <w:rPr/>
      </w:pPr>
      <w:r>
        <w:rPr/>
        <w:t>forse é ancora piú pazzo di te</w:t>
      </w:r>
    </w:p>
    <w:p>
      <w:pPr>
        <w:pStyle w:val="Lyrics"/>
        <w:rPr/>
      </w:pPr>
      <w:r>
        <w:rPr/>
      </w:r>
    </w:p>
    <w:p>
      <w:pPr>
        <w:pStyle w:val="Heading2"/>
        <w:spacing w:before="0" w:after="200"/>
        <w:rPr/>
      </w:pPr>
      <w:bookmarkStart w:id="266" w:name="__RefHeading___Toc6694_1976528581"/>
      <w:bookmarkStart w:id="267" w:name="_Toc661901936"/>
      <w:bookmarkStart w:id="268" w:name="_Toc895768619"/>
      <w:bookmarkStart w:id="269" w:name="_Toc1963666918"/>
      <w:bookmarkEnd w:id="266"/>
      <w:r>
        <w:rPr/>
        <w:t>63 - L unico maestro</w:t>
      </w:r>
      <w:bookmarkEnd w:id="267"/>
      <w:bookmarkEnd w:id="268"/>
      <w:bookmarkEnd w:id="269"/>
    </w:p>
    <w:p>
      <w:pPr>
        <w:pStyle w:val="Chords"/>
        <w:rPr/>
      </w:pPr>
      <w:r>
        <w:rPr/>
        <w:t>LA-</w:t>
        <w:tab/>
        <w:tab/>
        <w:t xml:space="preserve">   MI</w:t>
      </w:r>
    </w:p>
    <w:p>
      <w:pPr>
        <w:pStyle w:val="Lyrics"/>
        <w:rPr/>
      </w:pPr>
      <w:r>
        <w:rPr/>
        <w:t>Le mie mani, con le tue,</w:t>
      </w:r>
    </w:p>
    <w:p>
      <w:pPr>
        <w:pStyle w:val="Chords"/>
        <w:rPr/>
      </w:pPr>
      <w:r>
        <w:rPr/>
        <w:t>LA-</w:t>
        <w:tab/>
        <w:tab/>
        <w:t xml:space="preserve">  MI7</w:t>
      </w:r>
    </w:p>
    <w:p>
      <w:pPr>
        <w:pStyle w:val="Lyrics"/>
        <w:rPr/>
      </w:pPr>
      <w:r>
        <w:rPr/>
        <w:t>possono fare meraviglie</w:t>
      </w:r>
    </w:p>
    <w:p>
      <w:pPr>
        <w:pStyle w:val="Chords"/>
        <w:rPr/>
      </w:pPr>
      <w:r>
        <w:rPr/>
        <w:t>LA-</w:t>
        <w:tab/>
        <w:tab/>
        <w:tab/>
        <w:t>MI</w:t>
      </w:r>
    </w:p>
    <w:p>
      <w:pPr>
        <w:pStyle w:val="Lyrics"/>
        <w:rPr/>
      </w:pPr>
      <w:r>
        <w:rPr/>
        <w:t>possono stringere e perdonare</w:t>
      </w:r>
    </w:p>
    <w:p>
      <w:pPr>
        <w:pStyle w:val="Chords"/>
        <w:rPr/>
      </w:pPr>
      <w:r>
        <w:rPr/>
        <w:t>LA-</w:t>
        <w:tab/>
        <w:tab/>
        <w:t xml:space="preserve">  MI7</w:t>
      </w:r>
    </w:p>
    <w:p>
      <w:pPr>
        <w:pStyle w:val="Lyrics"/>
        <w:rPr/>
      </w:pPr>
      <w:r>
        <w:rPr/>
        <w:t>e costruire cattedrali.</w:t>
      </w:r>
    </w:p>
    <w:p>
      <w:pPr>
        <w:pStyle w:val="Chords"/>
        <w:rPr/>
      </w:pPr>
      <w:r>
        <w:rPr/>
        <w:t>DO</w:t>
        <w:tab/>
        <w:t>SOL           FA   MI</w:t>
      </w:r>
    </w:p>
    <w:p>
      <w:pPr>
        <w:pStyle w:val="Lyrics"/>
        <w:rPr/>
      </w:pPr>
      <w:r>
        <w:rPr/>
        <w:t>Possono dare da mangiare</w:t>
      </w:r>
    </w:p>
    <w:p>
      <w:pPr>
        <w:pStyle w:val="Chords"/>
        <w:rPr/>
      </w:pPr>
      <w:r>
        <w:rPr/>
        <w:t>LA-</w:t>
        <w:tab/>
        <w:t xml:space="preserve">            MI7</w:t>
      </w:r>
    </w:p>
    <w:p>
      <w:pPr>
        <w:pStyle w:val="Lyrics"/>
        <w:rPr/>
      </w:pPr>
      <w:r>
        <w:rPr/>
        <w:t>e far fiorire una preghiera.</w:t>
      </w:r>
    </w:p>
    <w:p>
      <w:pPr>
        <w:pStyle w:val="Lyrics"/>
        <w:rPr/>
      </w:pPr>
      <w:r>
        <w:rPr/>
      </w:r>
    </w:p>
    <w:p>
      <w:pPr>
        <w:pStyle w:val="Lyrics"/>
        <w:rPr/>
      </w:pPr>
      <w:r>
        <w:rPr/>
        <w:t>RIT.:</w:t>
      </w:r>
    </w:p>
    <w:p>
      <w:pPr>
        <w:pStyle w:val="Chords"/>
        <w:rPr/>
      </w:pPr>
      <w:r>
        <w:rPr/>
        <w:t>DO          SOL        SIb</w:t>
      </w:r>
    </w:p>
    <w:p>
      <w:pPr>
        <w:pStyle w:val="Lyrics"/>
        <w:rPr/>
      </w:pPr>
      <w:r>
        <w:rPr/>
        <w:t>Perché tu, solo tu, solo tu</w:t>
      </w:r>
    </w:p>
    <w:p>
      <w:pPr>
        <w:pStyle w:val="Chords"/>
        <w:rPr/>
      </w:pPr>
      <w:r>
        <w:rPr/>
        <w:tab/>
        <w:tab/>
        <w:tab/>
        <w:t xml:space="preserve">FA             </w:t>
      </w:r>
    </w:p>
    <w:p>
      <w:pPr>
        <w:pStyle w:val="Lyrics"/>
        <w:rPr/>
      </w:pPr>
      <w:r>
        <w:rPr/>
        <w:t>sei il mio maestro e insegnami</w:t>
      </w:r>
    </w:p>
    <w:p>
      <w:pPr>
        <w:pStyle w:val="Chords"/>
        <w:rPr/>
      </w:pPr>
      <w:r>
        <w:rPr/>
        <w:t xml:space="preserve"> </w:t>
      </w:r>
      <w:r>
        <w:rPr/>
        <w:t>FA-         RE</w:t>
      </w:r>
    </w:p>
    <w:p>
      <w:pPr>
        <w:pStyle w:val="Lyrics"/>
        <w:rPr/>
      </w:pPr>
      <w:r>
        <w:rPr/>
        <w:t>ad amare come hai fatto</w:t>
      </w:r>
    </w:p>
    <w:p>
      <w:pPr>
        <w:pStyle w:val="Chords"/>
        <w:rPr/>
      </w:pPr>
      <w:r>
        <w:rPr/>
        <w:t xml:space="preserve">DO </w:t>
        <w:tab/>
        <w:t xml:space="preserve">           SOL     SIb</w:t>
      </w:r>
    </w:p>
    <w:p>
      <w:pPr>
        <w:pStyle w:val="Lyrics"/>
        <w:rPr/>
      </w:pPr>
      <w:r>
        <w:rPr/>
        <w:t>tu con me, se lo vuoi, io lo grido</w:t>
      </w:r>
    </w:p>
    <w:p>
      <w:pPr>
        <w:pStyle w:val="Chords"/>
        <w:rPr/>
      </w:pPr>
      <w:r>
        <w:rPr/>
        <w:t>FA</w:t>
      </w:r>
    </w:p>
    <w:p>
      <w:pPr>
        <w:pStyle w:val="Lyrics"/>
        <w:rPr/>
      </w:pPr>
      <w:r>
        <w:rPr/>
        <w:t>a tutto il mondo che tu sei,</w:t>
        <w:tab/>
      </w:r>
    </w:p>
    <w:p>
      <w:pPr>
        <w:pStyle w:val="Chords"/>
        <w:rPr/>
      </w:pPr>
      <w:r>
        <w:rPr/>
        <w:t>FA-</w:t>
        <w:tab/>
        <w:tab/>
        <w:t>DO</w:t>
      </w:r>
    </w:p>
    <w:p>
      <w:pPr>
        <w:pStyle w:val="Lyrics"/>
        <w:rPr/>
      </w:pPr>
      <w:r>
        <w:rPr/>
        <w:t>l’unico maestro sei per me.</w:t>
      </w:r>
    </w:p>
    <w:p>
      <w:pPr>
        <w:pStyle w:val="Lyrics"/>
        <w:rPr/>
      </w:pPr>
      <w:r>
        <w:rPr/>
      </w:r>
    </w:p>
    <w:p>
      <w:pPr>
        <w:pStyle w:val="Chords"/>
        <w:rPr/>
      </w:pPr>
      <w:r>
        <w:rPr/>
        <w:t>LA-</w:t>
        <w:tab/>
        <w:tab/>
        <w:t xml:space="preserve">   MI</w:t>
      </w:r>
    </w:p>
    <w:p>
      <w:pPr>
        <w:pStyle w:val="Lyrics"/>
        <w:rPr/>
      </w:pPr>
      <w:r>
        <w:rPr/>
        <w:t>Questi piedi, con i tuoi</w:t>
      </w:r>
    </w:p>
    <w:p>
      <w:pPr>
        <w:pStyle w:val="Chords"/>
        <w:rPr/>
      </w:pPr>
      <w:r>
        <w:rPr/>
        <w:t>LA-</w:t>
        <w:tab/>
        <w:tab/>
        <w:t xml:space="preserve">  MI7</w:t>
      </w:r>
    </w:p>
    <w:p>
      <w:pPr>
        <w:pStyle w:val="Lyrics"/>
        <w:rPr/>
      </w:pPr>
      <w:r>
        <w:rPr/>
        <w:t>possono fare strade nuove,</w:t>
      </w:r>
    </w:p>
    <w:p>
      <w:pPr>
        <w:pStyle w:val="Chords"/>
        <w:rPr/>
      </w:pPr>
      <w:r>
        <w:rPr/>
        <w:t>LA-</w:t>
        <w:tab/>
        <w:tab/>
        <w:tab/>
        <w:t>MI</w:t>
      </w:r>
    </w:p>
    <w:p>
      <w:pPr>
        <w:pStyle w:val="Lyrics"/>
        <w:rPr/>
      </w:pPr>
      <w:r>
        <w:rPr/>
        <w:t>possono correre e riposare,</w:t>
      </w:r>
    </w:p>
    <w:p>
      <w:pPr>
        <w:pStyle w:val="Chords"/>
        <w:spacing w:before="0" w:after="0"/>
        <w:contextualSpacing/>
        <w:rPr/>
      </w:pPr>
      <w:r>
        <w:rPr/>
        <w:t>LA-</w:t>
        <w:tab/>
        <w:tab/>
        <w:t xml:space="preserve">  MI7</w:t>
      </w:r>
    </w:p>
    <w:p>
      <w:pPr>
        <w:pStyle w:val="Lyrics"/>
        <w:rPr/>
      </w:pPr>
      <w:r>
        <w:rPr/>
        <w:t>sentirsi a casa in questo mondo.</w:t>
      </w:r>
    </w:p>
    <w:p>
      <w:pPr>
        <w:pStyle w:val="Chords"/>
        <w:rPr/>
      </w:pPr>
      <w:r>
        <w:rPr/>
        <w:t>DO</w:t>
        <w:tab/>
        <w:t>SOL           FA   MI</w:t>
      </w:r>
    </w:p>
    <w:p>
      <w:pPr>
        <w:pStyle w:val="Lyrics"/>
        <w:rPr/>
      </w:pPr>
      <w:r>
        <w:rPr/>
        <w:t>Possono mettere radici</w:t>
      </w:r>
    </w:p>
    <w:p>
      <w:pPr>
        <w:pStyle w:val="Chords"/>
        <w:rPr/>
      </w:pPr>
      <w:r>
        <w:rPr/>
        <w:t>LA-</w:t>
        <w:tab/>
        <w:t xml:space="preserve">            MI7</w:t>
      </w:r>
    </w:p>
    <w:p>
      <w:pPr>
        <w:pStyle w:val="Lyrics"/>
        <w:rPr/>
      </w:pPr>
      <w:r>
        <w:rPr/>
        <w:t>e passo a passo camminare.</w:t>
        <w:tab/>
        <w:t xml:space="preserve"> RIT.</w:t>
      </w:r>
    </w:p>
    <w:p>
      <w:pPr>
        <w:pStyle w:val="Lyrics"/>
        <w:rPr/>
      </w:pPr>
      <w:r>
        <w:rPr/>
      </w:r>
    </w:p>
    <w:p>
      <w:pPr>
        <w:pStyle w:val="Chords"/>
        <w:rPr/>
      </w:pPr>
      <w:r>
        <w:rPr/>
        <w:t>LA-</w:t>
        <w:tab/>
        <w:tab/>
        <w:t xml:space="preserve">   MI</w:t>
      </w:r>
    </w:p>
    <w:p>
      <w:pPr>
        <w:pStyle w:val="Lyrics"/>
        <w:rPr/>
      </w:pPr>
      <w:r>
        <w:rPr/>
        <w:t>Questi occhi, con i tuoi,</w:t>
      </w:r>
    </w:p>
    <w:p>
      <w:pPr>
        <w:pStyle w:val="Chords"/>
        <w:rPr/>
      </w:pPr>
      <w:r>
        <w:rPr/>
        <w:t>LA-</w:t>
        <w:tab/>
        <w:tab/>
        <w:t xml:space="preserve">  MI7</w:t>
      </w:r>
    </w:p>
    <w:p>
      <w:pPr>
        <w:pStyle w:val="Lyrics"/>
        <w:rPr/>
      </w:pPr>
      <w:r>
        <w:rPr/>
        <w:t>potranno vedere meraviglie,</w:t>
      </w:r>
    </w:p>
    <w:p>
      <w:pPr>
        <w:pStyle w:val="Chords"/>
        <w:rPr/>
      </w:pPr>
      <w:r>
        <w:rPr/>
        <w:t>LA-</w:t>
        <w:tab/>
        <w:tab/>
        <w:tab/>
        <w:t>MI</w:t>
      </w:r>
    </w:p>
    <w:p>
      <w:pPr>
        <w:pStyle w:val="Lyrics"/>
        <w:rPr/>
      </w:pPr>
      <w:r>
        <w:rPr/>
        <w:t>potranno piangere e luccicare,</w:t>
      </w:r>
    </w:p>
    <w:p>
      <w:pPr>
        <w:pStyle w:val="Chords"/>
        <w:rPr/>
      </w:pPr>
      <w:r>
        <w:rPr/>
        <w:t>LA-</w:t>
        <w:tab/>
        <w:tab/>
        <w:t xml:space="preserve">  MI7</w:t>
      </w:r>
    </w:p>
    <w:p>
      <w:pPr>
        <w:pStyle w:val="Lyrics"/>
        <w:rPr/>
      </w:pPr>
      <w:r>
        <w:rPr/>
        <w:t>guardare oltre ogni frontiera.</w:t>
      </w:r>
    </w:p>
    <w:p>
      <w:pPr>
        <w:pStyle w:val="Chords"/>
        <w:rPr/>
      </w:pPr>
      <w:r>
        <w:rPr/>
        <w:t>DO</w:t>
        <w:tab/>
        <w:t>SOL           FA   MI</w:t>
      </w:r>
    </w:p>
    <w:p>
      <w:pPr>
        <w:pStyle w:val="Lyrics"/>
        <w:rPr/>
      </w:pPr>
      <w:r>
        <w:rPr/>
        <w:t>Potranno amare più di ieri</w:t>
      </w:r>
    </w:p>
    <w:p>
      <w:pPr>
        <w:pStyle w:val="Chords"/>
        <w:rPr/>
      </w:pPr>
      <w:r>
        <w:rPr/>
        <w:t>LA-</w:t>
        <w:tab/>
        <w:t xml:space="preserve">            MI7</w:t>
      </w:r>
    </w:p>
    <w:p>
      <w:pPr>
        <w:pStyle w:val="Lyrics"/>
        <w:rPr/>
      </w:pPr>
      <w:r>
        <w:rPr/>
        <w:t>se sanno insieme a te sognare. RIT.</w:t>
      </w:r>
    </w:p>
    <w:p>
      <w:pPr>
        <w:pStyle w:val="Lyrics"/>
        <w:rPr/>
      </w:pPr>
      <w:r>
        <w:rPr/>
      </w:r>
    </w:p>
    <w:p>
      <w:pPr>
        <w:pStyle w:val="Chords"/>
        <w:rPr/>
      </w:pPr>
      <w:r>
        <w:rPr/>
        <w:t>LA-</w:t>
        <w:tab/>
        <w:tab/>
        <w:t xml:space="preserve">   MI</w:t>
      </w:r>
    </w:p>
    <w:p>
      <w:pPr>
        <w:pStyle w:val="Lyrics"/>
        <w:rPr/>
      </w:pPr>
      <w:r>
        <w:rPr/>
        <w:t>Tu sei il corpo, noi le membra,</w:t>
      </w:r>
    </w:p>
    <w:p>
      <w:pPr>
        <w:pStyle w:val="Chords"/>
        <w:rPr/>
      </w:pPr>
      <w:r>
        <w:rPr/>
        <w:t>LA-</w:t>
        <w:tab/>
        <w:tab/>
        <w:t xml:space="preserve">  MI7</w:t>
      </w:r>
    </w:p>
    <w:p>
      <w:pPr>
        <w:pStyle w:val="Lyrics"/>
        <w:rPr/>
      </w:pPr>
      <w:r>
        <w:rPr/>
        <w:t>diciamo un’unica preghiera,</w:t>
      </w:r>
    </w:p>
    <w:p>
      <w:pPr>
        <w:pStyle w:val="Chords"/>
        <w:rPr/>
      </w:pPr>
      <w:r>
        <w:rPr/>
        <w:t>LA-</w:t>
        <w:tab/>
        <w:tab/>
        <w:tab/>
        <w:t>MI</w:t>
      </w:r>
    </w:p>
    <w:p>
      <w:pPr>
        <w:pStyle w:val="Lyrics"/>
        <w:rPr/>
      </w:pPr>
      <w:r>
        <w:rPr/>
        <w:t>Tu sei il maestro noi,</w:t>
      </w:r>
    </w:p>
    <w:p>
      <w:pPr>
        <w:pStyle w:val="Chords"/>
        <w:rPr/>
      </w:pPr>
      <w:r>
        <w:rPr/>
        <w:t>LA-</w:t>
        <w:tab/>
        <w:tab/>
        <w:t xml:space="preserve">  MI7</w:t>
      </w:r>
    </w:p>
    <w:p>
      <w:pPr>
        <w:pStyle w:val="Lyrics"/>
        <w:rPr/>
      </w:pPr>
      <w:r>
        <w:rPr/>
        <w:t>testimoni della parola del Vangelo.</w:t>
      </w:r>
    </w:p>
    <w:p>
      <w:pPr>
        <w:pStyle w:val="Chords"/>
        <w:rPr/>
      </w:pPr>
      <w:r>
        <w:rPr/>
        <w:t>DO</w:t>
        <w:tab/>
        <w:t>SOL           FA   MI</w:t>
      </w:r>
    </w:p>
    <w:p>
      <w:pPr>
        <w:pStyle w:val="Lyrics"/>
        <w:rPr/>
      </w:pPr>
      <w:r>
        <w:rPr/>
        <w:t>Possiamo vivere felici</w:t>
      </w:r>
    </w:p>
    <w:p>
      <w:pPr>
        <w:pStyle w:val="Chords"/>
        <w:rPr/>
      </w:pPr>
      <w:r>
        <w:rPr/>
        <w:t>LA-</w:t>
        <w:tab/>
        <w:t xml:space="preserve">            MI7</w:t>
      </w:r>
    </w:p>
    <w:p>
      <w:pPr>
        <w:pStyle w:val="Lyrics"/>
        <w:rPr/>
      </w:pPr>
      <w:r>
        <w:rPr/>
        <w:t>in questa Chiesa che rinasce.</w:t>
        <w:tab/>
        <w:t>RIT.</w:t>
      </w:r>
    </w:p>
    <w:p>
      <w:pPr>
        <w:pStyle w:val="Lyrics"/>
        <w:rPr/>
      </w:pPr>
      <w:r>
        <w:rPr/>
      </w:r>
    </w:p>
    <w:p>
      <w:pPr>
        <w:pStyle w:val="Normal"/>
        <w:rPr/>
      </w:pPr>
      <w:r>
        <w:rPr/>
      </w:r>
      <w:r>
        <w:br w:type="page"/>
      </w:r>
    </w:p>
    <w:p>
      <w:pPr>
        <w:pStyle w:val="Heading2"/>
        <w:spacing w:before="0" w:after="200"/>
        <w:rPr/>
      </w:pPr>
      <w:bookmarkStart w:id="270" w:name="__RefHeading___Toc6696_1976528581"/>
      <w:bookmarkStart w:id="271" w:name="_Toc94209675"/>
      <w:bookmarkStart w:id="272" w:name="_Toc315034873"/>
      <w:bookmarkStart w:id="273" w:name="_Toc730906318"/>
      <w:bookmarkEnd w:id="270"/>
      <w:r>
        <w:rPr/>
        <w:t>64 - La gioia</w:t>
      </w:r>
      <w:bookmarkEnd w:id="271"/>
      <w:bookmarkEnd w:id="272"/>
      <w:bookmarkEnd w:id="273"/>
    </w:p>
    <w:p>
      <w:pPr>
        <w:pStyle w:val="Chords"/>
        <w:rPr/>
      </w:pPr>
      <w:r>
        <w:rPr/>
        <w:t>DO       Fadim</w:t>
      </w:r>
    </w:p>
    <w:p>
      <w:pPr>
        <w:pStyle w:val="Lyrics"/>
        <w:rPr/>
      </w:pPr>
      <w:r>
        <w:rPr/>
        <w:t>Ascolta, il rumore delle onde del mare</w:t>
      </w:r>
    </w:p>
    <w:p>
      <w:pPr>
        <w:pStyle w:val="Lyrics"/>
        <w:rPr/>
      </w:pPr>
      <w:r>
        <w:rPr/>
        <w:t xml:space="preserve">ed il canto notturno di mille pensieri </w:t>
      </w:r>
    </w:p>
    <w:p>
      <w:pPr>
        <w:pStyle w:val="Lyrics"/>
        <w:rPr/>
      </w:pPr>
      <w:r>
        <w:rPr/>
        <w:t>dell' umanità</w:t>
      </w:r>
    </w:p>
    <w:p>
      <w:pPr>
        <w:pStyle w:val="Lyrics"/>
        <w:rPr/>
      </w:pPr>
      <w:r>
        <w:rPr/>
        <w:t xml:space="preserve">che riposa </w:t>
      </w:r>
    </w:p>
    <w:p>
      <w:pPr>
        <w:pStyle w:val="Lyrics"/>
        <w:rPr/>
      </w:pPr>
      <w:r>
        <w:rPr/>
        <w:t>dopo il traffico di questo giorno</w:t>
      </w:r>
    </w:p>
    <w:p>
      <w:pPr>
        <w:pStyle w:val="Lyrics"/>
        <w:rPr/>
      </w:pPr>
      <w:r>
        <w:rPr/>
        <w:t>e di sera si incanta davanti al tramonto</w:t>
      </w:r>
    </w:p>
    <w:p>
      <w:pPr>
        <w:pStyle w:val="Lyrics"/>
        <w:rPr/>
      </w:pPr>
      <w:r>
        <w:rPr/>
        <w:t>che il sole le dà.</w:t>
      </w:r>
    </w:p>
    <w:p>
      <w:pPr>
        <w:pStyle w:val="Lyrics"/>
        <w:rPr/>
      </w:pPr>
      <w:r>
        <w:rPr/>
      </w:r>
    </w:p>
    <w:p>
      <w:pPr>
        <w:pStyle w:val="Lyrics"/>
        <w:rPr/>
      </w:pPr>
      <w:r>
        <w:rPr/>
        <w:t xml:space="preserve">Respira, </w:t>
      </w:r>
    </w:p>
    <w:p>
      <w:pPr>
        <w:pStyle w:val="Lyrics"/>
        <w:rPr/>
      </w:pPr>
      <w:r>
        <w:rPr/>
        <w:t>e da un soffio di vento raccogli</w:t>
      </w:r>
    </w:p>
    <w:p>
      <w:pPr>
        <w:pStyle w:val="Lyrics"/>
        <w:rPr/>
      </w:pPr>
      <w:r>
        <w:rPr/>
        <w:t>il profumo dei fiori che non hanno chiesto</w:t>
      </w:r>
    </w:p>
    <w:p>
      <w:pPr>
        <w:pStyle w:val="Lyrics"/>
        <w:rPr/>
      </w:pPr>
      <w:r>
        <w:rPr/>
        <w:t>che un po' di umiltà</w:t>
      </w:r>
    </w:p>
    <w:p>
      <w:pPr>
        <w:pStyle w:val="Lyrics"/>
        <w:rPr/>
      </w:pPr>
      <w:r>
        <w:rPr/>
        <w:t>e se vuoi puoi cantare</w:t>
      </w:r>
    </w:p>
    <w:p>
      <w:pPr>
        <w:pStyle w:val="Lyrics"/>
        <w:rPr/>
      </w:pPr>
      <w:r>
        <w:rPr/>
        <w:t>e cantare che hai voglia di dare</w:t>
      </w:r>
    </w:p>
    <w:p>
      <w:pPr>
        <w:pStyle w:val="Lyrics"/>
        <w:rPr/>
      </w:pPr>
      <w:r>
        <w:rPr/>
        <w:t>e cantare che ancora nascosta può esistere la</w:t>
      </w:r>
    </w:p>
    <w:p>
      <w:pPr>
        <w:pStyle w:val="Lyrics"/>
        <w:rPr/>
      </w:pPr>
      <w:r>
        <w:rPr/>
      </w:r>
    </w:p>
    <w:p>
      <w:pPr>
        <w:pStyle w:val="Chords"/>
        <w:rPr/>
      </w:pPr>
      <w:r>
        <w:rPr/>
        <w:t>DO                  RE-               MI-</w:t>
      </w:r>
    </w:p>
    <w:p>
      <w:pPr>
        <w:pStyle w:val="Lyrics"/>
        <w:rPr/>
      </w:pPr>
      <w:r>
        <w:rPr/>
        <w:t>Felicità, perché la vuoi, perché tu puoi</w:t>
      </w:r>
    </w:p>
    <w:p>
      <w:pPr>
        <w:pStyle w:val="Chords"/>
        <w:rPr/>
      </w:pPr>
      <w:r>
        <w:rPr/>
        <w:t xml:space="preserve">       </w:t>
      </w:r>
      <w:r>
        <w:rPr/>
        <w:t>FA           DO              RE-</w:t>
      </w:r>
    </w:p>
    <w:p>
      <w:pPr>
        <w:pStyle w:val="Lyrics"/>
        <w:rPr/>
      </w:pPr>
      <w:r>
        <w:rPr/>
        <w:t>riconquistare un sorriso e puoi giocare</w:t>
      </w:r>
    </w:p>
    <w:p>
      <w:pPr>
        <w:pStyle w:val="Chords"/>
        <w:rPr/>
      </w:pPr>
      <w:r>
        <w:rPr/>
        <w:t xml:space="preserve">          </w:t>
      </w:r>
      <w:r>
        <w:rPr/>
        <w:t>MI-                  FA      DO</w:t>
      </w:r>
    </w:p>
    <w:p>
      <w:pPr>
        <w:pStyle w:val="Lyrics"/>
        <w:rPr/>
      </w:pPr>
      <w:r>
        <w:rPr/>
        <w:t>e puoi sperare, perché ti han detto bugie</w:t>
      </w:r>
    </w:p>
    <w:p>
      <w:pPr>
        <w:pStyle w:val="Chords"/>
        <w:rPr/>
      </w:pPr>
      <w:r>
        <w:rPr/>
        <w:t xml:space="preserve">             </w:t>
      </w:r>
      <w:r>
        <w:rPr/>
        <w:t>RE-                  MI-</w:t>
      </w:r>
    </w:p>
    <w:p>
      <w:pPr>
        <w:pStyle w:val="Lyrics"/>
        <w:rPr/>
      </w:pPr>
      <w:r>
        <w:rPr/>
        <w:t>se han raccontato che l' hanno uccisa,</w:t>
      </w:r>
    </w:p>
    <w:p>
      <w:pPr>
        <w:pStyle w:val="Chords"/>
        <w:rPr/>
      </w:pPr>
      <w:r>
        <w:rPr/>
        <w:t xml:space="preserve">              </w:t>
      </w:r>
      <w:r>
        <w:rPr/>
        <w:t>FA        DO</w:t>
      </w:r>
    </w:p>
    <w:p>
      <w:pPr>
        <w:pStyle w:val="Lyrics"/>
        <w:rPr/>
      </w:pPr>
      <w:r>
        <w:rPr/>
        <w:t>che han calpestato la gioia</w:t>
      </w:r>
    </w:p>
    <w:p>
      <w:pPr>
        <w:pStyle w:val="Chords"/>
        <w:rPr/>
      </w:pPr>
      <w:r>
        <w:rPr/>
        <w:t xml:space="preserve">         </w:t>
      </w:r>
      <w:r>
        <w:rPr/>
        <w:t>RE-</w:t>
      </w:r>
    </w:p>
    <w:p>
      <w:pPr>
        <w:pStyle w:val="Lyrics"/>
        <w:rPr/>
      </w:pPr>
      <w:r>
        <w:rPr/>
        <w:t>perché la gioia,</w:t>
      </w:r>
    </w:p>
    <w:p>
      <w:pPr>
        <w:pStyle w:val="Chords"/>
        <w:rPr/>
      </w:pPr>
      <w:r>
        <w:rPr/>
        <w:t xml:space="preserve">            </w:t>
      </w:r>
      <w:r>
        <w:rPr/>
        <w:t>MI-</w:t>
      </w:r>
    </w:p>
    <w:p>
      <w:pPr>
        <w:pStyle w:val="Lyrics"/>
        <w:rPr/>
      </w:pPr>
      <w:r>
        <w:rPr/>
        <w:t xml:space="preserve">perché la gioia, </w:t>
      </w:r>
    </w:p>
    <w:p>
      <w:pPr>
        <w:pStyle w:val="Chords"/>
        <w:rPr/>
      </w:pPr>
      <w:r>
        <w:rPr/>
        <w:t xml:space="preserve">         </w:t>
      </w:r>
      <w:r>
        <w:rPr/>
        <w:t>FA         SOL</w:t>
      </w:r>
    </w:p>
    <w:p>
      <w:pPr>
        <w:pStyle w:val="Lyrics"/>
        <w:rPr/>
      </w:pPr>
      <w:r>
        <w:rPr/>
        <w:t>perché la gioia è con te.</w:t>
      </w:r>
    </w:p>
    <w:p>
      <w:pPr>
        <w:pStyle w:val="Lyrics"/>
        <w:rPr/>
      </w:pPr>
      <w:r>
        <w:rPr/>
      </w:r>
    </w:p>
    <w:p>
      <w:pPr>
        <w:pStyle w:val="Chords"/>
        <w:spacing w:before="0" w:after="0"/>
        <w:contextualSpacing/>
        <w:rPr/>
      </w:pPr>
      <w:r>
        <w:rPr/>
        <w:t xml:space="preserve">     </w:t>
      </w:r>
      <w:r>
        <w:rPr/>
        <w:t>FA              SOL  LA-</w:t>
      </w:r>
    </w:p>
    <w:p>
      <w:pPr>
        <w:pStyle w:val="Lyrics"/>
        <w:rPr/>
      </w:pPr>
      <w:r>
        <w:rPr/>
        <w:t>E magari fosse un attimo, vivila ti prego</w:t>
      </w:r>
    </w:p>
    <w:p>
      <w:pPr>
        <w:pStyle w:val="Chords"/>
        <w:rPr/>
      </w:pPr>
      <w:r>
        <w:rPr/>
        <w:t xml:space="preserve">     </w:t>
      </w:r>
      <w:r>
        <w:rPr/>
        <w:t>FA              SOL  LA-</w:t>
      </w:r>
    </w:p>
    <w:p>
      <w:pPr>
        <w:pStyle w:val="Lyrics"/>
        <w:rPr/>
      </w:pPr>
      <w:r>
        <w:rPr/>
        <w:t>e magari a denti stretti non farla morire</w:t>
      </w:r>
    </w:p>
    <w:p>
      <w:pPr>
        <w:pStyle w:val="Chords"/>
        <w:rPr/>
      </w:pPr>
      <w:r>
        <w:rPr/>
        <w:t xml:space="preserve">     </w:t>
      </w:r>
      <w:r>
        <w:rPr/>
        <w:t>FA              SOL  LA-</w:t>
      </w:r>
    </w:p>
    <w:p>
      <w:pPr>
        <w:pStyle w:val="Lyrics"/>
        <w:rPr/>
      </w:pPr>
      <w:r>
        <w:rPr/>
        <w:t>anche immerso nel frastuono tu falla sentire</w:t>
      </w:r>
    </w:p>
    <w:p>
      <w:pPr>
        <w:pStyle w:val="Chords"/>
        <w:rPr/>
      </w:pPr>
      <w:r>
        <w:rPr/>
        <w:t xml:space="preserve">       </w:t>
      </w:r>
      <w:r>
        <w:rPr/>
        <w:t>FA        SOL        DO</w:t>
      </w:r>
    </w:p>
    <w:p>
      <w:pPr>
        <w:pStyle w:val="Lyrics"/>
        <w:rPr/>
      </w:pPr>
      <w:r>
        <w:rPr/>
        <w:t>hai bisogno di gioia, come me.</w:t>
      </w:r>
    </w:p>
    <w:p>
      <w:pPr>
        <w:pStyle w:val="Chords"/>
        <w:rPr/>
      </w:pPr>
      <w:r>
        <w:rPr/>
        <w:t>RE-      MI- FA      DO</w:t>
      </w:r>
    </w:p>
    <w:p>
      <w:pPr>
        <w:pStyle w:val="Lyrics"/>
        <w:rPr/>
      </w:pPr>
      <w:r>
        <w:rPr/>
        <w:t>lalala, la,  lalala, la</w:t>
      </w:r>
    </w:p>
    <w:p>
      <w:pPr>
        <w:pStyle w:val="Chords"/>
        <w:rPr/>
      </w:pPr>
      <w:r>
        <w:rPr/>
        <w:t>RE-      MI- FA      DO</w:t>
      </w:r>
    </w:p>
    <w:p>
      <w:pPr>
        <w:pStyle w:val="Lyrics"/>
        <w:rPr/>
      </w:pPr>
      <w:r>
        <w:rPr/>
        <w:t>lalala, la,  lalala, la</w:t>
      </w:r>
    </w:p>
    <w:p>
      <w:pPr>
        <w:pStyle w:val="Lyrics"/>
        <w:rPr/>
      </w:pPr>
      <w:r>
        <w:rPr/>
      </w:r>
    </w:p>
    <w:p>
      <w:pPr>
        <w:pStyle w:val="Chords"/>
        <w:rPr/>
      </w:pPr>
      <w:r>
        <w:rPr/>
        <w:t>DO       Fadim</w:t>
      </w:r>
    </w:p>
    <w:p>
      <w:pPr>
        <w:pStyle w:val="Lyrics"/>
        <w:rPr/>
      </w:pPr>
      <w:r>
        <w:rPr/>
        <w:t>Ancora, è già tardi ma rimani ancora</w:t>
      </w:r>
    </w:p>
    <w:p>
      <w:pPr>
        <w:pStyle w:val="Lyrics"/>
        <w:rPr/>
      </w:pPr>
      <w:r>
        <w:rPr/>
        <w:t xml:space="preserve">per potere gustare ancora per poco </w:t>
      </w:r>
    </w:p>
    <w:p>
      <w:pPr>
        <w:pStyle w:val="Lyrics"/>
        <w:rPr/>
      </w:pPr>
      <w:r>
        <w:rPr/>
        <w:t>quest'aria scoperta stasera</w:t>
      </w:r>
    </w:p>
    <w:p>
      <w:pPr>
        <w:pStyle w:val="Lyrics"/>
        <w:rPr/>
      </w:pPr>
      <w:r>
        <w:rPr/>
        <w:t>e domani ritorna,</w:t>
      </w:r>
    </w:p>
    <w:p>
      <w:pPr>
        <w:pStyle w:val="Lyrics"/>
        <w:rPr/>
      </w:pPr>
      <w:r>
        <w:rPr/>
        <w:t>tra la gente che è sola e che spera</w:t>
      </w:r>
    </w:p>
    <w:p>
      <w:pPr>
        <w:pStyle w:val="Lyrics"/>
        <w:rPr/>
      </w:pPr>
      <w:r>
        <w:rPr/>
        <w:t>tu saprai che ancora nascosta può esistere la</w:t>
      </w:r>
    </w:p>
    <w:p>
      <w:pPr>
        <w:pStyle w:val="Lyrics"/>
        <w:rPr/>
      </w:pPr>
      <w:r>
        <w:rPr/>
      </w:r>
    </w:p>
    <w:p>
      <w:pPr>
        <w:pStyle w:val="Lyrics"/>
        <w:rPr/>
      </w:pPr>
      <w:r>
        <w:rPr/>
      </w:r>
    </w:p>
    <w:p>
      <w:pPr>
        <w:pStyle w:val="Normal"/>
        <w:rPr/>
      </w:pPr>
      <w:r>
        <w:rPr/>
      </w:r>
      <w:r>
        <w:br w:type="page"/>
      </w:r>
    </w:p>
    <w:p>
      <w:pPr>
        <w:pStyle w:val="Heading2"/>
        <w:spacing w:before="0" w:after="200"/>
        <w:rPr/>
      </w:pPr>
      <w:bookmarkStart w:id="274" w:name="__RefHeading___Toc6698_1976528581"/>
      <w:bookmarkStart w:id="275" w:name="_Toc451286135"/>
      <w:bookmarkStart w:id="276" w:name="_Toc1252515005"/>
      <w:bookmarkStart w:id="277" w:name="_Toc680101702"/>
      <w:bookmarkEnd w:id="274"/>
      <w:r>
        <w:rPr/>
        <w:t>65 - La leggenda del fuoco</w:t>
      </w:r>
      <w:bookmarkEnd w:id="275"/>
      <w:bookmarkEnd w:id="276"/>
      <w:bookmarkEnd w:id="277"/>
    </w:p>
    <w:p>
      <w:pPr>
        <w:pStyle w:val="Chords"/>
        <w:rPr/>
      </w:pPr>
      <w:r>
        <w:rPr/>
        <w:t>DO                                 SOL DO</w:t>
      </w:r>
    </w:p>
    <w:p>
      <w:pPr>
        <w:pStyle w:val="Lyrics"/>
        <w:rPr/>
      </w:pPr>
      <w:r>
        <w:rPr/>
        <w:t>Splende il fuoco nel cerchio degli esplorator,</w:t>
      </w:r>
    </w:p>
    <w:p>
      <w:pPr>
        <w:pStyle w:val="Chords"/>
        <w:rPr/>
      </w:pPr>
      <w:r>
        <w:rPr/>
        <w:t xml:space="preserve">                   </w:t>
      </w:r>
      <w:r>
        <w:rPr/>
        <w:t>SOL         DO</w:t>
      </w:r>
    </w:p>
    <w:p>
      <w:pPr>
        <w:pStyle w:val="Lyrics"/>
        <w:rPr/>
      </w:pPr>
      <w:r>
        <w:rPr/>
        <w:t>ascoltate la voce della fiamma d'or.</w:t>
      </w:r>
    </w:p>
    <w:p>
      <w:pPr>
        <w:pStyle w:val="Lyrics"/>
        <w:rPr/>
      </w:pPr>
      <w:r>
        <w:rPr/>
        <w:t xml:space="preserve">    </w:t>
      </w:r>
    </w:p>
    <w:p>
      <w:pPr>
        <w:pStyle w:val="Chords"/>
        <w:rPr/>
      </w:pPr>
      <w:r>
        <w:rPr/>
        <w:t xml:space="preserve"> </w:t>
      </w:r>
      <w:r>
        <w:rPr/>
        <w:t>SOL                 DO</w:t>
      </w:r>
    </w:p>
    <w:p>
      <w:pPr>
        <w:pStyle w:val="Lyrics"/>
        <w:rPr/>
      </w:pPr>
      <w:r>
        <w:rPr/>
        <w:t>Sali al ciel, fiamma leggera,</w:t>
      </w:r>
    </w:p>
    <w:p>
      <w:pPr>
        <w:pStyle w:val="Chords"/>
        <w:rPr/>
      </w:pPr>
      <w:r>
        <w:rPr/>
        <w:t xml:space="preserve">        </w:t>
      </w:r>
      <w:r>
        <w:rPr/>
        <w:t>FA          SOL</w:t>
      </w:r>
    </w:p>
    <w:p>
      <w:pPr>
        <w:pStyle w:val="Lyrics"/>
        <w:rPr/>
      </w:pPr>
      <w:r>
        <w:rPr/>
        <w:t>del gran fuoco caldo e buon.</w:t>
      </w:r>
    </w:p>
    <w:p>
      <w:pPr>
        <w:pStyle w:val="Chords"/>
        <w:rPr/>
      </w:pPr>
      <w:r>
        <w:rPr/>
        <w:t xml:space="preserve">                   </w:t>
      </w:r>
      <w:r>
        <w:rPr/>
        <w:t>DO</w:t>
      </w:r>
    </w:p>
    <w:p>
      <w:pPr>
        <w:pStyle w:val="Lyrics"/>
        <w:rPr/>
      </w:pPr>
      <w:r>
        <w:rPr/>
        <w:t>Sotto i pini o alla brughiera</w:t>
      </w:r>
    </w:p>
    <w:p>
      <w:pPr>
        <w:pStyle w:val="Chords"/>
        <w:rPr/>
      </w:pPr>
      <w:r>
        <w:rPr/>
        <w:t xml:space="preserve">   </w:t>
      </w:r>
      <w:r>
        <w:rPr/>
        <w:t>FA              SOL</w:t>
      </w:r>
    </w:p>
    <w:p>
      <w:pPr>
        <w:pStyle w:val="Lyrics"/>
        <w:rPr/>
      </w:pPr>
      <w:r>
        <w:rPr/>
        <w:t>sali in alto e sali ancor.</w:t>
      </w:r>
    </w:p>
    <w:p>
      <w:pPr>
        <w:pStyle w:val="Chords"/>
        <w:rPr/>
      </w:pPr>
      <w:r>
        <w:rPr/>
        <w:t xml:space="preserve">                 </w:t>
      </w:r>
      <w:r>
        <w:rPr/>
        <w:t>DO</w:t>
      </w:r>
    </w:p>
    <w:p>
      <w:pPr>
        <w:pStyle w:val="Lyrics"/>
        <w:rPr/>
      </w:pPr>
      <w:r>
        <w:rPr/>
        <w:t>Sali in alto e sali ancor,</w:t>
      </w:r>
    </w:p>
    <w:p>
      <w:pPr>
        <w:pStyle w:val="Chords"/>
        <w:rPr/>
      </w:pPr>
      <w:r>
        <w:rPr/>
        <w:t xml:space="preserve">       </w:t>
      </w:r>
      <w:r>
        <w:rPr/>
        <w:t>FA         SOL</w:t>
      </w:r>
    </w:p>
    <w:p>
      <w:pPr>
        <w:pStyle w:val="Lyrics"/>
        <w:rPr/>
      </w:pPr>
      <w:r>
        <w:rPr/>
        <w:t>fuoco dell'esplorator.</w:t>
      </w:r>
    </w:p>
    <w:p>
      <w:pPr>
        <w:pStyle w:val="Lyrics"/>
        <w:rPr/>
      </w:pPr>
      <w:r>
        <w:rPr/>
      </w:r>
    </w:p>
    <w:p>
      <w:pPr>
        <w:pStyle w:val="Lyrics"/>
        <w:rPr/>
      </w:pPr>
      <w:r>
        <w:rPr/>
        <w:t>Ero un principe un giorno perfido e sleal</w:t>
      </w:r>
    </w:p>
    <w:p>
      <w:pPr>
        <w:pStyle w:val="Lyrics"/>
        <w:rPr/>
      </w:pPr>
      <w:r>
        <w:rPr/>
        <w:t>e spargevo d'intorno il dolore e il mal.</w:t>
      </w:r>
    </w:p>
    <w:p>
      <w:pPr>
        <w:pStyle w:val="Lyrics"/>
        <w:rPr/>
      </w:pPr>
      <w:r>
        <w:rPr/>
      </w:r>
    </w:p>
    <w:p>
      <w:pPr>
        <w:pStyle w:val="Lyrics"/>
        <w:rPr/>
      </w:pPr>
      <w:r>
        <w:rPr/>
        <w:t>D'un gran mago l'incanto tosto mi punì</w:t>
      </w:r>
    </w:p>
    <w:p>
      <w:pPr>
        <w:pStyle w:val="Lyrics"/>
        <w:rPr/>
      </w:pPr>
      <w:r>
        <w:rPr/>
        <w:t>e nei tronchi del bosco mi rinchiuse un dì.</w:t>
      </w:r>
    </w:p>
    <w:p>
      <w:pPr>
        <w:pStyle w:val="Lyrics"/>
        <w:rPr/>
      </w:pPr>
      <w:r>
        <w:rPr/>
      </w:r>
    </w:p>
    <w:p>
      <w:pPr>
        <w:pStyle w:val="Lyrics"/>
        <w:rPr/>
      </w:pPr>
      <w:r>
        <w:rPr/>
        <w:t>Da quel giorno nei tronchi prigioniero io son</w:t>
      </w:r>
    </w:p>
    <w:p>
      <w:pPr>
        <w:pStyle w:val="Lyrics"/>
        <w:rPr/>
      </w:pPr>
      <w:r>
        <w:rPr/>
        <w:t>e costretto a soffrire freddo e solleon.</w:t>
      </w:r>
    </w:p>
    <w:p>
      <w:pPr>
        <w:pStyle w:val="Lyrics"/>
        <w:rPr/>
      </w:pPr>
      <w:r>
        <w:rPr/>
      </w:r>
    </w:p>
    <w:p>
      <w:pPr>
        <w:pStyle w:val="Lyrics"/>
        <w:rPr/>
      </w:pPr>
      <w:r>
        <w:rPr/>
        <w:t>Nell'ardor della fiamma mi consumo qui</w:t>
      </w:r>
    </w:p>
    <w:p>
      <w:pPr>
        <w:pStyle w:val="Lyrics"/>
        <w:rPr/>
      </w:pPr>
      <w:r>
        <w:rPr/>
        <w:t>e col ceppo che arde brucio anch'io ogni dì.</w:t>
      </w:r>
    </w:p>
    <w:p>
      <w:pPr>
        <w:pStyle w:val="Lyrics"/>
        <w:rPr/>
      </w:pPr>
      <w:r>
        <w:rPr/>
      </w:r>
    </w:p>
    <w:p>
      <w:pPr>
        <w:pStyle w:val="Lyrics"/>
        <w:rPr/>
      </w:pPr>
      <w:r>
        <w:rPr/>
        <w:t>Dal tremendo supplizio convertito son</w:t>
      </w:r>
    </w:p>
    <w:p>
      <w:pPr>
        <w:pStyle w:val="Lyrics"/>
        <w:rPr/>
      </w:pPr>
      <w:r>
        <w:rPr/>
        <w:t>e per l'uomo divengo fuoco caldo e buon.</w:t>
      </w:r>
    </w:p>
    <w:p>
      <w:pPr>
        <w:pStyle w:val="Lyrics"/>
        <w:rPr/>
      </w:pPr>
      <w:r>
        <w:rPr/>
      </w:r>
    </w:p>
    <w:p>
      <w:pPr>
        <w:pStyle w:val="Lyrics"/>
        <w:rPr/>
      </w:pPr>
      <w:r>
        <w:rPr/>
        <w:t>Sia che arda al bivacco o nel focolar</w:t>
      </w:r>
    </w:p>
    <w:p>
      <w:pPr>
        <w:pStyle w:val="Lyrics"/>
        <w:rPr/>
      </w:pPr>
      <w:r>
        <w:rPr/>
        <w:t>la mia anima brucia luce e caldo a dar.</w:t>
      </w:r>
    </w:p>
    <w:p>
      <w:pPr>
        <w:pStyle w:val="Lyrics"/>
        <w:rPr/>
      </w:pPr>
      <w:r>
        <w:rPr/>
      </w:r>
    </w:p>
    <w:p>
      <w:pPr>
        <w:pStyle w:val="Lyrics"/>
        <w:rPr/>
      </w:pPr>
      <w:r>
        <w:rPr/>
        <w:t>Nelle veglie di campo t'offro il mio calor</w:t>
      </w:r>
    </w:p>
    <w:p>
      <w:pPr>
        <w:pStyle w:val="Lyrics"/>
        <w:rPr/>
      </w:pPr>
      <w:r>
        <w:rPr/>
        <w:t>scaccia freddo e paura questo mio splendor</w:t>
      </w:r>
    </w:p>
    <w:p>
      <w:pPr>
        <w:pStyle w:val="Lyrics"/>
        <w:rPr/>
      </w:pPr>
      <w:r>
        <w:rPr/>
      </w:r>
    </w:p>
    <w:p>
      <w:pPr>
        <w:pStyle w:val="Lyrics"/>
        <w:rPr/>
      </w:pPr>
      <w:r>
        <w:rPr/>
        <w:t>Nella tua cucina l'acqua fo cantar</w:t>
      </w:r>
    </w:p>
    <w:p>
      <w:pPr>
        <w:pStyle w:val="Lyrics"/>
        <w:rPr/>
      </w:pPr>
      <w:r>
        <w:rPr/>
        <w:t>entro nell'officina e so lavorar</w:t>
      </w:r>
    </w:p>
    <w:p>
      <w:pPr>
        <w:pStyle w:val="Lyrics"/>
        <w:rPr/>
      </w:pPr>
      <w:r>
        <w:rPr/>
      </w:r>
    </w:p>
    <w:p>
      <w:pPr>
        <w:pStyle w:val="Lyrics"/>
        <w:rPr/>
      </w:pPr>
      <w:r>
        <w:rPr/>
        <w:t>Ogni lieve favilla della fiamma d’or</w:t>
      </w:r>
    </w:p>
    <w:p>
      <w:pPr>
        <w:pStyle w:val="Lyrics"/>
        <w:rPr/>
      </w:pPr>
      <w:r>
        <w:rPr/>
        <w:t>Con sé porta un sogno verso il cielo a vol</w:t>
      </w:r>
    </w:p>
    <w:p>
      <w:pPr>
        <w:pStyle w:val="Lyrics"/>
        <w:rPr/>
      </w:pPr>
      <w:r>
        <w:rPr/>
      </w:r>
    </w:p>
    <w:p>
      <w:pPr>
        <w:pStyle w:val="Lyrics"/>
        <w:rPr/>
      </w:pPr>
      <w:r>
        <w:rPr/>
        <w:t>La mia grande speranza è che un dì verrà</w:t>
      </w:r>
    </w:p>
    <w:p>
      <w:pPr>
        <w:pStyle w:val="Lyrics"/>
        <w:rPr/>
      </w:pPr>
      <w:r>
        <w:rPr/>
        <w:t>In cui Dio sì buono mi perdonerà</w:t>
      </w:r>
    </w:p>
    <w:p>
      <w:pPr>
        <w:pStyle w:val="Lyrics"/>
        <w:rPr/>
      </w:pPr>
      <w:r>
        <w:rPr/>
      </w:r>
    </w:p>
    <w:p>
      <w:pPr>
        <w:pStyle w:val="Lyrics"/>
        <w:rPr/>
      </w:pPr>
      <w:r>
        <w:rPr/>
        <w:t>Oh potere salire al divin splendor</w:t>
      </w:r>
    </w:p>
    <w:p>
      <w:pPr>
        <w:pStyle w:val="Lyrics"/>
        <w:rPr/>
      </w:pPr>
      <w:r>
        <w:rPr/>
        <w:t>ritornare alla vita e bruciar d'amor</w:t>
      </w:r>
    </w:p>
    <w:p>
      <w:pPr>
        <w:pStyle w:val="Lyrics"/>
        <w:rPr/>
      </w:pPr>
      <w:r>
        <w:rPr/>
      </w:r>
    </w:p>
    <w:p>
      <w:pPr>
        <w:pStyle w:val="Lyrics"/>
        <w:rPr/>
      </w:pPr>
      <w:r>
        <w:rPr/>
        <w:t>Ma già sento che spiro state ad ascoltar</w:t>
      </w:r>
    </w:p>
    <w:p>
      <w:pPr>
        <w:pStyle w:val="Lyrics"/>
        <w:rPr/>
      </w:pPr>
      <w:r>
        <w:rPr/>
        <w:t>quel che ancor la mia voce vi può mormorar</w:t>
      </w:r>
    </w:p>
    <w:p>
      <w:pPr>
        <w:pStyle w:val="Lyrics"/>
        <w:rPr/>
      </w:pPr>
      <w:r>
        <w:rPr/>
      </w:r>
    </w:p>
    <w:p>
      <w:pPr>
        <w:pStyle w:val="Lyrics"/>
        <w:rPr/>
      </w:pPr>
      <w:r>
        <w:rPr/>
        <w:t>La mia grande lezione amici miei quest'è:</w:t>
      </w:r>
    </w:p>
    <w:p>
      <w:pPr>
        <w:pStyle w:val="Lyrics"/>
        <w:rPr/>
      </w:pPr>
      <w:r>
        <w:rPr/>
        <w:t>non si fa nulla in terra se l'ardor non c'è</w:t>
      </w:r>
    </w:p>
    <w:p>
      <w:pPr>
        <w:pStyle w:val="Lyrics"/>
        <w:rPr/>
      </w:pPr>
      <w:r>
        <w:rPr/>
      </w:r>
    </w:p>
    <w:p>
      <w:pPr>
        <w:pStyle w:val="Normal"/>
        <w:rPr/>
      </w:pPr>
      <w:r>
        <w:rPr/>
      </w:r>
      <w:r>
        <w:br w:type="page"/>
      </w:r>
    </w:p>
    <w:p>
      <w:pPr>
        <w:pStyle w:val="Heading2"/>
        <w:spacing w:before="0" w:after="200"/>
        <w:rPr/>
      </w:pPr>
      <w:bookmarkStart w:id="278" w:name="__RefHeading___Toc6700_1976528581"/>
      <w:bookmarkStart w:id="279" w:name="_Toc821336609"/>
      <w:bookmarkStart w:id="280" w:name="_Toc1876184527"/>
      <w:bookmarkStart w:id="281" w:name="_Toc2056914637"/>
      <w:bookmarkEnd w:id="278"/>
      <w:r>
        <w:rPr/>
        <w:t>66 - La strada</w:t>
      </w:r>
      <w:bookmarkEnd w:id="279"/>
      <w:bookmarkEnd w:id="280"/>
      <w:bookmarkEnd w:id="281"/>
    </w:p>
    <w:p>
      <w:pPr>
        <w:pStyle w:val="Chords"/>
        <w:rPr/>
      </w:pPr>
      <w:r>
        <w:rPr/>
        <w:t>MI FA#m7/4 LA MI FA#m7/4 LA</w:t>
      </w:r>
    </w:p>
    <w:p>
      <w:pPr>
        <w:pStyle w:val="Chords"/>
        <w:rPr/>
      </w:pPr>
      <w:r>
        <w:rPr/>
        <w:t>MI                             LA</w:t>
      </w:r>
    </w:p>
    <w:p>
      <w:pPr>
        <w:pStyle w:val="Lyrics"/>
        <w:rPr/>
      </w:pPr>
      <w:r>
        <w:rPr/>
        <w:t>Di tutti i poeti e i pazzi che abbiamo incontrato per strada</w:t>
      </w:r>
    </w:p>
    <w:p>
      <w:pPr>
        <w:pStyle w:val="Chords"/>
        <w:rPr/>
      </w:pPr>
      <w:r>
        <w:rPr/>
        <w:t>MI</w:t>
      </w:r>
    </w:p>
    <w:p>
      <w:pPr>
        <w:pStyle w:val="Lyrics"/>
        <w:rPr/>
      </w:pPr>
      <w:r>
        <w:rPr/>
        <w:t>ho tenuto una faccia o un nome</w:t>
      </w:r>
    </w:p>
    <w:p>
      <w:pPr>
        <w:pStyle w:val="Chords"/>
        <w:rPr/>
      </w:pPr>
      <w:r>
        <w:rPr/>
        <w:t>LA SI</w:t>
      </w:r>
    </w:p>
    <w:p>
      <w:pPr>
        <w:pStyle w:val="Lyrics"/>
        <w:rPr/>
      </w:pPr>
      <w:r>
        <w:rPr/>
        <w:t>una lacrima o qualche risata</w:t>
      </w:r>
    </w:p>
    <w:p>
      <w:pPr>
        <w:pStyle w:val="Chords"/>
        <w:rPr/>
      </w:pPr>
      <w:r>
        <w:rPr/>
        <w:t>MI                       LA</w:t>
      </w:r>
    </w:p>
    <w:p>
      <w:pPr>
        <w:pStyle w:val="Lyrics"/>
        <w:rPr/>
      </w:pPr>
      <w:r>
        <w:rPr/>
        <w:t>abbiamo bevuto a Galway fatto tardi nei bar di Lisbona</w:t>
      </w:r>
    </w:p>
    <w:p>
      <w:pPr>
        <w:pStyle w:val="Chords"/>
        <w:rPr/>
      </w:pPr>
      <w:r>
        <w:rPr/>
        <w:t>DO#m LA</w:t>
      </w:r>
    </w:p>
    <w:p>
      <w:pPr>
        <w:pStyle w:val="Lyrics"/>
        <w:rPr/>
      </w:pPr>
      <w:r>
        <w:rPr/>
        <w:t>riscoperto le storie d'Italia</w:t>
      </w:r>
    </w:p>
    <w:p>
      <w:pPr>
        <w:pStyle w:val="Chords"/>
        <w:rPr/>
      </w:pPr>
      <w:r>
        <w:rPr/>
        <w:t>SI MI LA MI</w:t>
      </w:r>
    </w:p>
    <w:p>
      <w:pPr>
        <w:pStyle w:val="Lyrics"/>
        <w:rPr/>
      </w:pPr>
      <w:r>
        <w:rPr/>
        <w:t>sulle note di qualche canzone</w:t>
      </w:r>
    </w:p>
    <w:p>
      <w:pPr>
        <w:pStyle w:val="Lyrics"/>
        <w:rPr/>
      </w:pPr>
      <w:r>
        <w:rPr/>
      </w:r>
    </w:p>
    <w:p>
      <w:pPr>
        <w:pStyle w:val="Lyrics"/>
        <w:rPr/>
      </w:pPr>
      <w:r>
        <w:rPr/>
        <w:t>Abbiamo girato insieme e ascoltato le voci dei matti</w:t>
      </w:r>
    </w:p>
    <w:p>
      <w:pPr>
        <w:pStyle w:val="Lyrics"/>
        <w:rPr/>
      </w:pPr>
      <w:r>
        <w:rPr/>
        <w:t xml:space="preserve">incontrato la gente più strana </w:t>
      </w:r>
    </w:p>
    <w:p>
      <w:pPr>
        <w:pStyle w:val="Lyrics"/>
        <w:rPr/>
      </w:pPr>
      <w:r>
        <w:rPr/>
        <w:t>e imbarcato compagni di viaggio</w:t>
      </w:r>
    </w:p>
    <w:p>
      <w:pPr>
        <w:pStyle w:val="Lyrics"/>
        <w:rPr/>
      </w:pPr>
      <w:r>
        <w:rPr/>
        <w:t>qualcuno è rimasto</w:t>
      </w:r>
    </w:p>
    <w:p>
      <w:pPr>
        <w:pStyle w:val="Lyrics"/>
        <w:rPr/>
      </w:pPr>
      <w:r>
        <w:rPr/>
        <w:t>qualcuno è andato e non s'è più sentito</w:t>
      </w:r>
    </w:p>
    <w:p>
      <w:pPr>
        <w:pStyle w:val="Lyrics"/>
        <w:rPr/>
      </w:pPr>
      <w:r>
        <w:rPr/>
        <w:t>un giorno anche tu hai deciso</w:t>
      </w:r>
    </w:p>
    <w:p>
      <w:pPr>
        <w:pStyle w:val="Lyrics"/>
        <w:rPr/>
      </w:pPr>
      <w:r>
        <w:rPr/>
        <w:t>un abbraccio e poi sei partito</w:t>
      </w:r>
    </w:p>
    <w:p>
      <w:pPr>
        <w:pStyle w:val="Chords"/>
        <w:ind w:left="720"/>
        <w:rPr/>
      </w:pPr>
      <w:r>
        <w:rPr/>
        <w:t>LA</w:t>
      </w:r>
    </w:p>
    <w:p>
      <w:pPr>
        <w:pStyle w:val="Lyrics"/>
        <w:ind w:left="720"/>
        <w:rPr/>
      </w:pPr>
      <w:r>
        <w:rPr/>
        <w:t>Buon viaggio hermano querido</w:t>
      </w:r>
    </w:p>
    <w:p>
      <w:pPr>
        <w:pStyle w:val="Chords"/>
        <w:ind w:left="720"/>
        <w:rPr/>
      </w:pPr>
      <w:r>
        <w:rPr/>
        <w:t>MI DO#m</w:t>
      </w:r>
    </w:p>
    <w:p>
      <w:pPr>
        <w:pStyle w:val="Lyrics"/>
        <w:ind w:left="720"/>
        <w:rPr/>
      </w:pPr>
      <w:r>
        <w:rPr/>
        <w:t>e buon cammino ovunque tu vada</w:t>
      </w:r>
    </w:p>
    <w:p>
      <w:pPr>
        <w:pStyle w:val="Chords"/>
        <w:ind w:left="720"/>
        <w:rPr/>
      </w:pPr>
      <w:r>
        <w:rPr/>
        <w:t>MI LA</w:t>
      </w:r>
    </w:p>
    <w:p>
      <w:pPr>
        <w:pStyle w:val="Lyrics"/>
        <w:ind w:left="720"/>
        <w:rPr/>
      </w:pPr>
      <w:r>
        <w:rPr/>
        <w:t>forse un giorno potremo incontrarci</w:t>
      </w:r>
    </w:p>
    <w:p>
      <w:pPr>
        <w:pStyle w:val="Chords"/>
        <w:ind w:left="720"/>
        <w:rPr/>
      </w:pPr>
      <w:r>
        <w:rPr/>
        <w:t>SI MI</w:t>
      </w:r>
    </w:p>
    <w:p>
      <w:pPr>
        <w:pStyle w:val="Lyrics"/>
        <w:ind w:left="720"/>
        <w:rPr/>
      </w:pPr>
      <w:r>
        <w:rPr/>
        <w:t>di nuovo lungo la strada</w:t>
      </w:r>
    </w:p>
    <w:p>
      <w:pPr>
        <w:pStyle w:val="Lyrics"/>
        <w:ind w:left="720"/>
        <w:rPr/>
      </w:pPr>
      <w:r>
        <w:rPr/>
      </w:r>
    </w:p>
    <w:p>
      <w:pPr>
        <w:pStyle w:val="Chords"/>
        <w:rPr/>
      </w:pPr>
      <w:r>
        <w:rPr/>
        <w:t>MI FA#m7/4 LA MI FA#m7/4 LA</w:t>
      </w:r>
    </w:p>
    <w:p>
      <w:pPr>
        <w:pStyle w:val="Chords"/>
        <w:rPr/>
      </w:pPr>
      <w:r>
        <w:rPr/>
      </w:r>
      <w:r>
        <w:br w:type="page"/>
      </w:r>
    </w:p>
    <w:p>
      <w:pPr>
        <w:pStyle w:val="Chords"/>
        <w:spacing w:before="0" w:after="0"/>
        <w:contextualSpacing/>
        <w:rPr/>
      </w:pPr>
      <w:r>
        <w:rPr/>
        <w:t>MI                             LA</w:t>
      </w:r>
    </w:p>
    <w:p>
      <w:pPr>
        <w:pStyle w:val="Lyrics"/>
        <w:rPr/>
      </w:pPr>
      <w:r>
        <w:rPr/>
        <w:t>Di tutti i paesi e le piazze dove abbiamo fermato il furgone</w:t>
      </w:r>
    </w:p>
    <w:p>
      <w:pPr>
        <w:pStyle w:val="Chords"/>
        <w:rPr/>
      </w:pPr>
      <w:r>
        <w:rPr/>
        <w:t>MI</w:t>
      </w:r>
    </w:p>
    <w:p>
      <w:pPr>
        <w:pStyle w:val="Lyrics"/>
        <w:rPr/>
      </w:pPr>
      <w:r>
        <w:rPr/>
        <w:t>abbiamo perso un minuto ad ascoltare</w:t>
      </w:r>
    </w:p>
    <w:p>
      <w:pPr>
        <w:pStyle w:val="Chords"/>
        <w:rPr/>
      </w:pPr>
      <w:r>
        <w:rPr/>
        <w:t>LA SI</w:t>
      </w:r>
    </w:p>
    <w:p>
      <w:pPr>
        <w:pStyle w:val="Lyrics"/>
        <w:rPr/>
      </w:pPr>
      <w:r>
        <w:rPr/>
        <w:t>un partigiano o qualche ubriacone</w:t>
      </w:r>
    </w:p>
    <w:p>
      <w:pPr>
        <w:pStyle w:val="Chords"/>
        <w:rPr/>
      </w:pPr>
      <w:r>
        <w:rPr/>
        <w:t>MI</w:t>
      </w:r>
    </w:p>
    <w:p>
      <w:pPr>
        <w:pStyle w:val="Lyrics"/>
        <w:rPr/>
      </w:pPr>
      <w:r>
        <w:rPr/>
        <w:t>le strane storie dei vecchi al bar</w:t>
      </w:r>
    </w:p>
    <w:p>
      <w:pPr>
        <w:pStyle w:val="Chords"/>
        <w:rPr/>
      </w:pPr>
      <w:r>
        <w:rPr/>
        <w:t>LA</w:t>
      </w:r>
    </w:p>
    <w:p>
      <w:pPr>
        <w:pStyle w:val="Lyrics"/>
        <w:rPr/>
      </w:pPr>
      <w:r>
        <w:rPr/>
        <w:t>e dei bambini col tè del deserto</w:t>
      </w:r>
    </w:p>
    <w:p>
      <w:pPr>
        <w:pStyle w:val="Chords"/>
        <w:rPr/>
      </w:pPr>
      <w:r>
        <w:rPr/>
        <w:t>DO#m LA</w:t>
      </w:r>
    </w:p>
    <w:p>
      <w:pPr>
        <w:pStyle w:val="Lyrics"/>
        <w:rPr/>
      </w:pPr>
      <w:r>
        <w:rPr/>
        <w:t>sono state lezioni di vita</w:t>
      </w:r>
    </w:p>
    <w:p>
      <w:pPr>
        <w:pStyle w:val="Chords"/>
        <w:rPr/>
      </w:pPr>
      <w:r>
        <w:rPr/>
        <w:t>SI MI</w:t>
      </w:r>
    </w:p>
    <w:p>
      <w:pPr>
        <w:pStyle w:val="Lyrics"/>
        <w:rPr/>
      </w:pPr>
      <w:r>
        <w:rPr/>
        <w:t>che ho imparato e ancora conservo</w:t>
      </w:r>
    </w:p>
    <w:p>
      <w:pPr>
        <w:pStyle w:val="Lyrics"/>
        <w:rPr>
          <w:b/>
          <w:bCs/>
        </w:rPr>
      </w:pPr>
      <w:r>
        <w:rPr>
          <w:b/>
          <w:bCs/>
        </w:rPr>
        <w:t>(RIT)</w:t>
      </w:r>
    </w:p>
    <w:p>
      <w:pPr>
        <w:pStyle w:val="Chords"/>
        <w:rPr/>
      </w:pPr>
      <w:r>
        <w:rPr/>
        <w:t>MI FA#m7/4 LA MI FA#m7/4 LA</w:t>
      </w:r>
    </w:p>
    <w:p>
      <w:pPr>
        <w:pStyle w:val="Chords"/>
        <w:rPr/>
      </w:pPr>
      <w:r>
        <w:rPr/>
        <w:t>DO#m LA MI FA#m7/4 LA SI</w:t>
      </w:r>
    </w:p>
    <w:p>
      <w:pPr>
        <w:pStyle w:val="Chords"/>
        <w:rPr/>
      </w:pPr>
      <w:r>
        <w:rPr/>
        <w:t>MI</w:t>
      </w:r>
    </w:p>
    <w:p>
      <w:pPr>
        <w:pStyle w:val="Lyrics"/>
        <w:rPr/>
      </w:pPr>
      <w:r>
        <w:rPr/>
        <w:t>Non sto piangendo sui tempi andati</w:t>
      </w:r>
    </w:p>
    <w:p>
      <w:pPr>
        <w:pStyle w:val="Chords"/>
        <w:rPr/>
      </w:pPr>
      <w:r>
        <w:rPr/>
        <w:t>LA</w:t>
      </w:r>
    </w:p>
    <w:p>
      <w:pPr>
        <w:pStyle w:val="Lyrics"/>
        <w:rPr/>
      </w:pPr>
      <w:r>
        <w:rPr/>
        <w:t>o sul passato e le solite storie</w:t>
      </w:r>
    </w:p>
    <w:p>
      <w:pPr>
        <w:pStyle w:val="Chords"/>
        <w:rPr/>
      </w:pPr>
      <w:r>
        <w:rPr/>
        <w:t>MI</w:t>
      </w:r>
    </w:p>
    <w:p>
      <w:pPr>
        <w:pStyle w:val="Lyrics"/>
        <w:rPr/>
      </w:pPr>
      <w:r>
        <w:rPr/>
        <w:t>perché è stupido fare casino</w:t>
      </w:r>
    </w:p>
    <w:p>
      <w:pPr>
        <w:pStyle w:val="Chords"/>
        <w:rPr/>
      </w:pPr>
      <w:r>
        <w:rPr/>
        <w:t>LA SI</w:t>
      </w:r>
    </w:p>
    <w:p>
      <w:pPr>
        <w:pStyle w:val="Lyrics"/>
        <w:rPr/>
      </w:pPr>
      <w:r>
        <w:rPr/>
        <w:t>su un ricordo o su qualche canzone</w:t>
      </w:r>
    </w:p>
    <w:p>
      <w:pPr>
        <w:pStyle w:val="Chords"/>
        <w:rPr/>
      </w:pPr>
      <w:r>
        <w:rPr/>
        <w:t>MI</w:t>
      </w:r>
    </w:p>
    <w:p>
      <w:pPr>
        <w:pStyle w:val="Lyrics"/>
        <w:rPr/>
      </w:pPr>
      <w:r>
        <w:rPr/>
        <w:t>non voltarti ti prego</w:t>
      </w:r>
    </w:p>
    <w:p>
      <w:pPr>
        <w:pStyle w:val="Chords"/>
        <w:rPr/>
      </w:pPr>
      <w:r>
        <w:rPr/>
        <w:t>LA</w:t>
      </w:r>
    </w:p>
    <w:p>
      <w:pPr>
        <w:pStyle w:val="Lyrics"/>
        <w:rPr/>
      </w:pPr>
      <w:r>
        <w:rPr/>
        <w:t>nessun rimpianto per quello che è stato</w:t>
      </w:r>
    </w:p>
    <w:p>
      <w:pPr>
        <w:pStyle w:val="Chords"/>
        <w:rPr/>
      </w:pPr>
      <w:r>
        <w:rPr/>
        <w:t>DO#m LA</w:t>
      </w:r>
    </w:p>
    <w:p>
      <w:pPr>
        <w:pStyle w:val="Lyrics"/>
        <w:rPr/>
      </w:pPr>
      <w:r>
        <w:rPr/>
        <w:t>che le stelle ti guidino sempre</w:t>
      </w:r>
    </w:p>
    <w:p>
      <w:pPr>
        <w:pStyle w:val="Chords"/>
        <w:rPr/>
      </w:pPr>
      <w:r>
        <w:rPr/>
        <w:t>SI MI</w:t>
      </w:r>
    </w:p>
    <w:p>
      <w:pPr>
        <w:pStyle w:val="Lyrics"/>
        <w:rPr/>
      </w:pPr>
      <w:r>
        <w:rPr/>
        <w:t>e la strada ti porti lontano</w:t>
      </w:r>
    </w:p>
    <w:p>
      <w:pPr>
        <w:pStyle w:val="Lyrics"/>
        <w:rPr>
          <w:b/>
          <w:bCs/>
        </w:rPr>
      </w:pPr>
      <w:r>
        <w:rPr>
          <w:b/>
          <w:bCs/>
        </w:rPr>
        <w:t>RIT x2     MI FA#m7/4 LA MI FA#m7/4 LA</w:t>
      </w:r>
    </w:p>
    <w:p>
      <w:pPr>
        <w:pStyle w:val="Heading2"/>
        <w:spacing w:before="0" w:after="200"/>
        <w:rPr/>
      </w:pPr>
      <w:bookmarkStart w:id="282" w:name="__RefHeading___Toc6702_1976528581"/>
      <w:bookmarkStart w:id="283" w:name="_Toc1105939381"/>
      <w:bookmarkStart w:id="284" w:name="_Toc347931221"/>
      <w:bookmarkStart w:id="285" w:name="_Toc1321882029"/>
      <w:bookmarkEnd w:id="282"/>
      <w:r>
        <w:rPr/>
        <w:t>67 - Laudato sii</w:t>
      </w:r>
      <w:bookmarkEnd w:id="283"/>
      <w:bookmarkEnd w:id="284"/>
      <w:bookmarkEnd w:id="285"/>
    </w:p>
    <w:p>
      <w:pPr>
        <w:pStyle w:val="Chords"/>
        <w:rPr>
          <w:sz w:val="32"/>
          <w:szCs w:val="32"/>
        </w:rPr>
      </w:pPr>
      <w:r>
        <w:rPr>
          <w:sz w:val="28"/>
          <w:szCs w:val="28"/>
        </w:rPr>
        <w:t>DO</w:t>
      </w:r>
    </w:p>
    <w:p>
      <w:pPr>
        <w:pStyle w:val="Lyrics"/>
        <w:rPr>
          <w:sz w:val="32"/>
          <w:szCs w:val="32"/>
        </w:rPr>
      </w:pPr>
      <w:r>
        <w:rPr>
          <w:sz w:val="28"/>
          <w:szCs w:val="28"/>
        </w:rPr>
        <w:t>Laudato sii, o mio Signor,</w:t>
      </w:r>
    </w:p>
    <w:p>
      <w:pPr>
        <w:pStyle w:val="Chords"/>
        <w:rPr>
          <w:sz w:val="32"/>
          <w:szCs w:val="32"/>
        </w:rPr>
      </w:pPr>
      <w:r>
        <w:rPr>
          <w:sz w:val="28"/>
          <w:szCs w:val="28"/>
        </w:rPr>
        <w:t>LA-</w:t>
      </w:r>
    </w:p>
    <w:p>
      <w:pPr>
        <w:pStyle w:val="Lyrics"/>
        <w:rPr>
          <w:sz w:val="32"/>
          <w:szCs w:val="32"/>
        </w:rPr>
      </w:pPr>
      <w:r>
        <w:rPr>
          <w:sz w:val="28"/>
          <w:szCs w:val="28"/>
        </w:rPr>
        <w:t>Laudato sii, o mio Signor,</w:t>
      </w:r>
    </w:p>
    <w:p>
      <w:pPr>
        <w:pStyle w:val="Chords"/>
        <w:rPr>
          <w:sz w:val="32"/>
          <w:szCs w:val="32"/>
        </w:rPr>
      </w:pPr>
      <w:r>
        <w:rPr>
          <w:sz w:val="28"/>
          <w:szCs w:val="28"/>
        </w:rPr>
        <w:t>RE-</w:t>
      </w:r>
    </w:p>
    <w:p>
      <w:pPr>
        <w:pStyle w:val="Lyrics"/>
        <w:rPr>
          <w:sz w:val="32"/>
          <w:szCs w:val="32"/>
        </w:rPr>
      </w:pPr>
      <w:r>
        <w:rPr>
          <w:sz w:val="28"/>
          <w:szCs w:val="28"/>
        </w:rPr>
        <w:t>Laudato sii, o mio Signor,</w:t>
      </w:r>
    </w:p>
    <w:p>
      <w:pPr>
        <w:pStyle w:val="Chords"/>
        <w:rPr>
          <w:sz w:val="32"/>
          <w:szCs w:val="32"/>
        </w:rPr>
      </w:pPr>
      <w:r>
        <w:rPr>
          <w:sz w:val="28"/>
          <w:szCs w:val="28"/>
        </w:rPr>
        <w:t>SOL7</w:t>
      </w:r>
    </w:p>
    <w:p>
      <w:pPr>
        <w:pStyle w:val="Lyrics"/>
        <w:rPr>
          <w:sz w:val="32"/>
          <w:szCs w:val="32"/>
        </w:rPr>
      </w:pPr>
      <w:r>
        <w:rPr>
          <w:sz w:val="28"/>
          <w:szCs w:val="28"/>
        </w:rPr>
        <w:t>Laudato sii, o mio Signor</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tutte le tue creature</w:t>
      </w:r>
    </w:p>
    <w:p>
      <w:pPr>
        <w:pStyle w:val="Chords"/>
        <w:rPr>
          <w:sz w:val="32"/>
          <w:szCs w:val="32"/>
        </w:rPr>
      </w:pPr>
      <w:r>
        <w:rPr>
          <w:sz w:val="28"/>
          <w:szCs w:val="28"/>
        </w:rPr>
        <w:t>LA-</w:t>
      </w:r>
    </w:p>
    <w:p>
      <w:pPr>
        <w:pStyle w:val="Lyrics"/>
        <w:rPr>
          <w:sz w:val="32"/>
          <w:szCs w:val="32"/>
        </w:rPr>
      </w:pPr>
      <w:r>
        <w:rPr>
          <w:sz w:val="28"/>
          <w:szCs w:val="28"/>
        </w:rPr>
        <w:t>per il sole e per la luna</w:t>
      </w:r>
    </w:p>
    <w:p>
      <w:pPr>
        <w:pStyle w:val="Chords"/>
        <w:rPr>
          <w:sz w:val="32"/>
          <w:szCs w:val="32"/>
        </w:rPr>
      </w:pPr>
      <w:r>
        <w:rPr>
          <w:sz w:val="28"/>
          <w:szCs w:val="28"/>
        </w:rPr>
        <w:t>RE-</w:t>
      </w:r>
    </w:p>
    <w:p>
      <w:pPr>
        <w:pStyle w:val="Lyrics"/>
        <w:rPr>
          <w:sz w:val="32"/>
          <w:szCs w:val="32"/>
        </w:rPr>
      </w:pPr>
      <w:r>
        <w:rPr>
          <w:sz w:val="28"/>
          <w:szCs w:val="28"/>
        </w:rPr>
        <w:t>per le stelle e per il vento</w:t>
      </w:r>
    </w:p>
    <w:p>
      <w:pPr>
        <w:pStyle w:val="Chords"/>
        <w:rPr>
          <w:sz w:val="32"/>
          <w:szCs w:val="32"/>
        </w:rPr>
      </w:pPr>
      <w:r>
        <w:rPr>
          <w:sz w:val="28"/>
          <w:szCs w:val="28"/>
        </w:rPr>
        <w:t>SOL7</w:t>
      </w:r>
    </w:p>
    <w:p>
      <w:pPr>
        <w:pStyle w:val="Lyrics"/>
        <w:rPr>
          <w:sz w:val="32"/>
          <w:szCs w:val="32"/>
        </w:rPr>
      </w:pPr>
      <w:r>
        <w:rPr>
          <w:sz w:val="28"/>
          <w:szCs w:val="28"/>
        </w:rPr>
        <w:t>e per l'acqua e per il fuoco.</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Per sorella madre terra</w:t>
      </w:r>
    </w:p>
    <w:p>
      <w:pPr>
        <w:pStyle w:val="Chords"/>
        <w:rPr>
          <w:sz w:val="32"/>
          <w:szCs w:val="32"/>
        </w:rPr>
      </w:pPr>
      <w:r>
        <w:rPr>
          <w:sz w:val="28"/>
          <w:szCs w:val="28"/>
        </w:rPr>
        <w:t>LA-</w:t>
      </w:r>
    </w:p>
    <w:p>
      <w:pPr>
        <w:pStyle w:val="Lyrics"/>
        <w:rPr>
          <w:sz w:val="32"/>
          <w:szCs w:val="32"/>
        </w:rPr>
      </w:pPr>
      <w:r>
        <w:rPr>
          <w:sz w:val="28"/>
          <w:szCs w:val="28"/>
        </w:rPr>
        <w:t>che ci alimenta e ci sostiene</w:t>
      </w:r>
    </w:p>
    <w:p>
      <w:pPr>
        <w:pStyle w:val="Chords"/>
        <w:rPr>
          <w:sz w:val="32"/>
          <w:szCs w:val="32"/>
        </w:rPr>
      </w:pPr>
      <w:r>
        <w:rPr>
          <w:sz w:val="28"/>
          <w:szCs w:val="28"/>
        </w:rPr>
        <w:t>RE-</w:t>
      </w:r>
    </w:p>
    <w:p>
      <w:pPr>
        <w:pStyle w:val="Lyrics"/>
        <w:rPr>
          <w:sz w:val="32"/>
          <w:szCs w:val="32"/>
        </w:rPr>
      </w:pPr>
      <w:r>
        <w:rPr>
          <w:sz w:val="28"/>
          <w:szCs w:val="28"/>
        </w:rPr>
        <w:t>per i frutti, i fior e l'erba</w:t>
      </w:r>
    </w:p>
    <w:p>
      <w:pPr>
        <w:pStyle w:val="Chords"/>
        <w:rPr>
          <w:sz w:val="32"/>
          <w:szCs w:val="32"/>
        </w:rPr>
      </w:pPr>
      <w:r>
        <w:rPr>
          <w:sz w:val="28"/>
          <w:szCs w:val="28"/>
        </w:rPr>
        <w:t>SOL7</w:t>
      </w:r>
    </w:p>
    <w:p>
      <w:pPr>
        <w:pStyle w:val="Lyrics"/>
        <w:rPr>
          <w:sz w:val="32"/>
          <w:szCs w:val="32"/>
        </w:rPr>
      </w:pPr>
      <w:r>
        <w:rPr>
          <w:sz w:val="28"/>
          <w:szCs w:val="28"/>
        </w:rPr>
        <w:t>per i monti e per il mare.</w:t>
      </w:r>
    </w:p>
    <w:p>
      <w:pPr>
        <w:pStyle w:val="Normal"/>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Perché il senso della vita</w:t>
      </w:r>
    </w:p>
    <w:p>
      <w:pPr>
        <w:pStyle w:val="Chords"/>
        <w:rPr>
          <w:sz w:val="32"/>
          <w:szCs w:val="32"/>
        </w:rPr>
      </w:pPr>
      <w:r>
        <w:rPr>
          <w:sz w:val="28"/>
          <w:szCs w:val="28"/>
        </w:rPr>
        <w:t>LA-</w:t>
      </w:r>
    </w:p>
    <w:p>
      <w:pPr>
        <w:pStyle w:val="Lyrics"/>
        <w:rPr>
          <w:sz w:val="32"/>
          <w:szCs w:val="32"/>
        </w:rPr>
      </w:pPr>
      <w:r>
        <w:rPr>
          <w:sz w:val="28"/>
          <w:szCs w:val="28"/>
        </w:rPr>
        <w:t>è cantare e lodarti</w:t>
      </w:r>
    </w:p>
    <w:p>
      <w:pPr>
        <w:pStyle w:val="Chords"/>
        <w:rPr>
          <w:sz w:val="32"/>
          <w:szCs w:val="32"/>
        </w:rPr>
      </w:pPr>
      <w:r>
        <w:rPr>
          <w:sz w:val="28"/>
          <w:szCs w:val="28"/>
        </w:rPr>
        <w:t>RE-</w:t>
      </w:r>
    </w:p>
    <w:p>
      <w:pPr>
        <w:pStyle w:val="Lyrics"/>
        <w:rPr>
          <w:sz w:val="32"/>
          <w:szCs w:val="32"/>
        </w:rPr>
      </w:pPr>
      <w:r>
        <w:rPr>
          <w:sz w:val="28"/>
          <w:szCs w:val="28"/>
        </w:rPr>
        <w:t>e perché la nostra vita</w:t>
      </w:r>
    </w:p>
    <w:p>
      <w:pPr>
        <w:pStyle w:val="Chords"/>
        <w:rPr>
          <w:sz w:val="32"/>
          <w:szCs w:val="32"/>
        </w:rPr>
      </w:pPr>
      <w:r>
        <w:rPr>
          <w:sz w:val="28"/>
          <w:szCs w:val="28"/>
        </w:rPr>
        <w:t>SOL7</w:t>
      </w:r>
    </w:p>
    <w:p>
      <w:pPr>
        <w:pStyle w:val="Lyrics"/>
        <w:rPr>
          <w:sz w:val="32"/>
          <w:szCs w:val="32"/>
        </w:rPr>
      </w:pPr>
      <w:r>
        <w:rPr>
          <w:sz w:val="28"/>
          <w:szCs w:val="28"/>
        </w:rPr>
        <w:t>sia sempre una canzone.</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quelli che ora piangono</w:t>
      </w:r>
    </w:p>
    <w:p>
      <w:pPr>
        <w:pStyle w:val="Chords"/>
        <w:rPr>
          <w:sz w:val="32"/>
          <w:szCs w:val="32"/>
        </w:rPr>
      </w:pPr>
      <w:r>
        <w:rPr>
          <w:sz w:val="28"/>
          <w:szCs w:val="28"/>
        </w:rPr>
        <w:t>LA-</w:t>
      </w:r>
    </w:p>
    <w:p>
      <w:pPr>
        <w:pStyle w:val="Lyrics"/>
        <w:rPr>
          <w:sz w:val="32"/>
          <w:szCs w:val="32"/>
        </w:rPr>
      </w:pPr>
      <w:r>
        <w:rPr>
          <w:sz w:val="28"/>
          <w:szCs w:val="28"/>
        </w:rPr>
        <w:t>e per quelli che ora soffrono</w:t>
      </w:r>
    </w:p>
    <w:p>
      <w:pPr>
        <w:pStyle w:val="Chords"/>
        <w:rPr>
          <w:sz w:val="32"/>
          <w:szCs w:val="32"/>
        </w:rPr>
      </w:pPr>
      <w:r>
        <w:rPr>
          <w:sz w:val="28"/>
          <w:szCs w:val="28"/>
        </w:rPr>
        <w:t>RE-</w:t>
      </w:r>
    </w:p>
    <w:p>
      <w:pPr>
        <w:pStyle w:val="Lyrics"/>
        <w:rPr>
          <w:sz w:val="32"/>
          <w:szCs w:val="32"/>
        </w:rPr>
      </w:pPr>
      <w:r>
        <w:rPr>
          <w:sz w:val="28"/>
          <w:szCs w:val="28"/>
        </w:rPr>
        <w:t>e per quelli che ora nascono</w:t>
      </w:r>
    </w:p>
    <w:p>
      <w:pPr>
        <w:pStyle w:val="Chords"/>
        <w:rPr>
          <w:sz w:val="32"/>
          <w:szCs w:val="32"/>
        </w:rPr>
      </w:pPr>
      <w:r>
        <w:rPr>
          <w:sz w:val="28"/>
          <w:szCs w:val="28"/>
        </w:rPr>
        <w:t>SOL7</w:t>
      </w:r>
    </w:p>
    <w:p>
      <w:pPr>
        <w:pStyle w:val="Lyrics"/>
        <w:rPr>
          <w:sz w:val="32"/>
          <w:szCs w:val="32"/>
        </w:rPr>
      </w:pPr>
      <w:r>
        <w:rPr>
          <w:sz w:val="28"/>
          <w:szCs w:val="28"/>
        </w:rPr>
        <w:t>e per quelli che ora muoiono.</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E per quelli che camminano</w:t>
      </w:r>
    </w:p>
    <w:p>
      <w:pPr>
        <w:pStyle w:val="Chords"/>
        <w:rPr>
          <w:sz w:val="32"/>
          <w:szCs w:val="32"/>
        </w:rPr>
      </w:pPr>
      <w:r>
        <w:rPr>
          <w:sz w:val="28"/>
          <w:szCs w:val="28"/>
        </w:rPr>
        <w:t>LA-</w:t>
      </w:r>
    </w:p>
    <w:p>
      <w:pPr>
        <w:pStyle w:val="Lyrics"/>
        <w:rPr>
          <w:sz w:val="32"/>
          <w:szCs w:val="32"/>
        </w:rPr>
      </w:pPr>
      <w:r>
        <w:rPr>
          <w:sz w:val="28"/>
          <w:szCs w:val="28"/>
        </w:rPr>
        <w:t>e per quelli che ti lodano</w:t>
      </w:r>
    </w:p>
    <w:p>
      <w:pPr>
        <w:pStyle w:val="Chords"/>
        <w:rPr>
          <w:sz w:val="32"/>
          <w:szCs w:val="32"/>
        </w:rPr>
      </w:pPr>
      <w:r>
        <w:rPr>
          <w:sz w:val="28"/>
          <w:szCs w:val="28"/>
        </w:rPr>
        <w:t>RE-</w:t>
      </w:r>
    </w:p>
    <w:p>
      <w:pPr>
        <w:pStyle w:val="Lyrics"/>
        <w:rPr>
          <w:sz w:val="32"/>
          <w:szCs w:val="32"/>
        </w:rPr>
      </w:pPr>
      <w:r>
        <w:rPr>
          <w:sz w:val="28"/>
          <w:szCs w:val="28"/>
        </w:rPr>
        <w:t>e per quelli che ti aspettano</w:t>
      </w:r>
    </w:p>
    <w:p>
      <w:pPr>
        <w:pStyle w:val="Chords"/>
        <w:rPr>
          <w:sz w:val="32"/>
          <w:szCs w:val="32"/>
        </w:rPr>
      </w:pPr>
      <w:r>
        <w:rPr>
          <w:sz w:val="28"/>
          <w:szCs w:val="28"/>
        </w:rPr>
        <w:t>SOL7</w:t>
      </w:r>
    </w:p>
    <w:p>
      <w:pPr>
        <w:pStyle w:val="Lyrics"/>
        <w:rPr>
          <w:sz w:val="32"/>
          <w:szCs w:val="32"/>
        </w:rPr>
      </w:pPr>
      <w:r>
        <w:rPr>
          <w:sz w:val="28"/>
          <w:szCs w:val="28"/>
        </w:rPr>
        <w:t>e per quelli che ora cantano.</w:t>
      </w:r>
    </w:p>
    <w:p>
      <w:pPr>
        <w:pStyle w:val="Lyrics"/>
        <w:rPr/>
      </w:pPr>
      <w:r>
        <w:rPr/>
      </w:r>
    </w:p>
    <w:p>
      <w:pPr>
        <w:pStyle w:val="Heading2"/>
        <w:spacing w:before="0" w:after="200"/>
        <w:rPr/>
      </w:pPr>
      <w:bookmarkStart w:id="286" w:name="__RefHeading___Toc6704_1976528581"/>
      <w:bookmarkStart w:id="287" w:name="_Toc1733893801"/>
      <w:bookmarkStart w:id="288" w:name="_Toc2102381502"/>
      <w:bookmarkStart w:id="289" w:name="_Toc1625867642"/>
      <w:bookmarkEnd w:id="286"/>
      <w:r>
        <w:rPr/>
        <w:t>68 - Le vecchie leggende</w:t>
      </w:r>
      <w:bookmarkEnd w:id="287"/>
      <w:bookmarkEnd w:id="288"/>
      <w:bookmarkEnd w:id="289"/>
    </w:p>
    <w:p>
      <w:pPr>
        <w:pStyle w:val="Chords"/>
        <w:rPr/>
      </w:pPr>
      <w:r>
        <w:rPr/>
        <w:t>DO        FA       DO     FA    DO   FA      DO</w:t>
      </w:r>
    </w:p>
    <w:p>
      <w:pPr>
        <w:pStyle w:val="Lyrics"/>
        <w:rPr/>
      </w:pPr>
      <w:r>
        <w:rPr/>
        <w:t>Tra gli abeti in cielo appare un pallido chiarore</w:t>
      </w:r>
    </w:p>
    <w:p>
      <w:pPr>
        <w:pStyle w:val="Chords"/>
        <w:rPr/>
      </w:pPr>
      <w:r>
        <w:rPr/>
        <w:t xml:space="preserve">        </w:t>
      </w:r>
      <w:r>
        <w:rPr/>
        <w:t>FA            DO   FA      DO   FA       DO</w:t>
      </w:r>
    </w:p>
    <w:p>
      <w:pPr>
        <w:pStyle w:val="Lyrics"/>
        <w:rPr/>
      </w:pPr>
      <w:r>
        <w:rPr/>
        <w:t>langue il canto e il crepitar del fuoco che poi muore</w:t>
      </w:r>
    </w:p>
    <w:p>
      <w:pPr>
        <w:pStyle w:val="Lyrics"/>
        <w:rPr/>
      </w:pPr>
      <w:r>
        <w:rPr/>
      </w:r>
    </w:p>
    <w:p>
      <w:pPr>
        <w:pStyle w:val="Chords"/>
        <w:rPr/>
      </w:pPr>
      <w:r>
        <w:rPr/>
        <w:t xml:space="preserve">           </w:t>
      </w:r>
      <w:r>
        <w:rPr/>
        <w:t xml:space="preserve">FA    DO     FA             DO         SOL7 </w:t>
      </w:r>
    </w:p>
    <w:p>
      <w:pPr>
        <w:pStyle w:val="Lyrics"/>
        <w:rPr/>
      </w:pPr>
      <w:r>
        <w:rPr/>
        <w:t>Ma sempre uniti cuore a cuor restiam fratelli Esplorator</w:t>
      </w:r>
    </w:p>
    <w:p>
      <w:pPr>
        <w:pStyle w:val="Chords"/>
        <w:rPr/>
      </w:pPr>
      <w:r>
        <w:rPr/>
        <w:t xml:space="preserve">  </w:t>
      </w:r>
      <w:r>
        <w:rPr/>
        <w:t>FA     DO  FA    C     FA       DO    FA</w:t>
      </w:r>
    </w:p>
    <w:p>
      <w:pPr>
        <w:pStyle w:val="Lyrics"/>
        <w:rPr/>
      </w:pPr>
      <w:r>
        <w:rPr/>
        <w:t>cantar, sognar, sperar, pregare insiem tutta la vita ognor</w:t>
      </w:r>
    </w:p>
    <w:p>
      <w:pPr>
        <w:pStyle w:val="Lyrics"/>
        <w:rPr/>
      </w:pPr>
      <w:r>
        <w:rPr/>
      </w:r>
    </w:p>
    <w:p>
      <w:pPr>
        <w:pStyle w:val="Chords"/>
        <w:rPr/>
      </w:pPr>
      <w:r>
        <w:rPr/>
        <w:t xml:space="preserve">     </w:t>
      </w:r>
      <w:r>
        <w:rPr/>
        <w:t>DO                 LA     RE-     DO        RE-</w:t>
      </w:r>
    </w:p>
    <w:p>
      <w:pPr>
        <w:pStyle w:val="Lyrics"/>
        <w:rPr/>
      </w:pPr>
      <w:r>
        <w:rPr/>
        <w:t>Le vecchie leggende di tempi lontani la notte richiami</w:t>
      </w:r>
    </w:p>
    <w:p>
      <w:pPr>
        <w:pStyle w:val="Chords"/>
        <w:rPr/>
      </w:pPr>
      <w:r>
        <w:rPr/>
        <w:t xml:space="preserve">     </w:t>
      </w:r>
      <w:r>
        <w:rPr/>
        <w:t>SOL              DO</w:t>
      </w:r>
    </w:p>
    <w:p>
      <w:pPr>
        <w:pStyle w:val="Lyrics"/>
        <w:rPr/>
      </w:pPr>
      <w:r>
        <w:rPr/>
        <w:t>la notte ci invita a sognar</w:t>
      </w:r>
    </w:p>
    <w:p>
      <w:pPr>
        <w:pStyle w:val="Chords"/>
        <w:rPr/>
      </w:pPr>
      <w:r>
        <w:rPr/>
        <w:t xml:space="preserve">     </w:t>
      </w:r>
      <w:r>
        <w:rPr/>
        <w:t>DO                 LA     RE-     DO        RE-</w:t>
      </w:r>
    </w:p>
    <w:p>
      <w:pPr>
        <w:pStyle w:val="Lyrics"/>
        <w:rPr/>
      </w:pPr>
      <w:r>
        <w:rPr/>
        <w:t>Le vecchie leggende di tempi lontani la notte richiami</w:t>
      </w:r>
    </w:p>
    <w:p>
      <w:pPr>
        <w:pStyle w:val="Chords"/>
        <w:rPr/>
      </w:pPr>
      <w:r>
        <w:rPr/>
        <w:t xml:space="preserve">     </w:t>
      </w:r>
      <w:r>
        <w:rPr/>
        <w:t>SOL              DO</w:t>
      </w:r>
    </w:p>
    <w:p>
      <w:pPr>
        <w:pStyle w:val="Lyrics"/>
        <w:rPr/>
      </w:pPr>
      <w:r>
        <w:rPr/>
        <w:t>la notte ci invita a sognar</w:t>
      </w:r>
    </w:p>
    <w:p>
      <w:pPr>
        <w:pStyle w:val="Lyrics"/>
        <w:rPr/>
      </w:pPr>
      <w:r>
        <w:rPr/>
      </w:r>
    </w:p>
    <w:p>
      <w:pPr>
        <w:pStyle w:val="Chords"/>
        <w:rPr/>
      </w:pPr>
      <w:r>
        <w:rPr/>
        <w:t>DO        FA       DO     FA    DO   FA      DO</w:t>
      </w:r>
    </w:p>
    <w:p>
      <w:pPr>
        <w:pStyle w:val="Lyrics"/>
        <w:rPr/>
      </w:pPr>
      <w:r>
        <w:rPr/>
        <w:t>Cerchio scout nella foresta nera e misteriosa</w:t>
      </w:r>
    </w:p>
    <w:p>
      <w:pPr>
        <w:pStyle w:val="Chords"/>
        <w:rPr/>
      </w:pPr>
      <w:r>
        <w:rPr/>
        <w:t xml:space="preserve">        </w:t>
      </w:r>
      <w:r>
        <w:rPr/>
        <w:t>FA            DO   FA      DO   FA       DO</w:t>
      </w:r>
    </w:p>
    <w:p>
      <w:pPr>
        <w:pStyle w:val="Lyrics"/>
        <w:rPr/>
      </w:pPr>
      <w:r>
        <w:rPr/>
        <w:t>il ruscello a valle va e sussurra senza posa</w:t>
      </w:r>
    </w:p>
    <w:p>
      <w:pPr>
        <w:pStyle w:val="Chords"/>
        <w:rPr/>
      </w:pPr>
      <w:r>
        <w:rPr/>
        <w:t xml:space="preserve">           </w:t>
      </w:r>
      <w:r>
        <w:rPr/>
        <w:t xml:space="preserve">FA    DO     FA             DO         SOL7 </w:t>
      </w:r>
    </w:p>
    <w:p>
      <w:pPr>
        <w:pStyle w:val="Lyrics"/>
        <w:rPr/>
      </w:pPr>
      <w:r>
        <w:rPr/>
        <w:t>Fratello ancora rimarrà nella tua strada il sogno d'or</w:t>
      </w:r>
    </w:p>
    <w:p>
      <w:pPr>
        <w:pStyle w:val="Chords"/>
        <w:rPr/>
      </w:pPr>
      <w:r>
        <w:rPr/>
        <w:t xml:space="preserve">  </w:t>
      </w:r>
      <w:r>
        <w:rPr/>
        <w:t>FA     DO  FA    C     FA       DO    FA</w:t>
      </w:r>
    </w:p>
    <w:p>
      <w:pPr>
        <w:pStyle w:val="Lyrics"/>
        <w:rPr/>
      </w:pPr>
      <w:r>
        <w:rPr/>
        <w:t>e di quest'ora resterà la nostalgia del nostro cuor</w:t>
      </w:r>
    </w:p>
    <w:p>
      <w:pPr>
        <w:pStyle w:val="Lyrics"/>
        <w:rPr/>
      </w:pPr>
      <w:r>
        <w:rPr/>
      </w:r>
    </w:p>
    <w:p>
      <w:pPr>
        <w:pStyle w:val="Lyrics"/>
        <w:rPr/>
      </w:pPr>
      <w:r>
        <w:rPr/>
      </w:r>
    </w:p>
    <w:p>
      <w:pPr>
        <w:pStyle w:val="Normal"/>
        <w:rPr/>
      </w:pPr>
      <w:r>
        <w:rPr/>
      </w:r>
      <w:r>
        <w:br w:type="page"/>
      </w:r>
    </w:p>
    <w:p>
      <w:pPr>
        <w:pStyle w:val="Heading2"/>
        <w:spacing w:before="0" w:after="200"/>
        <w:rPr/>
      </w:pPr>
      <w:bookmarkStart w:id="290" w:name="__RefHeading___Toc6706_1976528581"/>
      <w:bookmarkStart w:id="291" w:name="_Toc1046629849"/>
      <w:bookmarkStart w:id="292" w:name="_Toc1282852043"/>
      <w:bookmarkStart w:id="293" w:name="_Toc2058484916"/>
      <w:bookmarkEnd w:id="290"/>
      <w:r>
        <w:rPr/>
        <w:t>69 - Lode e gloria</w:t>
      </w:r>
      <w:bookmarkEnd w:id="291"/>
      <w:bookmarkEnd w:id="292"/>
      <w:bookmarkEnd w:id="293"/>
    </w:p>
    <w:p>
      <w:pPr>
        <w:pStyle w:val="Chords"/>
        <w:rPr>
          <w:sz w:val="40"/>
          <w:szCs w:val="40"/>
        </w:rPr>
      </w:pPr>
      <w:r>
        <w:rPr>
          <w:sz w:val="36"/>
          <w:szCs w:val="36"/>
        </w:rPr>
        <w:t>MI</w:t>
      </w:r>
    </w:p>
    <w:p>
      <w:pPr>
        <w:pStyle w:val="Lyrics"/>
        <w:rPr>
          <w:sz w:val="40"/>
          <w:szCs w:val="40"/>
        </w:rPr>
      </w:pPr>
      <w:r>
        <w:rPr>
          <w:sz w:val="36"/>
          <w:szCs w:val="36"/>
        </w:rPr>
        <w:t>Lode e gloria, lode e gloria</w:t>
      </w:r>
    </w:p>
    <w:p>
      <w:pPr>
        <w:pStyle w:val="Chords"/>
        <w:rPr>
          <w:sz w:val="40"/>
          <w:szCs w:val="40"/>
        </w:rPr>
      </w:pPr>
      <w:r>
        <w:rPr>
          <w:sz w:val="36"/>
          <w:szCs w:val="36"/>
        </w:rPr>
        <w:t>MI   LA    SI</w:t>
      </w:r>
    </w:p>
    <w:p>
      <w:pPr>
        <w:pStyle w:val="Lyrics"/>
        <w:rPr>
          <w:sz w:val="40"/>
          <w:szCs w:val="40"/>
        </w:rPr>
      </w:pPr>
      <w:r>
        <w:rPr>
          <w:sz w:val="36"/>
          <w:szCs w:val="36"/>
        </w:rPr>
        <w:t>lode a Te, Cristo Gesù</w:t>
      </w:r>
    </w:p>
    <w:p>
      <w:pPr>
        <w:pStyle w:val="Chords"/>
        <w:rPr>
          <w:sz w:val="40"/>
          <w:szCs w:val="40"/>
        </w:rPr>
      </w:pPr>
      <w:r>
        <w:rPr>
          <w:sz w:val="36"/>
          <w:szCs w:val="36"/>
        </w:rPr>
        <w:t>MI</w:t>
      </w:r>
    </w:p>
    <w:p>
      <w:pPr>
        <w:pStyle w:val="Lyrics"/>
        <w:rPr>
          <w:sz w:val="40"/>
          <w:szCs w:val="40"/>
        </w:rPr>
      </w:pPr>
      <w:r>
        <w:rPr>
          <w:sz w:val="36"/>
          <w:szCs w:val="36"/>
        </w:rPr>
        <w:t>Lode e gloria, lode e gloria</w:t>
      </w:r>
    </w:p>
    <w:p>
      <w:pPr>
        <w:pStyle w:val="Chords"/>
        <w:rPr>
          <w:sz w:val="40"/>
          <w:szCs w:val="40"/>
        </w:rPr>
      </w:pPr>
      <w:r>
        <w:rPr>
          <w:sz w:val="36"/>
          <w:szCs w:val="36"/>
        </w:rPr>
        <w:t>MI     LA    SI</w:t>
      </w:r>
    </w:p>
    <w:p>
      <w:pPr>
        <w:pStyle w:val="Lyrics"/>
        <w:rPr>
          <w:sz w:val="40"/>
          <w:szCs w:val="40"/>
        </w:rPr>
      </w:pPr>
      <w:r>
        <w:rPr>
          <w:sz w:val="36"/>
          <w:szCs w:val="36"/>
        </w:rPr>
        <w:t>lode a Te, Cristo Gesù</w:t>
      </w:r>
    </w:p>
    <w:p>
      <w:pPr>
        <w:pStyle w:val="Chords"/>
        <w:rPr>
          <w:sz w:val="40"/>
          <w:szCs w:val="40"/>
        </w:rPr>
      </w:pPr>
      <w:r>
        <w:rPr>
          <w:sz w:val="36"/>
          <w:szCs w:val="36"/>
        </w:rPr>
        <w:t>LA   MI</w:t>
      </w:r>
    </w:p>
    <w:p>
      <w:pPr>
        <w:pStyle w:val="Lyrics"/>
        <w:rPr>
          <w:sz w:val="40"/>
          <w:szCs w:val="40"/>
        </w:rPr>
      </w:pPr>
      <w:r>
        <w:rPr>
          <w:sz w:val="36"/>
          <w:szCs w:val="36"/>
        </w:rPr>
        <w:t>lode a Te</w:t>
      </w:r>
    </w:p>
    <w:p>
      <w:pPr>
        <w:pStyle w:val="Lyrics"/>
        <w:rPr/>
      </w:pPr>
      <w:r>
        <w:rPr/>
      </w:r>
    </w:p>
    <w:p>
      <w:pPr>
        <w:pStyle w:val="Normal"/>
        <w:rPr/>
      </w:pPr>
      <w:r>
        <w:rPr/>
      </w:r>
      <w:r>
        <w:br w:type="page"/>
      </w:r>
    </w:p>
    <w:p>
      <w:pPr>
        <w:pStyle w:val="Heading2"/>
        <w:spacing w:before="0" w:after="200"/>
        <w:rPr/>
      </w:pPr>
      <w:bookmarkStart w:id="294" w:name="__RefHeading___Toc6708_1976528581"/>
      <w:bookmarkStart w:id="295" w:name="_Toc741848846"/>
      <w:bookmarkStart w:id="296" w:name="_Toc1747349095"/>
      <w:bookmarkStart w:id="297" w:name="_Toc712399488"/>
      <w:bookmarkEnd w:id="294"/>
      <w:r>
        <w:rPr/>
        <w:t>70 - Luce  Rossa</w:t>
      </w:r>
      <w:bookmarkEnd w:id="295"/>
      <w:bookmarkEnd w:id="296"/>
      <w:bookmarkEnd w:id="297"/>
      <w:r>
        <w:rPr/>
        <w:t xml:space="preserve">  </w:t>
      </w:r>
    </w:p>
    <w:p>
      <w:pPr>
        <w:pStyle w:val="Chords"/>
        <w:rPr/>
      </w:pPr>
      <w:r>
        <w:rPr/>
        <w:t xml:space="preserve">     </w:t>
      </w:r>
      <w:r>
        <w:rPr/>
        <w:t>RE             FA#-</w:t>
      </w:r>
    </w:p>
    <w:p>
      <w:pPr>
        <w:pStyle w:val="Lyrics"/>
        <w:rPr/>
      </w:pPr>
      <w:r>
        <w:rPr/>
        <w:t>Il sole tramonta ad ovest</w:t>
      </w:r>
    </w:p>
    <w:p>
      <w:pPr>
        <w:pStyle w:val="Chords"/>
        <w:rPr/>
      </w:pPr>
      <w:r>
        <w:rPr/>
        <w:t xml:space="preserve">    </w:t>
      </w:r>
      <w:r>
        <w:rPr/>
        <w:t>RE                        FA#-</w:t>
      </w:r>
    </w:p>
    <w:p>
      <w:pPr>
        <w:pStyle w:val="Lyrics"/>
        <w:rPr/>
      </w:pPr>
      <w:r>
        <w:rPr/>
        <w:t>il bestiame discende verso il fiume</w:t>
      </w:r>
    </w:p>
    <w:p>
      <w:pPr>
        <w:pStyle w:val="Chords"/>
        <w:rPr/>
      </w:pPr>
      <w:r>
        <w:rPr/>
        <w:t xml:space="preserve">    </w:t>
      </w:r>
      <w:r>
        <w:rPr/>
        <w:t>RE                   FA#-</w:t>
      </w:r>
    </w:p>
    <w:p>
      <w:pPr>
        <w:pStyle w:val="Lyrics"/>
        <w:rPr/>
      </w:pPr>
      <w:r>
        <w:rPr/>
        <w:t>il tordo ritorna al suo nido</w:t>
      </w:r>
    </w:p>
    <w:p>
      <w:pPr>
        <w:pStyle w:val="Chords"/>
        <w:rPr/>
      </w:pPr>
      <w:r>
        <w:rPr/>
        <w:t xml:space="preserve">    </w:t>
      </w:r>
      <w:r>
        <w:rPr/>
        <w:t xml:space="preserve">SOL                    RE  </w:t>
      </w:r>
    </w:p>
    <w:p>
      <w:pPr>
        <w:pStyle w:val="Lyrics"/>
        <w:rPr/>
      </w:pPr>
      <w:r>
        <w:rPr/>
        <w:t>Per  il  cowboy  è  l'ora  di  sognar.</w:t>
      </w:r>
    </w:p>
    <w:p>
      <w:pPr>
        <w:pStyle w:val="Chords"/>
        <w:rPr/>
      </w:pPr>
      <w:r>
        <w:rPr/>
        <w:t xml:space="preserve">    </w:t>
      </w:r>
      <w:r>
        <w:rPr/>
        <w:t>RE            SOL</w:t>
      </w:r>
    </w:p>
    <w:p>
      <w:pPr>
        <w:pStyle w:val="Lyrics"/>
        <w:rPr/>
      </w:pPr>
      <w:r>
        <w:rPr/>
        <w:t>Luce rossa, la nel canyon</w:t>
      </w:r>
    </w:p>
    <w:p>
      <w:pPr>
        <w:pStyle w:val="Chords"/>
        <w:rPr/>
      </w:pPr>
      <w:r>
        <w:rPr/>
        <w:t xml:space="preserve">    </w:t>
      </w:r>
      <w:r>
        <w:rPr/>
        <w:t>RE            LA7</w:t>
      </w:r>
    </w:p>
    <w:p>
      <w:pPr>
        <w:pStyle w:val="Lyrics"/>
        <w:rPr/>
      </w:pPr>
      <w:r>
        <w:rPr/>
        <w:t>ecco dove, voglio andare</w:t>
      </w:r>
    </w:p>
    <w:p>
      <w:pPr>
        <w:pStyle w:val="Chords"/>
        <w:rPr/>
      </w:pPr>
      <w:r>
        <w:rPr/>
        <w:t xml:space="preserve">     </w:t>
      </w:r>
      <w:r>
        <w:rPr/>
        <w:t>RE                 RE7</w:t>
      </w:r>
    </w:p>
    <w:p>
      <w:pPr>
        <w:pStyle w:val="Lyrics"/>
        <w:rPr/>
      </w:pPr>
      <w:r>
        <w:rPr/>
        <w:t>tornerò....  (forse  no)</w:t>
      </w:r>
    </w:p>
    <w:p>
      <w:pPr>
        <w:pStyle w:val="Chords"/>
        <w:rPr/>
      </w:pPr>
      <w:r>
        <w:rPr/>
        <w:t xml:space="preserve">     </w:t>
      </w:r>
      <w:r>
        <w:rPr/>
        <w:t>SOL</w:t>
      </w:r>
    </w:p>
    <w:p>
      <w:pPr>
        <w:pStyle w:val="Lyrics"/>
        <w:rPr/>
      </w:pPr>
      <w:r>
        <w:rPr/>
        <w:t>dal  mio  amore  (ma chi  te  vole)</w:t>
      </w:r>
    </w:p>
    <w:p>
      <w:pPr>
        <w:pStyle w:val="Chords"/>
        <w:rPr/>
      </w:pPr>
      <w:r>
        <w:rPr/>
        <w:t>RE               SOL           RE  LA RE</w:t>
      </w:r>
    </w:p>
    <w:p>
      <w:pPr>
        <w:pStyle w:val="Lyrics"/>
        <w:rPr/>
      </w:pPr>
      <w:r>
        <w:rPr/>
        <w:t xml:space="preserve">with  my  rifle,  my  pony  and  me.  </w:t>
      </w:r>
    </w:p>
    <w:p>
      <w:pPr>
        <w:pStyle w:val="Lyrics"/>
        <w:rPr/>
      </w:pPr>
      <w:r>
        <w:rPr/>
      </w:r>
    </w:p>
    <w:p>
      <w:pPr>
        <w:pStyle w:val="Lyrics"/>
        <w:rPr/>
      </w:pPr>
      <w:r>
        <w:rPr/>
        <w:t>Appenderò (appenderò) il mio sombrero (il mio sombrero)</w:t>
      </w:r>
    </w:p>
    <w:p>
      <w:pPr>
        <w:pStyle w:val="Lyrics"/>
        <w:rPr/>
      </w:pPr>
      <w:r>
        <w:rPr/>
        <w:t>quando il sol (quando il sol) tramonterà (tramonterà).</w:t>
      </w:r>
    </w:p>
    <w:p>
      <w:pPr>
        <w:pStyle w:val="Lyrics"/>
        <w:rPr/>
      </w:pPr>
      <w:r>
        <w:rPr/>
      </w:r>
    </w:p>
    <w:p>
      <w:pPr>
        <w:pStyle w:val="Lyrics"/>
        <w:rPr/>
      </w:pPr>
      <w:r>
        <w:rPr/>
        <w:t>Non ruberò (non ruberò) più i cavalli (più i cavalli),</w:t>
      </w:r>
    </w:p>
    <w:p>
      <w:pPr>
        <w:pStyle w:val="Lyrics"/>
        <w:rPr/>
      </w:pPr>
      <w:r>
        <w:rPr/>
        <w:t>scaccerò (scaccerò) i traditor (i traditor).</w:t>
      </w:r>
    </w:p>
    <w:p>
      <w:pPr>
        <w:pStyle w:val="Lyrics"/>
        <w:rPr/>
      </w:pPr>
      <w:r>
        <w:rPr/>
      </w:r>
    </w:p>
    <w:p>
      <w:pPr>
        <w:pStyle w:val="Lyrics"/>
        <w:rPr/>
      </w:pPr>
      <w:r>
        <w:rPr/>
        <w:t>Un uccello (un uccello) là sul salice (là sul salice)</w:t>
      </w:r>
    </w:p>
    <w:p>
      <w:pPr>
        <w:pStyle w:val="Lyrics"/>
        <w:rPr/>
      </w:pPr>
      <w:r>
        <w:rPr/>
        <w:t>fa una dolce (fa una dolce) melodia (se la tenga!).</w:t>
      </w:r>
    </w:p>
    <w:p>
      <w:pPr>
        <w:pStyle w:val="Lyrics"/>
        <w:rPr/>
      </w:pPr>
      <w:r>
        <w:rPr/>
      </w:r>
    </w:p>
    <w:p>
      <w:pPr>
        <w:pStyle w:val="Heading2"/>
        <w:spacing w:before="0" w:after="200"/>
        <w:rPr/>
      </w:pPr>
      <w:r>
        <w:rPr/>
      </w:r>
      <w:r>
        <w:br w:type="page"/>
      </w:r>
    </w:p>
    <w:p>
      <w:pPr>
        <w:pStyle w:val="Heading2"/>
        <w:spacing w:before="0" w:after="200"/>
        <w:rPr/>
      </w:pPr>
      <w:bookmarkStart w:id="298" w:name="__RefHeading___Toc6710_1976528581"/>
      <w:bookmarkStart w:id="299" w:name="_Toc1326124831"/>
      <w:bookmarkStart w:id="300" w:name="_Toc200624328"/>
      <w:bookmarkStart w:id="301" w:name="_Toc541031532"/>
      <w:bookmarkEnd w:id="298"/>
      <w:r>
        <w:rPr/>
        <w:t>71 - Mamma del cielo</w:t>
      </w:r>
      <w:bookmarkEnd w:id="299"/>
      <w:bookmarkEnd w:id="300"/>
      <w:bookmarkEnd w:id="301"/>
    </w:p>
    <w:p>
      <w:pPr>
        <w:pStyle w:val="Chords"/>
        <w:rPr>
          <w:sz w:val="32"/>
          <w:szCs w:val="32"/>
        </w:rPr>
      </w:pPr>
      <w:r>
        <w:rPr>
          <w:sz w:val="28"/>
          <w:szCs w:val="28"/>
        </w:rPr>
        <w:t>DO</w:t>
      </w:r>
    </w:p>
    <w:p>
      <w:pPr>
        <w:pStyle w:val="Lyrics"/>
        <w:rPr>
          <w:sz w:val="32"/>
          <w:szCs w:val="32"/>
        </w:rPr>
      </w:pPr>
      <w:r>
        <w:rPr>
          <w:sz w:val="28"/>
          <w:szCs w:val="28"/>
        </w:rPr>
        <w:t>Mamma del Cielo, Vergine Santa</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a Te d'intorno il Branco canta</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Fa' che ci amiamo come fratelli</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mentre la pista noi percorriam.</w:t>
      </w:r>
    </w:p>
    <w:p>
      <w:pPr>
        <w:pStyle w:val="Chords"/>
        <w:rPr>
          <w:sz w:val="32"/>
          <w:szCs w:val="32"/>
        </w:rPr>
      </w:pPr>
      <w:r>
        <w:rPr>
          <w:sz w:val="28"/>
          <w:szCs w:val="28"/>
        </w:rPr>
        <w:t xml:space="preserve">           </w:t>
      </w:r>
      <w:r>
        <w:rPr>
          <w:sz w:val="28"/>
          <w:szCs w:val="28"/>
        </w:rPr>
        <w:t>SOL           FA</w:t>
      </w:r>
    </w:p>
    <w:p>
      <w:pPr>
        <w:pStyle w:val="Lyrics"/>
        <w:rPr>
          <w:sz w:val="32"/>
          <w:szCs w:val="32"/>
        </w:rPr>
      </w:pPr>
      <w:r>
        <w:rPr>
          <w:sz w:val="28"/>
          <w:szCs w:val="28"/>
        </w:rPr>
        <w:t>Mamma del Cielo, rendici Tu</w:t>
      </w:r>
    </w:p>
    <w:p>
      <w:pPr>
        <w:pStyle w:val="Chords"/>
        <w:rPr>
          <w:sz w:val="32"/>
          <w:szCs w:val="32"/>
        </w:rPr>
      </w:pPr>
      <w:r>
        <w:rPr>
          <w:sz w:val="28"/>
          <w:szCs w:val="28"/>
        </w:rPr>
        <w:t xml:space="preserve">            </w:t>
      </w:r>
      <w:r>
        <w:rPr>
          <w:sz w:val="28"/>
          <w:szCs w:val="28"/>
        </w:rPr>
        <w:t>DO   SOL  DO</w:t>
      </w:r>
    </w:p>
    <w:p>
      <w:pPr>
        <w:pStyle w:val="Lyrics"/>
        <w:rPr>
          <w:sz w:val="32"/>
          <w:szCs w:val="32"/>
        </w:rPr>
      </w:pPr>
      <w:r>
        <w:rPr>
          <w:sz w:val="28"/>
          <w:szCs w:val="28"/>
        </w:rPr>
        <w:t>cortesi e buoni come Gesù.</w:t>
      </w:r>
    </w:p>
    <w:p>
      <w:pPr>
        <w:pStyle w:val="Lyrics"/>
        <w:rPr>
          <w:sz w:val="28"/>
          <w:szCs w:val="28"/>
        </w:rPr>
      </w:pPr>
      <w:r>
        <w:rPr>
          <w:sz w:val="28"/>
          <w:szCs w:val="28"/>
        </w:rPr>
      </w:r>
    </w:p>
    <w:p>
      <w:pPr>
        <w:pStyle w:val="Chords"/>
        <w:rPr>
          <w:sz w:val="32"/>
          <w:szCs w:val="32"/>
        </w:rPr>
      </w:pPr>
      <w:r>
        <w:rPr>
          <w:sz w:val="28"/>
          <w:szCs w:val="28"/>
        </w:rPr>
        <w:t>DO</w:t>
      </w:r>
    </w:p>
    <w:p>
      <w:pPr>
        <w:pStyle w:val="Lyrics"/>
        <w:rPr>
          <w:sz w:val="32"/>
          <w:szCs w:val="32"/>
        </w:rPr>
      </w:pPr>
      <w:r>
        <w:rPr>
          <w:sz w:val="28"/>
          <w:szCs w:val="28"/>
        </w:rPr>
        <w:t>Fa' che io ami ogni vicino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come se fosse Gesù Bambino,</w:t>
      </w:r>
    </w:p>
    <w:p>
      <w:pPr>
        <w:pStyle w:val="Chords"/>
        <w:rPr>
          <w:sz w:val="32"/>
          <w:szCs w:val="32"/>
        </w:rPr>
      </w:pPr>
      <w:r>
        <w:rPr>
          <w:sz w:val="28"/>
          <w:szCs w:val="28"/>
        </w:rPr>
        <w:t xml:space="preserve">                      </w:t>
      </w:r>
      <w:r>
        <w:rPr>
          <w:sz w:val="28"/>
          <w:szCs w:val="28"/>
        </w:rPr>
        <w:t>FA</w:t>
      </w:r>
    </w:p>
    <w:p>
      <w:pPr>
        <w:pStyle w:val="Lyrics"/>
        <w:rPr>
          <w:sz w:val="32"/>
          <w:szCs w:val="32"/>
        </w:rPr>
      </w:pPr>
      <w:r>
        <w:rPr>
          <w:sz w:val="28"/>
          <w:szCs w:val="28"/>
        </w:rPr>
        <w:t>del mio meglio fare prometto</w:t>
      </w:r>
    </w:p>
    <w:p>
      <w:pPr>
        <w:pStyle w:val="Chords"/>
        <w:rPr>
          <w:sz w:val="32"/>
          <w:szCs w:val="32"/>
        </w:rPr>
      </w:pPr>
      <w:r>
        <w:rPr>
          <w:sz w:val="28"/>
          <w:szCs w:val="28"/>
        </w:rPr>
        <w:t xml:space="preserve">       </w:t>
      </w:r>
      <w:r>
        <w:rPr>
          <w:sz w:val="28"/>
          <w:szCs w:val="28"/>
        </w:rPr>
        <w:t>SOL            DO</w:t>
      </w:r>
    </w:p>
    <w:p>
      <w:pPr>
        <w:pStyle w:val="Lyrics"/>
        <w:rPr>
          <w:sz w:val="32"/>
          <w:szCs w:val="32"/>
        </w:rPr>
      </w:pPr>
      <w:r>
        <w:rPr>
          <w:sz w:val="28"/>
          <w:szCs w:val="28"/>
        </w:rPr>
        <w:t>per diventare un Tuo Lupetto.</w:t>
      </w:r>
    </w:p>
    <w:p>
      <w:pPr>
        <w:pStyle w:val="Chords"/>
        <w:rPr>
          <w:sz w:val="32"/>
          <w:szCs w:val="32"/>
        </w:rPr>
      </w:pPr>
      <w:r>
        <w:rPr>
          <w:sz w:val="28"/>
          <w:szCs w:val="28"/>
        </w:rPr>
        <w:t xml:space="preserve">         </w:t>
      </w:r>
      <w:r>
        <w:rPr>
          <w:sz w:val="28"/>
          <w:szCs w:val="28"/>
        </w:rPr>
        <w:t>SOL            FA</w:t>
      </w:r>
    </w:p>
    <w:p>
      <w:pPr>
        <w:pStyle w:val="Lyrics"/>
        <w:rPr>
          <w:sz w:val="32"/>
          <w:szCs w:val="32"/>
        </w:rPr>
      </w:pPr>
      <w:r>
        <w:rPr>
          <w:sz w:val="28"/>
          <w:szCs w:val="28"/>
        </w:rPr>
        <w:t>Al Cuor divino stringimi Tu,</w:t>
      </w:r>
    </w:p>
    <w:p>
      <w:pPr>
        <w:pStyle w:val="Chords"/>
        <w:rPr>
          <w:sz w:val="32"/>
          <w:szCs w:val="32"/>
        </w:rPr>
      </w:pPr>
      <w:r>
        <w:rPr>
          <w:sz w:val="28"/>
          <w:szCs w:val="28"/>
        </w:rPr>
        <w:t xml:space="preserve">        </w:t>
      </w:r>
      <w:r>
        <w:rPr>
          <w:sz w:val="28"/>
          <w:szCs w:val="28"/>
        </w:rPr>
        <w:t>DO    SOL    DO</w:t>
      </w:r>
    </w:p>
    <w:p>
      <w:pPr>
        <w:pStyle w:val="Lyrics"/>
        <w:rPr>
          <w:sz w:val="32"/>
          <w:szCs w:val="32"/>
        </w:rPr>
      </w:pPr>
      <w:r>
        <w:rPr>
          <w:sz w:val="28"/>
          <w:szCs w:val="28"/>
        </w:rPr>
        <w:t>come stringevi a Te Gesù.</w:t>
      </w:r>
    </w:p>
    <w:p>
      <w:pPr>
        <w:pStyle w:val="Normal"/>
        <w:rPr/>
      </w:pPr>
      <w:r>
        <w:rPr/>
      </w:r>
      <w:r>
        <w:br w:type="page"/>
      </w:r>
    </w:p>
    <w:p>
      <w:pPr>
        <w:pStyle w:val="Heading2"/>
        <w:spacing w:before="0" w:after="200"/>
        <w:rPr/>
      </w:pPr>
      <w:bookmarkStart w:id="302" w:name="__RefHeading___Toc6712_1976528581"/>
      <w:bookmarkStart w:id="303" w:name="_Toc963324773"/>
      <w:bookmarkStart w:id="304" w:name="_Toc317238107"/>
      <w:bookmarkStart w:id="305" w:name="_Toc268361490"/>
      <w:bookmarkEnd w:id="302"/>
      <w:r>
        <w:rPr/>
        <w:t>72 - Mi alma canta</w:t>
      </w:r>
      <w:bookmarkEnd w:id="303"/>
      <w:bookmarkEnd w:id="304"/>
      <w:bookmarkEnd w:id="305"/>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Lyrics"/>
        <w:rPr/>
      </w:pPr>
      <w:r>
        <w:rPr/>
      </w:r>
    </w:p>
    <w:p>
      <w:pPr>
        <w:pStyle w:val="Chords"/>
        <w:rPr/>
      </w:pPr>
      <w:r>
        <w:rPr/>
        <w:t>DO     SOL    LA-</w:t>
      </w:r>
    </w:p>
    <w:p>
      <w:pPr>
        <w:pStyle w:val="Lyrics"/>
        <w:rPr/>
      </w:pPr>
      <w:r>
        <w:rPr/>
        <w:t>Porque mirò con bondad</w:t>
      </w:r>
    </w:p>
    <w:p>
      <w:pPr>
        <w:pStyle w:val="Chords"/>
        <w:rPr/>
      </w:pPr>
      <w:r>
        <w:rPr/>
        <w:t>DO       SOL        LA-</w:t>
      </w:r>
    </w:p>
    <w:p>
      <w:pPr>
        <w:pStyle w:val="Lyrics"/>
        <w:rPr/>
      </w:pPr>
      <w:r>
        <w:rPr/>
        <w:t>la pequeñez de su servidora (x2)</w:t>
      </w:r>
    </w:p>
    <w:p>
      <w:pPr>
        <w:pStyle w:val="Chords"/>
        <w:rPr/>
      </w:pPr>
      <w:r>
        <w:rPr/>
        <w:t>DO   SOL     LA-</w:t>
      </w:r>
    </w:p>
    <w:p>
      <w:pPr>
        <w:pStyle w:val="Lyrics"/>
        <w:rPr/>
      </w:pPr>
      <w:r>
        <w:rPr/>
        <w:t>en adelante todas la gentes</w:t>
      </w:r>
    </w:p>
    <w:p>
      <w:pPr>
        <w:pStyle w:val="Chords"/>
        <w:rPr/>
      </w:pPr>
      <w:r>
        <w:rPr/>
        <w:t>DO       SOL  LA-   DO         SOL</w:t>
      </w:r>
    </w:p>
    <w:p>
      <w:pPr>
        <w:pStyle w:val="Lyrics"/>
        <w:rPr/>
      </w:pPr>
      <w:r>
        <w:rPr/>
        <w:t>me llamaran feliz, me llamaran feliz,</w:t>
      </w:r>
    </w:p>
    <w:p>
      <w:pPr>
        <w:pStyle w:val="Chords"/>
        <w:rPr/>
      </w:pPr>
      <w:r>
        <w:rPr/>
        <w:t>MI          LA-</w:t>
      </w:r>
    </w:p>
    <w:p>
      <w:pPr>
        <w:pStyle w:val="Lyrics"/>
        <w:rPr/>
      </w:pPr>
      <w:r>
        <w:rPr/>
        <w:t>me llamaran feliz!</w:t>
      </w:r>
    </w:p>
    <w:p>
      <w:pPr>
        <w:pStyle w:val="Lyrics"/>
        <w:rPr/>
      </w:pPr>
      <w:r>
        <w:rPr/>
      </w:r>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Lyrics"/>
        <w:rPr/>
      </w:pPr>
      <w:r>
        <w:rPr/>
      </w:r>
    </w:p>
    <w:p>
      <w:pPr>
        <w:pStyle w:val="Chords"/>
        <w:spacing w:before="0" w:after="0"/>
        <w:contextualSpacing/>
        <w:rPr/>
      </w:pPr>
      <w:r>
        <w:rPr/>
        <w:t>FA        DO</w:t>
      </w:r>
    </w:p>
    <w:p>
      <w:pPr>
        <w:pStyle w:val="Lyrics"/>
        <w:rPr/>
      </w:pPr>
      <w:r>
        <w:rPr/>
        <w:t>Derribò del trono a los poderosos</w:t>
      </w:r>
    </w:p>
    <w:p>
      <w:pPr>
        <w:pStyle w:val="Chords"/>
        <w:rPr/>
      </w:pPr>
      <w:r>
        <w:rPr/>
        <w:t>FA        DO</w:t>
      </w:r>
    </w:p>
    <w:p>
      <w:pPr>
        <w:pStyle w:val="Lyrics"/>
        <w:rPr/>
      </w:pPr>
      <w:r>
        <w:rPr/>
        <w:t>y elevò a los humilides,</w:t>
      </w:r>
    </w:p>
    <w:p>
      <w:pPr>
        <w:pStyle w:val="Chords"/>
        <w:rPr/>
      </w:pPr>
      <w:r>
        <w:rPr/>
        <w:t xml:space="preserve"> </w:t>
      </w:r>
      <w:r>
        <w:rPr/>
        <w:t>FA                DO</w:t>
      </w:r>
    </w:p>
    <w:p>
      <w:pPr>
        <w:pStyle w:val="Lyrics"/>
        <w:rPr/>
      </w:pPr>
      <w:r>
        <w:rPr/>
        <w:t>colmò de bienes a los hambrientos</w:t>
      </w:r>
    </w:p>
    <w:p>
      <w:pPr>
        <w:pStyle w:val="Chords"/>
        <w:rPr/>
      </w:pPr>
      <w:r>
        <w:rPr/>
        <w:t>FA                            DO</w:t>
      </w:r>
    </w:p>
    <w:p>
      <w:pPr>
        <w:pStyle w:val="Lyrics"/>
        <w:rPr/>
      </w:pPr>
      <w:r>
        <w:rPr/>
        <w:t>y despidiò a los ricos con las manos vacias.</w:t>
      </w:r>
    </w:p>
    <w:p>
      <w:pPr>
        <w:pStyle w:val="Chords"/>
        <w:rPr/>
      </w:pPr>
      <w:r>
        <w:rPr/>
        <w:t>FA                    DO</w:t>
      </w:r>
    </w:p>
    <w:p>
      <w:pPr>
        <w:pStyle w:val="Lyrics"/>
        <w:rPr/>
      </w:pPr>
      <w:r>
        <w:rPr/>
        <w:t>Mi alma canta la grandeza del Señor</w:t>
      </w:r>
    </w:p>
    <w:p>
      <w:pPr>
        <w:pStyle w:val="Chords"/>
        <w:rPr/>
      </w:pPr>
      <w:r>
        <w:rPr/>
        <w:t xml:space="preserve">      </w:t>
      </w:r>
      <w:r>
        <w:rPr/>
        <w:t>FA         DO       SOL          LA-  MI</w:t>
      </w:r>
    </w:p>
    <w:p>
      <w:pPr>
        <w:pStyle w:val="Lyrics"/>
        <w:rPr/>
      </w:pPr>
      <w:r>
        <w:rPr/>
        <w:t>y mi espiritu se estremece de gozo en Dios,</w:t>
      </w:r>
    </w:p>
    <w:p>
      <w:pPr>
        <w:pStyle w:val="Chords"/>
        <w:rPr/>
      </w:pPr>
      <w:r>
        <w:rPr/>
        <w:t xml:space="preserve">        </w:t>
      </w:r>
      <w:r>
        <w:rPr/>
        <w:t>LA-</w:t>
      </w:r>
    </w:p>
    <w:p>
      <w:pPr>
        <w:pStyle w:val="Lyrics"/>
        <w:rPr/>
      </w:pPr>
      <w:r>
        <w:rPr/>
        <w:t>mi Salvador.</w:t>
      </w:r>
    </w:p>
    <w:p>
      <w:pPr>
        <w:pStyle w:val="Lyrics"/>
        <w:rPr/>
      </w:pPr>
      <w:r>
        <w:rPr/>
      </w:r>
    </w:p>
    <w:p>
      <w:pPr>
        <w:pStyle w:val="Chords"/>
        <w:rPr/>
      </w:pPr>
      <w:r>
        <w:rPr/>
        <w:t>LA-       DO</w:t>
      </w:r>
    </w:p>
    <w:p>
      <w:pPr>
        <w:pStyle w:val="Lyrics"/>
        <w:rPr/>
      </w:pPr>
      <w:r>
        <w:rPr/>
        <w:t>Mi alma canta,</w:t>
      </w:r>
    </w:p>
    <w:p>
      <w:pPr>
        <w:pStyle w:val="Chords"/>
        <w:rPr/>
      </w:pPr>
      <w:r>
        <w:rPr/>
        <w:t>FA                     DO    (MI)</w:t>
      </w:r>
    </w:p>
    <w:p>
      <w:pPr>
        <w:pStyle w:val="Lyrics"/>
        <w:rPr/>
      </w:pPr>
      <w:r>
        <w:rPr/>
        <w:t>canta la grandeza del Señor</w:t>
      </w:r>
    </w:p>
    <w:p>
      <w:pPr>
        <w:pStyle w:val="Chords"/>
        <w:rPr/>
      </w:pPr>
      <w:r>
        <w:rPr/>
        <w:t>LA-    SOL</w:t>
      </w:r>
    </w:p>
    <w:p>
      <w:pPr>
        <w:pStyle w:val="Lyrics"/>
        <w:rPr/>
      </w:pPr>
      <w:r>
        <w:rPr/>
        <w:t>y mi espiritu</w:t>
      </w:r>
    </w:p>
    <w:p>
      <w:pPr>
        <w:pStyle w:val="Chords"/>
        <w:rPr/>
      </w:pPr>
      <w:r>
        <w:rPr/>
        <w:t>LA-              SOL   LA-     MI</w:t>
      </w:r>
    </w:p>
    <w:p>
      <w:pPr>
        <w:pStyle w:val="Lyrics"/>
        <w:rPr/>
      </w:pPr>
      <w:r>
        <w:rPr/>
        <w:t>se estremece de gozo en Dios,</w:t>
      </w:r>
    </w:p>
    <w:p>
      <w:pPr>
        <w:pStyle w:val="Chords"/>
        <w:rPr/>
      </w:pPr>
      <w:r>
        <w:rPr/>
        <w:t xml:space="preserve">        </w:t>
      </w:r>
      <w:r>
        <w:rPr/>
        <w:t>LA-</w:t>
      </w:r>
    </w:p>
    <w:p>
      <w:pPr>
        <w:pStyle w:val="Lyrics"/>
        <w:rPr/>
      </w:pPr>
      <w:r>
        <w:rPr/>
        <w:t>mi Salvador.</w:t>
      </w:r>
    </w:p>
    <w:p>
      <w:pPr>
        <w:pStyle w:val="Normal"/>
        <w:rPr/>
      </w:pPr>
      <w:r>
        <w:rPr/>
      </w:r>
      <w:r>
        <w:br w:type="page"/>
      </w:r>
    </w:p>
    <w:p>
      <w:pPr>
        <w:pStyle w:val="Heading2"/>
        <w:spacing w:before="0" w:after="200"/>
        <w:rPr/>
      </w:pPr>
      <w:bookmarkStart w:id="306" w:name="__RefHeading___Toc6714_1976528581"/>
      <w:bookmarkStart w:id="307" w:name="_Toc114909250"/>
      <w:bookmarkStart w:id="308" w:name="_Toc348178200"/>
      <w:bookmarkStart w:id="309" w:name="_Toc1932826378"/>
      <w:bookmarkEnd w:id="306"/>
      <w:r>
        <w:rPr/>
        <w:t>73 - O Vergine di luce (alla Madonna degli scout)</w:t>
      </w:r>
      <w:bookmarkEnd w:id="307"/>
      <w:bookmarkEnd w:id="308"/>
      <w:bookmarkEnd w:id="309"/>
    </w:p>
    <w:p>
      <w:pPr>
        <w:pStyle w:val="Chords"/>
        <w:rPr/>
      </w:pPr>
      <w:r>
        <w:rPr/>
        <w:t xml:space="preserve">  </w:t>
      </w:r>
      <w:r>
        <w:rPr/>
        <w:t>RE-          LA   RE-    LA        RE-      LA</w:t>
      </w:r>
    </w:p>
    <w:p>
      <w:pPr>
        <w:pStyle w:val="Lyrics"/>
        <w:rPr/>
      </w:pPr>
      <w:r>
        <w:rPr/>
        <w:t>Scende la sera e distende il suo mantello di vel</w:t>
      </w:r>
    </w:p>
    <w:p>
      <w:pPr>
        <w:pStyle w:val="Chords"/>
        <w:rPr/>
      </w:pPr>
      <w:r>
        <w:rPr/>
        <w:t xml:space="preserve">      </w:t>
      </w:r>
      <w:r>
        <w:rPr/>
        <w:t>RE-   LA        FA</w:t>
      </w:r>
    </w:p>
    <w:p>
      <w:pPr>
        <w:pStyle w:val="Lyrics"/>
        <w:rPr/>
      </w:pPr>
      <w:r>
        <w:rPr/>
        <w:t>ed il campo calmo e silente si raccoglie nel mister</w:t>
      </w:r>
    </w:p>
    <w:p>
      <w:pPr>
        <w:pStyle w:val="Lyrics"/>
        <w:rPr/>
      </w:pPr>
      <w:r>
        <w:rPr/>
      </w:r>
    </w:p>
    <w:p>
      <w:pPr>
        <w:pStyle w:val="Chords"/>
        <w:ind w:left="720"/>
        <w:rPr/>
      </w:pPr>
      <w:r>
        <w:rPr/>
        <w:t xml:space="preserve">  </w:t>
      </w:r>
      <w:r>
        <w:rPr/>
        <w:t>RE-        LA</w:t>
      </w:r>
    </w:p>
    <w:p>
      <w:pPr>
        <w:pStyle w:val="Lyrics"/>
        <w:ind w:left="720"/>
        <w:rPr/>
      </w:pPr>
      <w:r>
        <w:rPr/>
        <w:t>O Vergine di luce</w:t>
      </w:r>
    </w:p>
    <w:p>
      <w:pPr>
        <w:pStyle w:val="Chords"/>
        <w:ind w:left="720"/>
        <w:rPr/>
      </w:pPr>
      <w:r>
        <w:rPr/>
        <w:t xml:space="preserve">    </w:t>
      </w:r>
      <w:r>
        <w:rPr/>
        <w:t>RE-           LA</w:t>
      </w:r>
    </w:p>
    <w:p>
      <w:pPr>
        <w:pStyle w:val="Lyrics"/>
        <w:ind w:left="720"/>
        <w:rPr/>
      </w:pPr>
      <w:r>
        <w:rPr/>
        <w:t>stella dei nostri cuor</w:t>
      </w:r>
    </w:p>
    <w:p>
      <w:pPr>
        <w:pStyle w:val="Chords"/>
        <w:ind w:left="720"/>
        <w:rPr/>
      </w:pPr>
      <w:r>
        <w:rPr/>
        <w:t xml:space="preserve">  </w:t>
      </w:r>
      <w:r>
        <w:rPr/>
        <w:t>RE-         LA</w:t>
      </w:r>
    </w:p>
    <w:p>
      <w:pPr>
        <w:pStyle w:val="Lyrics"/>
        <w:ind w:left="720"/>
        <w:rPr/>
      </w:pPr>
      <w:r>
        <w:rPr/>
        <w:t>ascolta la preghiera</w:t>
      </w:r>
    </w:p>
    <w:p>
      <w:pPr>
        <w:pStyle w:val="Chords"/>
        <w:ind w:left="720"/>
        <w:rPr/>
      </w:pPr>
      <w:r>
        <w:rPr/>
        <w:t>RE-           LA   RE-</w:t>
      </w:r>
    </w:p>
    <w:p>
      <w:pPr>
        <w:pStyle w:val="Lyrics"/>
        <w:ind w:left="720"/>
        <w:rPr/>
      </w:pPr>
      <w:r>
        <w:rPr/>
        <w:t>Madre degli esplorator</w:t>
      </w:r>
    </w:p>
    <w:p>
      <w:pPr>
        <w:pStyle w:val="Lyrics"/>
        <w:ind w:left="720"/>
        <w:rPr/>
      </w:pPr>
      <w:r>
        <w:rPr/>
      </w:r>
    </w:p>
    <w:p>
      <w:pPr>
        <w:pStyle w:val="Chords"/>
        <w:rPr/>
      </w:pPr>
      <w:r>
        <w:rPr/>
        <w:t>RE-          LA   RE-</w:t>
      </w:r>
    </w:p>
    <w:p>
      <w:pPr>
        <w:pStyle w:val="Lyrics"/>
        <w:rPr/>
      </w:pPr>
      <w:r>
        <w:rPr/>
        <w:t>Tu delle stelle Signora</w:t>
      </w:r>
    </w:p>
    <w:p>
      <w:pPr>
        <w:pStyle w:val="Chords"/>
        <w:rPr/>
      </w:pPr>
      <w:r>
        <w:rPr/>
        <w:t>LA            RE-        LA</w:t>
      </w:r>
    </w:p>
    <w:p>
      <w:pPr>
        <w:pStyle w:val="Lyrics"/>
        <w:rPr/>
      </w:pPr>
      <w:r>
        <w:rPr/>
        <w:t>volgi il tuo sguardo quaggiù</w:t>
      </w:r>
    </w:p>
    <w:p>
      <w:pPr>
        <w:pStyle w:val="Chords"/>
        <w:rPr/>
      </w:pPr>
      <w:r>
        <w:rPr/>
        <w:t xml:space="preserve">            </w:t>
      </w:r>
      <w:r>
        <w:rPr/>
        <w:t>RE-   LA       FA</w:t>
      </w:r>
    </w:p>
    <w:p>
      <w:pPr>
        <w:pStyle w:val="Lyrics"/>
        <w:rPr/>
      </w:pPr>
      <w:r>
        <w:rPr/>
        <w:t>dove i tuoi figli sotto le tende</w:t>
      </w:r>
    </w:p>
    <w:p>
      <w:pPr>
        <w:pStyle w:val="Chords"/>
        <w:rPr/>
      </w:pPr>
      <w:r>
        <w:rPr/>
        <w:t xml:space="preserve">      </w:t>
      </w:r>
      <w:r>
        <w:rPr/>
        <w:t>SIb          FA</w:t>
      </w:r>
    </w:p>
    <w:p>
      <w:pPr>
        <w:pStyle w:val="Lyrics"/>
        <w:rPr/>
      </w:pPr>
      <w:r>
        <w:rPr/>
        <w:t>ti ameranno sempre più</w:t>
      </w:r>
    </w:p>
    <w:p>
      <w:pPr>
        <w:pStyle w:val="Lyrics"/>
        <w:ind w:firstLine="720"/>
        <w:rPr/>
      </w:pPr>
      <w:r>
        <w:rPr/>
      </w:r>
    </w:p>
    <w:p>
      <w:pPr>
        <w:pStyle w:val="Lyrics"/>
        <w:ind w:firstLine="720"/>
        <w:rPr>
          <w:b/>
          <w:bCs/>
        </w:rPr>
      </w:pPr>
      <w:r>
        <w:rPr>
          <w:b/>
          <w:bCs/>
        </w:rPr>
        <w:t>O Vergine di luce ...</w:t>
      </w:r>
    </w:p>
    <w:p>
      <w:pPr>
        <w:pStyle w:val="Lyrics"/>
        <w:rPr/>
      </w:pPr>
      <w:r>
        <w:rPr/>
      </w:r>
    </w:p>
    <w:p>
      <w:pPr>
        <w:pStyle w:val="Chords"/>
        <w:rPr/>
      </w:pPr>
      <w:r>
        <w:rPr/>
        <w:t>RE-             LA  RE-</w:t>
      </w:r>
    </w:p>
    <w:p>
      <w:pPr>
        <w:pStyle w:val="Lyrics"/>
        <w:rPr/>
      </w:pPr>
      <w:r>
        <w:rPr/>
        <w:t>O Tu più bianca che neve</w:t>
      </w:r>
    </w:p>
    <w:p>
      <w:pPr>
        <w:pStyle w:val="Chords"/>
        <w:rPr/>
      </w:pPr>
      <w:r>
        <w:rPr/>
        <w:t>LA         RE-      LA</w:t>
      </w:r>
    </w:p>
    <w:p>
      <w:pPr>
        <w:pStyle w:val="Lyrics"/>
        <w:rPr/>
      </w:pPr>
      <w:r>
        <w:rPr/>
        <w:t>nel tuo mantel verginal</w:t>
      </w:r>
    </w:p>
    <w:p>
      <w:pPr>
        <w:pStyle w:val="Chords"/>
        <w:rPr/>
      </w:pPr>
      <w:r>
        <w:rPr/>
        <w:t xml:space="preserve">          </w:t>
      </w:r>
      <w:r>
        <w:rPr/>
        <w:t>RE-   LA      FA</w:t>
      </w:r>
    </w:p>
    <w:p>
      <w:pPr>
        <w:pStyle w:val="Lyrics"/>
        <w:rPr/>
      </w:pPr>
      <w:r>
        <w:rPr/>
        <w:t>con la dolcezza tua più lieve</w:t>
      </w:r>
    </w:p>
    <w:p>
      <w:pPr>
        <w:pStyle w:val="Chords"/>
        <w:rPr/>
      </w:pPr>
      <w:r>
        <w:rPr/>
        <w:t xml:space="preserve">      </w:t>
      </w:r>
      <w:r>
        <w:rPr/>
        <w:t>SIb           FA</w:t>
      </w:r>
    </w:p>
    <w:p>
      <w:pPr>
        <w:pStyle w:val="Lyrics"/>
        <w:rPr/>
      </w:pPr>
      <w:r>
        <w:rPr/>
        <w:t>ci proteggi da ogni mal</w:t>
      </w:r>
    </w:p>
    <w:p>
      <w:pPr>
        <w:pStyle w:val="Lyrics"/>
        <w:rPr/>
      </w:pPr>
      <w:r>
        <w:rPr/>
      </w:r>
    </w:p>
    <w:p>
      <w:pPr>
        <w:pStyle w:val="Lyrics"/>
        <w:rPr/>
      </w:pPr>
      <w:r>
        <w:rPr/>
      </w:r>
    </w:p>
    <w:p>
      <w:pPr>
        <w:pStyle w:val="Chords"/>
        <w:rPr/>
      </w:pPr>
      <w:r>
        <w:rPr/>
        <w:t xml:space="preserve">  </w:t>
      </w:r>
      <w:r>
        <w:rPr/>
        <w:t>RE-        LA</w:t>
      </w:r>
    </w:p>
    <w:p>
      <w:pPr>
        <w:pStyle w:val="Lyrics"/>
        <w:rPr/>
      </w:pPr>
      <w:r>
        <w:rPr/>
        <w:t>O Vergine di luce</w:t>
      </w:r>
    </w:p>
    <w:p>
      <w:pPr>
        <w:pStyle w:val="Chords"/>
        <w:rPr/>
      </w:pPr>
      <w:r>
        <w:rPr/>
        <w:t xml:space="preserve">    </w:t>
      </w:r>
      <w:r>
        <w:rPr/>
        <w:t>RE-           LA</w:t>
      </w:r>
    </w:p>
    <w:p>
      <w:pPr>
        <w:pStyle w:val="Lyrics"/>
        <w:rPr/>
      </w:pPr>
      <w:r>
        <w:rPr/>
        <w:t>stella dei nostri cuor</w:t>
      </w:r>
    </w:p>
    <w:p>
      <w:pPr>
        <w:pStyle w:val="Chords"/>
        <w:rPr/>
      </w:pPr>
      <w:r>
        <w:rPr/>
        <w:t xml:space="preserve">  </w:t>
      </w:r>
      <w:r>
        <w:rPr/>
        <w:t>RE-         LA</w:t>
      </w:r>
    </w:p>
    <w:p>
      <w:pPr>
        <w:pStyle w:val="Lyrics"/>
        <w:rPr/>
      </w:pPr>
      <w:r>
        <w:rPr/>
        <w:t>ascolta la preghiera</w:t>
      </w:r>
    </w:p>
    <w:p>
      <w:pPr>
        <w:pStyle w:val="Chords"/>
        <w:rPr/>
      </w:pPr>
      <w:r>
        <w:rPr/>
        <w:t>RE-           LA   RE-</w:t>
      </w:r>
    </w:p>
    <w:p>
      <w:pPr>
        <w:pStyle w:val="Lyrics"/>
        <w:rPr/>
      </w:pPr>
      <w:r>
        <w:rPr/>
        <w:t>Madre degli esplorator</w:t>
      </w:r>
    </w:p>
    <w:p>
      <w:pPr>
        <w:pStyle w:val="Lyrics"/>
        <w:rPr/>
      </w:pPr>
      <w:r>
        <w:rPr/>
      </w:r>
    </w:p>
    <w:p>
      <w:pPr>
        <w:pStyle w:val="Lyrics"/>
        <w:rPr/>
      </w:pPr>
      <w:r>
        <w:rPr/>
      </w:r>
    </w:p>
    <w:p>
      <w:pPr>
        <w:pStyle w:val="Chords"/>
        <w:rPr/>
      </w:pPr>
      <w:r>
        <w:rPr/>
        <w:t>RE-           LA    RE-</w:t>
      </w:r>
    </w:p>
    <w:p>
      <w:pPr>
        <w:pStyle w:val="Lyrics"/>
        <w:rPr/>
      </w:pPr>
      <w:r>
        <w:rPr/>
        <w:t>Come le tende a noi care</w:t>
      </w:r>
    </w:p>
    <w:p>
      <w:pPr>
        <w:pStyle w:val="Chords"/>
        <w:rPr/>
      </w:pPr>
      <w:r>
        <w:rPr/>
        <w:t xml:space="preserve">  </w:t>
      </w:r>
      <w:r>
        <w:rPr/>
        <w:t>LA     RE-       LA</w:t>
      </w:r>
    </w:p>
    <w:p>
      <w:pPr>
        <w:pStyle w:val="Lyrics"/>
        <w:rPr/>
      </w:pPr>
      <w:r>
        <w:rPr/>
        <w:t>s’avvolgono sul partir</w:t>
      </w:r>
    </w:p>
    <w:p>
      <w:pPr>
        <w:pStyle w:val="Chords"/>
        <w:rPr/>
      </w:pPr>
      <w:r>
        <w:rPr/>
        <w:t>RE-            LA         FA</w:t>
      </w:r>
    </w:p>
    <w:p>
      <w:pPr>
        <w:pStyle w:val="Lyrics"/>
        <w:rPr/>
      </w:pPr>
      <w:r>
        <w:rPr/>
        <w:t>così avvolgici col tuo pregare</w:t>
      </w:r>
    </w:p>
    <w:p>
      <w:pPr>
        <w:pStyle w:val="Chords"/>
        <w:rPr/>
      </w:pPr>
      <w:r>
        <w:rPr/>
        <w:t xml:space="preserve">         </w:t>
      </w:r>
      <w:r>
        <w:rPr/>
        <w:t>SIb        FA</w:t>
      </w:r>
    </w:p>
    <w:p>
      <w:pPr>
        <w:pStyle w:val="Lyrics"/>
        <w:rPr/>
      </w:pPr>
      <w:r>
        <w:rPr/>
        <w:t>quando saremo per morir</w:t>
      </w:r>
    </w:p>
    <w:p>
      <w:pPr>
        <w:pStyle w:val="Lyrics"/>
        <w:rPr/>
      </w:pPr>
      <w:r>
        <w:rPr/>
      </w:r>
    </w:p>
    <w:p>
      <w:pPr>
        <w:pStyle w:val="Lyrics"/>
        <w:rPr/>
      </w:pPr>
      <w:r>
        <w:rPr/>
      </w:r>
    </w:p>
    <w:p>
      <w:pPr>
        <w:pStyle w:val="Chords"/>
        <w:rPr/>
      </w:pPr>
      <w:r>
        <w:rPr/>
        <w:t xml:space="preserve">  </w:t>
      </w:r>
      <w:r>
        <w:rPr/>
        <w:t>RE-        LA</w:t>
      </w:r>
    </w:p>
    <w:p>
      <w:pPr>
        <w:pStyle w:val="Lyrics"/>
        <w:rPr/>
      </w:pPr>
      <w:r>
        <w:rPr/>
        <w:t>O Vergine di luce</w:t>
      </w:r>
    </w:p>
    <w:p>
      <w:pPr>
        <w:pStyle w:val="Chords"/>
        <w:rPr/>
      </w:pPr>
      <w:r>
        <w:rPr/>
        <w:t xml:space="preserve">    </w:t>
      </w:r>
      <w:r>
        <w:rPr/>
        <w:t>RE-           LA</w:t>
      </w:r>
    </w:p>
    <w:p>
      <w:pPr>
        <w:pStyle w:val="Lyrics"/>
        <w:rPr/>
      </w:pPr>
      <w:r>
        <w:rPr/>
        <w:t>stella dei nostri cuor</w:t>
      </w:r>
    </w:p>
    <w:p>
      <w:pPr>
        <w:pStyle w:val="Chords"/>
        <w:rPr/>
      </w:pPr>
      <w:r>
        <w:rPr/>
        <w:t xml:space="preserve">  </w:t>
      </w:r>
      <w:r>
        <w:rPr/>
        <w:t>RE-         LA</w:t>
      </w:r>
    </w:p>
    <w:p>
      <w:pPr>
        <w:pStyle w:val="Lyrics"/>
        <w:rPr/>
      </w:pPr>
      <w:r>
        <w:rPr/>
        <w:t>ascolta la preghiera</w:t>
      </w:r>
    </w:p>
    <w:p>
      <w:pPr>
        <w:pStyle w:val="Chords"/>
        <w:rPr/>
      </w:pPr>
      <w:r>
        <w:rPr/>
        <w:t>RE-           LA   RE-</w:t>
      </w:r>
    </w:p>
    <w:p>
      <w:pPr>
        <w:pStyle w:val="Lyrics"/>
        <w:rPr/>
      </w:pPr>
      <w:r>
        <w:rPr/>
        <w:t>Madre degli esplorator</w:t>
      </w:r>
    </w:p>
    <w:p>
      <w:pPr>
        <w:pStyle w:val="Normal"/>
        <w:rPr/>
      </w:pPr>
      <w:r>
        <w:rPr/>
      </w:r>
      <w:r>
        <w:br w:type="page"/>
      </w:r>
    </w:p>
    <w:p>
      <w:pPr>
        <w:pStyle w:val="Heading2"/>
        <w:spacing w:before="0" w:after="200"/>
        <w:rPr/>
      </w:pPr>
      <w:bookmarkStart w:id="310" w:name="__RefHeading___Toc6716_1976528581"/>
      <w:bookmarkStart w:id="311" w:name="_Toc1877174692"/>
      <w:bookmarkStart w:id="312" w:name="_Toc1016714322"/>
      <w:bookmarkStart w:id="313" w:name="_Toc974955404"/>
      <w:bookmarkEnd w:id="310"/>
      <w:r>
        <w:rPr/>
        <w:t>74 - Ogni mia parola</w:t>
      </w:r>
      <w:bookmarkEnd w:id="311"/>
      <w:bookmarkEnd w:id="312"/>
      <w:bookmarkEnd w:id="313"/>
    </w:p>
    <w:p>
      <w:pPr>
        <w:pStyle w:val="Chords"/>
        <w:rPr>
          <w:sz w:val="32"/>
          <w:szCs w:val="32"/>
        </w:rPr>
      </w:pPr>
      <w:r>
        <w:rPr>
          <w:sz w:val="28"/>
          <w:szCs w:val="28"/>
        </w:rPr>
        <w:t>RE      LA           RE</w:t>
      </w:r>
    </w:p>
    <w:p>
      <w:pPr>
        <w:pStyle w:val="Lyrics"/>
        <w:rPr>
          <w:sz w:val="32"/>
          <w:szCs w:val="32"/>
        </w:rPr>
      </w:pPr>
      <w:r>
        <w:rPr>
          <w:sz w:val="28"/>
          <w:szCs w:val="28"/>
        </w:rPr>
        <w:t>Come la pioggia e la neve</w:t>
      </w:r>
    </w:p>
    <w:p>
      <w:pPr>
        <w:pStyle w:val="Chords"/>
        <w:rPr>
          <w:sz w:val="32"/>
          <w:szCs w:val="32"/>
        </w:rPr>
      </w:pPr>
      <w:r>
        <w:rPr>
          <w:sz w:val="28"/>
          <w:szCs w:val="28"/>
        </w:rPr>
        <w:t>LA       RE  SOL LA</w:t>
      </w:r>
    </w:p>
    <w:p>
      <w:pPr>
        <w:pStyle w:val="Lyrics"/>
        <w:rPr>
          <w:sz w:val="32"/>
          <w:szCs w:val="32"/>
        </w:rPr>
      </w:pPr>
      <w:r>
        <w:rPr>
          <w:sz w:val="28"/>
          <w:szCs w:val="28"/>
        </w:rPr>
        <w:t>scendono giù dal cielo</w:t>
      </w:r>
    </w:p>
    <w:p>
      <w:pPr>
        <w:pStyle w:val="Chords"/>
        <w:rPr>
          <w:sz w:val="32"/>
          <w:szCs w:val="32"/>
        </w:rPr>
      </w:pPr>
      <w:r>
        <w:rPr>
          <w:sz w:val="28"/>
          <w:szCs w:val="28"/>
        </w:rPr>
        <w:t>SI-      LA        SOL   RE</w:t>
      </w:r>
    </w:p>
    <w:p>
      <w:pPr>
        <w:pStyle w:val="Lyrics"/>
        <w:rPr>
          <w:sz w:val="32"/>
          <w:szCs w:val="32"/>
        </w:rPr>
      </w:pPr>
      <w:r>
        <w:rPr>
          <w:sz w:val="28"/>
          <w:szCs w:val="28"/>
        </w:rPr>
        <w:t>e non vi ritornano senza irrigare</w:t>
      </w:r>
    </w:p>
    <w:p>
      <w:pPr>
        <w:pStyle w:val="Chords"/>
        <w:rPr>
          <w:sz w:val="32"/>
          <w:szCs w:val="32"/>
        </w:rPr>
      </w:pPr>
      <w:r>
        <w:rPr>
          <w:sz w:val="28"/>
          <w:szCs w:val="28"/>
        </w:rPr>
        <w:t>SOL        LA     SOL  LA</w:t>
      </w:r>
    </w:p>
    <w:p>
      <w:pPr>
        <w:pStyle w:val="Lyrics"/>
        <w:rPr>
          <w:sz w:val="32"/>
          <w:szCs w:val="32"/>
        </w:rPr>
      </w:pPr>
      <w:r>
        <w:rPr>
          <w:sz w:val="28"/>
          <w:szCs w:val="28"/>
        </w:rPr>
        <w:t>e far germogliare la terra;</w:t>
      </w:r>
    </w:p>
    <w:p>
      <w:pPr>
        <w:pStyle w:val="Lyrics"/>
        <w:rPr>
          <w:sz w:val="28"/>
          <w:szCs w:val="28"/>
        </w:rPr>
      </w:pPr>
      <w:r>
        <w:rPr>
          <w:sz w:val="28"/>
          <w:szCs w:val="28"/>
        </w:rPr>
      </w:r>
    </w:p>
    <w:p>
      <w:pPr>
        <w:pStyle w:val="Chords"/>
        <w:rPr>
          <w:sz w:val="32"/>
          <w:szCs w:val="32"/>
        </w:rPr>
      </w:pPr>
      <w:r>
        <w:rPr>
          <w:sz w:val="28"/>
          <w:szCs w:val="28"/>
        </w:rPr>
        <w:t>RE            SOL</w:t>
      </w:r>
    </w:p>
    <w:p>
      <w:pPr>
        <w:pStyle w:val="Lyrics"/>
        <w:rPr>
          <w:sz w:val="32"/>
          <w:szCs w:val="32"/>
        </w:rPr>
      </w:pPr>
      <w:r>
        <w:rPr>
          <w:sz w:val="28"/>
          <w:szCs w:val="28"/>
        </w:rPr>
        <w:t>Così ogni mia parola</w:t>
      </w:r>
    </w:p>
    <w:p>
      <w:pPr>
        <w:pStyle w:val="Chords"/>
        <w:rPr>
          <w:sz w:val="32"/>
          <w:szCs w:val="32"/>
        </w:rPr>
      </w:pPr>
      <w:r>
        <w:rPr>
          <w:sz w:val="28"/>
          <w:szCs w:val="28"/>
        </w:rPr>
        <w:t>RE            LA</w:t>
      </w:r>
    </w:p>
    <w:p>
      <w:pPr>
        <w:pStyle w:val="Lyrics"/>
        <w:rPr>
          <w:sz w:val="32"/>
          <w:szCs w:val="32"/>
        </w:rPr>
      </w:pPr>
      <w:r>
        <w:rPr>
          <w:sz w:val="28"/>
          <w:szCs w:val="28"/>
        </w:rPr>
        <w:t>non ritornerà a me</w:t>
      </w:r>
    </w:p>
    <w:p>
      <w:pPr>
        <w:pStyle w:val="Chords"/>
        <w:rPr>
          <w:sz w:val="32"/>
          <w:szCs w:val="32"/>
        </w:rPr>
      </w:pPr>
      <w:r>
        <w:rPr>
          <w:sz w:val="28"/>
          <w:szCs w:val="28"/>
        </w:rPr>
        <w:t>RE            SOL   LA</w:t>
      </w:r>
    </w:p>
    <w:p>
      <w:pPr>
        <w:pStyle w:val="Lyrics"/>
        <w:rPr>
          <w:sz w:val="32"/>
          <w:szCs w:val="32"/>
        </w:rPr>
      </w:pPr>
      <w:r>
        <w:rPr>
          <w:sz w:val="28"/>
          <w:szCs w:val="28"/>
        </w:rPr>
        <w:t>senza operare quanto desidero,</w:t>
      </w:r>
    </w:p>
    <w:p>
      <w:pPr>
        <w:pStyle w:val="Chords"/>
        <w:rPr>
          <w:sz w:val="32"/>
          <w:szCs w:val="32"/>
        </w:rPr>
      </w:pPr>
      <w:r>
        <w:rPr>
          <w:sz w:val="28"/>
          <w:szCs w:val="28"/>
        </w:rPr>
        <w:t>SI-        LA</w:t>
      </w:r>
    </w:p>
    <w:p>
      <w:pPr>
        <w:pStyle w:val="Lyrics"/>
        <w:rPr>
          <w:sz w:val="32"/>
          <w:szCs w:val="32"/>
        </w:rPr>
      </w:pPr>
      <w:r>
        <w:rPr>
          <w:sz w:val="28"/>
          <w:szCs w:val="28"/>
        </w:rPr>
        <w:t>senza aver compiuto</w:t>
      </w:r>
    </w:p>
    <w:p>
      <w:pPr>
        <w:pStyle w:val="Chords"/>
        <w:rPr>
          <w:sz w:val="32"/>
          <w:szCs w:val="32"/>
        </w:rPr>
      </w:pPr>
      <w:r>
        <w:rPr>
          <w:sz w:val="28"/>
          <w:szCs w:val="28"/>
        </w:rPr>
        <w:t>SOL         RE</w:t>
      </w:r>
    </w:p>
    <w:p>
      <w:pPr>
        <w:pStyle w:val="Lyrics"/>
        <w:rPr>
          <w:sz w:val="32"/>
          <w:szCs w:val="32"/>
        </w:rPr>
      </w:pPr>
      <w:r>
        <w:rPr>
          <w:sz w:val="28"/>
          <w:szCs w:val="28"/>
        </w:rPr>
        <w:t>ciò per cui l'avevo mandata.</w:t>
      </w:r>
    </w:p>
    <w:p>
      <w:pPr>
        <w:pStyle w:val="Chords"/>
        <w:rPr>
          <w:sz w:val="32"/>
          <w:szCs w:val="32"/>
        </w:rPr>
      </w:pPr>
      <w:r>
        <w:rPr>
          <w:sz w:val="28"/>
          <w:szCs w:val="28"/>
        </w:rPr>
        <w:t>SOL      LA      SOL      LA</w:t>
      </w:r>
    </w:p>
    <w:p>
      <w:pPr>
        <w:pStyle w:val="Lyrics"/>
        <w:rPr>
          <w:sz w:val="32"/>
          <w:szCs w:val="32"/>
        </w:rPr>
      </w:pPr>
      <w:r>
        <w:rPr>
          <w:sz w:val="28"/>
          <w:szCs w:val="28"/>
        </w:rPr>
        <w:t>Ogni mia parola, ogni mia parola.</w:t>
      </w:r>
    </w:p>
    <w:p>
      <w:pPr>
        <w:pStyle w:val="Lyrics"/>
        <w:rPr/>
      </w:pPr>
      <w:r>
        <w:rPr/>
      </w:r>
    </w:p>
    <w:p>
      <w:pPr>
        <w:pStyle w:val="Normal"/>
        <w:rPr/>
      </w:pPr>
      <w:r>
        <w:rPr/>
      </w:r>
      <w:r>
        <w:br w:type="page"/>
      </w:r>
    </w:p>
    <w:p>
      <w:pPr>
        <w:pStyle w:val="Heading2"/>
        <w:spacing w:before="0" w:after="200"/>
        <w:rPr/>
      </w:pPr>
      <w:bookmarkStart w:id="314" w:name="__RefHeading___Toc6718_1976528581"/>
      <w:bookmarkStart w:id="315" w:name="_Toc1543990380"/>
      <w:bookmarkStart w:id="316" w:name="_Toc20663097"/>
      <w:bookmarkStart w:id="317" w:name="_Toc144590165"/>
      <w:bookmarkEnd w:id="314"/>
      <w:r>
        <w:rPr/>
        <w:t>75 - Oleanna</w:t>
      </w:r>
      <w:bookmarkEnd w:id="315"/>
      <w:bookmarkEnd w:id="316"/>
      <w:bookmarkEnd w:id="317"/>
    </w:p>
    <w:p>
      <w:pPr>
        <w:pStyle w:val="Chords"/>
        <w:rPr/>
      </w:pPr>
      <w:r>
        <w:rPr/>
        <w:t xml:space="preserve">DO     </w:t>
      </w:r>
    </w:p>
    <w:p>
      <w:pPr>
        <w:pStyle w:val="Lyrics"/>
        <w:rPr/>
      </w:pPr>
      <w:r>
        <w:rPr/>
        <w:t>Oh, ole Oleanna</w:t>
      </w:r>
    </w:p>
    <w:p>
      <w:pPr>
        <w:pStyle w:val="Chords"/>
        <w:rPr/>
      </w:pPr>
      <w:r>
        <w:rPr/>
        <w:t>FA             DO</w:t>
      </w:r>
    </w:p>
    <w:p>
      <w:pPr>
        <w:pStyle w:val="Lyrics"/>
        <w:rPr/>
      </w:pPr>
      <w:r>
        <w:rPr/>
        <w:t>vecchia terra del Far-West,</w:t>
      </w:r>
    </w:p>
    <w:p>
      <w:pPr>
        <w:pStyle w:val="Chords"/>
        <w:rPr/>
      </w:pPr>
      <w:r>
        <w:rPr/>
        <w:t>FA               DO</w:t>
      </w:r>
    </w:p>
    <w:p>
      <w:pPr>
        <w:pStyle w:val="Lyrics"/>
        <w:rPr/>
      </w:pPr>
      <w:r>
        <w:rPr/>
        <w:t>fra le terre la più strana,</w:t>
      </w:r>
    </w:p>
    <w:p>
      <w:pPr>
        <w:pStyle w:val="Chords"/>
        <w:rPr/>
      </w:pPr>
      <w:r>
        <w:rPr/>
        <w:t>SOL              DO</w:t>
      </w:r>
    </w:p>
    <w:p>
      <w:pPr>
        <w:pStyle w:val="Lyrics"/>
        <w:rPr/>
      </w:pPr>
      <w:r>
        <w:rPr/>
        <w:t>tutta ti vorrei per me.</w:t>
      </w:r>
    </w:p>
    <w:p>
      <w:pPr>
        <w:pStyle w:val="Lyrics"/>
        <w:rPr/>
      </w:pPr>
      <w:r>
        <w:rPr/>
      </w:r>
    </w:p>
    <w:p>
      <w:pPr>
        <w:pStyle w:val="Lyrics"/>
        <w:rPr/>
      </w:pPr>
      <w:r>
        <w:rPr/>
        <w:t xml:space="preserve">    </w:t>
      </w:r>
      <w:r>
        <w:rPr/>
        <w:t>Ole, Oleanna</w:t>
      </w:r>
    </w:p>
    <w:p>
      <w:pPr>
        <w:pStyle w:val="Lyrics"/>
        <w:rPr/>
      </w:pPr>
      <w:r>
        <w:rPr/>
        <w:t xml:space="preserve">    </w:t>
      </w:r>
      <w:r>
        <w:rPr/>
        <w:t>Ole, Oleanna-na</w:t>
      </w:r>
    </w:p>
    <w:p>
      <w:pPr>
        <w:pStyle w:val="Lyrics"/>
        <w:rPr/>
      </w:pPr>
      <w:r>
        <w:rPr/>
        <w:t xml:space="preserve">    </w:t>
      </w:r>
      <w:r>
        <w:rPr/>
        <w:t>ole ole ole ole</w:t>
      </w:r>
    </w:p>
    <w:p>
      <w:pPr>
        <w:pStyle w:val="Lyrics"/>
        <w:rPr/>
      </w:pPr>
      <w:r>
        <w:rPr/>
        <w:t xml:space="preserve">    </w:t>
      </w:r>
      <w:r>
        <w:rPr/>
        <w:t>Ole, Oleanna-na.</w:t>
      </w:r>
    </w:p>
    <w:p>
      <w:pPr>
        <w:pStyle w:val="Lyrics"/>
        <w:rPr/>
      </w:pPr>
      <w:r>
        <w:rPr/>
      </w:r>
    </w:p>
    <w:p>
      <w:pPr>
        <w:pStyle w:val="Lyrics"/>
        <w:rPr/>
      </w:pPr>
      <w:r>
        <w:rPr/>
        <w:t>She-nengo il caballero,</w:t>
      </w:r>
    </w:p>
    <w:p>
      <w:pPr>
        <w:pStyle w:val="Lyrics"/>
        <w:rPr/>
      </w:pPr>
      <w:r>
        <w:rPr/>
        <w:t>quando ad Oleanna fu,</w:t>
      </w:r>
    </w:p>
    <w:p>
      <w:pPr>
        <w:pStyle w:val="Lyrics"/>
        <w:rPr/>
      </w:pPr>
      <w:r>
        <w:rPr/>
        <w:t>mise in piedi un grattecielo</w:t>
      </w:r>
    </w:p>
    <w:p>
      <w:pPr>
        <w:pStyle w:val="Lyrics"/>
        <w:rPr/>
      </w:pPr>
      <w:r>
        <w:rPr/>
        <w:t>con le fondamenta in sù!</w:t>
      </w:r>
    </w:p>
    <w:p>
      <w:pPr>
        <w:pStyle w:val="Lyrics"/>
        <w:rPr/>
      </w:pPr>
      <w:r>
        <w:rPr/>
      </w:r>
    </w:p>
    <w:p>
      <w:pPr>
        <w:pStyle w:val="Lyrics"/>
        <w:rPr/>
      </w:pPr>
      <w:r>
        <w:rPr/>
        <w:t>Le mucche campagnole</w:t>
      </w:r>
    </w:p>
    <w:p>
      <w:pPr>
        <w:pStyle w:val="Lyrics"/>
        <w:rPr/>
      </w:pPr>
      <w:r>
        <w:rPr/>
        <w:t>tutte migrano in città,</w:t>
      </w:r>
    </w:p>
    <w:p>
      <w:pPr>
        <w:pStyle w:val="Lyrics"/>
        <w:rPr/>
      </w:pPr>
      <w:r>
        <w:rPr/>
        <w:t>vi frequentano le scuole</w:t>
      </w:r>
    </w:p>
    <w:p>
      <w:pPr>
        <w:pStyle w:val="Lyrics"/>
        <w:rPr/>
      </w:pPr>
      <w:r>
        <w:rPr/>
        <w:t>dove imparano a ballar.</w:t>
      </w:r>
    </w:p>
    <w:p>
      <w:pPr>
        <w:pStyle w:val="Lyrics"/>
        <w:rPr/>
      </w:pPr>
      <w:r>
        <w:rPr/>
      </w:r>
    </w:p>
    <w:p>
      <w:pPr>
        <w:pStyle w:val="Lyrics"/>
        <w:rPr/>
      </w:pPr>
      <w:r>
        <w:rPr/>
        <w:t>Se vino tu vuoi bere</w:t>
      </w:r>
    </w:p>
    <w:p>
      <w:pPr>
        <w:pStyle w:val="Lyrics"/>
        <w:rPr/>
      </w:pPr>
      <w:r>
        <w:rPr/>
        <w:t>che ti faccia inebriar,</w:t>
      </w:r>
    </w:p>
    <w:p>
      <w:pPr>
        <w:pStyle w:val="Lyrics"/>
        <w:rPr/>
      </w:pPr>
      <w:r>
        <w:rPr/>
        <w:t>dalle pompe di un pompiere</w:t>
      </w:r>
    </w:p>
    <w:p>
      <w:pPr>
        <w:pStyle w:val="Lyrics"/>
        <w:rPr/>
      </w:pPr>
      <w:r>
        <w:rPr/>
        <w:t>tu non hai che da succhiar!</w:t>
      </w:r>
    </w:p>
    <w:p>
      <w:pPr>
        <w:pStyle w:val="Lyrics"/>
        <w:rPr/>
      </w:pPr>
      <w:r>
        <w:rPr/>
      </w:r>
    </w:p>
    <w:p>
      <w:pPr>
        <w:pStyle w:val="Lyrics"/>
        <w:rPr/>
      </w:pPr>
      <w:r>
        <w:rPr/>
        <w:t>Oh, ole Oleanna</w:t>
      </w:r>
    </w:p>
    <w:p>
      <w:pPr>
        <w:pStyle w:val="Lyrics"/>
        <w:rPr/>
      </w:pPr>
      <w:r>
        <w:rPr/>
        <w:t>sei rimasta nel mio cuor:</w:t>
      </w:r>
    </w:p>
    <w:p>
      <w:pPr>
        <w:pStyle w:val="Lyrics"/>
        <w:rPr/>
      </w:pPr>
      <w:r>
        <w:rPr/>
        <w:t>sei la terra dove il cielo</w:t>
      </w:r>
    </w:p>
    <w:p>
      <w:pPr>
        <w:pStyle w:val="Lyrics"/>
        <w:rPr/>
      </w:pPr>
      <w:r>
        <w:rPr/>
        <w:t>splende sempre e ride il sol.</w:t>
      </w:r>
    </w:p>
    <w:p>
      <w:pPr>
        <w:pStyle w:val="Heading2"/>
        <w:rPr/>
      </w:pPr>
      <w:bookmarkStart w:id="318" w:name="__RefHeading___Toc6720_1976528581"/>
      <w:bookmarkStart w:id="319" w:name="_Toc549965102"/>
      <w:bookmarkStart w:id="320" w:name="_Toc874718324"/>
      <w:bookmarkStart w:id="321" w:name="_Toc1931071344"/>
      <w:bookmarkEnd w:id="318"/>
      <w:r>
        <w:rPr/>
        <w:t>76 - Osanna eh (santo zaire)</w:t>
      </w:r>
      <w:bookmarkEnd w:id="319"/>
      <w:bookmarkEnd w:id="320"/>
      <w:bookmarkEnd w:id="321"/>
    </w:p>
    <w:p>
      <w:pPr>
        <w:pStyle w:val="Chords"/>
        <w:rPr>
          <w:sz w:val="28"/>
          <w:szCs w:val="28"/>
        </w:rPr>
      </w:pPr>
      <w:r>
        <w:rPr>
          <w:sz w:val="24"/>
          <w:szCs w:val="24"/>
        </w:rPr>
        <w:t>RE     SOL</w:t>
      </w:r>
    </w:p>
    <w:p>
      <w:pPr>
        <w:pStyle w:val="Lyrics"/>
        <w:rPr>
          <w:sz w:val="28"/>
          <w:szCs w:val="28"/>
        </w:rPr>
      </w:pPr>
      <w:r>
        <w:rPr>
          <w:sz w:val="24"/>
          <w:szCs w:val="24"/>
        </w:rPr>
        <w:t xml:space="preserve">Santo Santo </w:t>
      </w:r>
    </w:p>
    <w:p>
      <w:pPr>
        <w:pStyle w:val="Chords"/>
        <w:rPr>
          <w:sz w:val="28"/>
          <w:szCs w:val="28"/>
        </w:rPr>
      </w:pPr>
      <w:r>
        <w:rPr>
          <w:sz w:val="24"/>
          <w:szCs w:val="24"/>
        </w:rPr>
        <w:t>RE LA RE</w:t>
      </w:r>
    </w:p>
    <w:p>
      <w:pPr>
        <w:pStyle w:val="Lyrics"/>
        <w:rPr>
          <w:sz w:val="28"/>
          <w:szCs w:val="28"/>
        </w:rPr>
      </w:pPr>
      <w:r>
        <w:rPr>
          <w:sz w:val="24"/>
          <w:szCs w:val="24"/>
        </w:rPr>
        <w:t>Osanna</w:t>
      </w:r>
    </w:p>
    <w:p>
      <w:pPr>
        <w:pStyle w:val="Chords"/>
        <w:rPr>
          <w:sz w:val="28"/>
          <w:szCs w:val="28"/>
        </w:rPr>
      </w:pPr>
      <w:r>
        <w:rPr>
          <w:sz w:val="24"/>
          <w:szCs w:val="24"/>
        </w:rPr>
        <w:t>RE     SOL</w:t>
      </w:r>
    </w:p>
    <w:p>
      <w:pPr>
        <w:pStyle w:val="Lyrics"/>
        <w:rPr>
          <w:sz w:val="28"/>
          <w:szCs w:val="28"/>
        </w:rPr>
      </w:pPr>
      <w:r>
        <w:rPr>
          <w:sz w:val="24"/>
          <w:szCs w:val="24"/>
        </w:rPr>
        <w:t>Santo Santo</w:t>
      </w:r>
    </w:p>
    <w:p>
      <w:pPr>
        <w:pStyle w:val="Chords"/>
        <w:rPr>
          <w:sz w:val="28"/>
          <w:szCs w:val="28"/>
        </w:rPr>
      </w:pPr>
      <w:r>
        <w:rPr>
          <w:sz w:val="24"/>
          <w:szCs w:val="24"/>
        </w:rPr>
        <w:t>RE LA RE</w:t>
      </w:r>
    </w:p>
    <w:p>
      <w:pPr>
        <w:pStyle w:val="Lyrics"/>
        <w:rPr>
          <w:sz w:val="28"/>
          <w:szCs w:val="28"/>
        </w:rPr>
      </w:pPr>
      <w:r>
        <w:rPr>
          <w:sz w:val="24"/>
          <w:szCs w:val="24"/>
        </w:rPr>
        <w:t>Osanna</w:t>
      </w:r>
    </w:p>
    <w:p>
      <w:pPr>
        <w:pStyle w:val="Lyrics"/>
        <w:rPr>
          <w:sz w:val="24"/>
          <w:szCs w:val="24"/>
        </w:rPr>
      </w:pPr>
      <w:r>
        <w:rPr>
          <w:sz w:val="24"/>
          <w:szCs w:val="24"/>
        </w:rPr>
      </w:r>
    </w:p>
    <w:p>
      <w:pPr>
        <w:pStyle w:val="Chords"/>
        <w:rPr>
          <w:sz w:val="28"/>
          <w:szCs w:val="28"/>
        </w:rPr>
      </w:pPr>
      <w:r>
        <w:rPr>
          <w:sz w:val="24"/>
          <w:szCs w:val="24"/>
        </w:rPr>
        <w:t>RE      SOL     RE</w:t>
      </w:r>
    </w:p>
    <w:p>
      <w:pPr>
        <w:pStyle w:val="Lyrics"/>
        <w:rPr>
          <w:sz w:val="28"/>
          <w:szCs w:val="28"/>
        </w:rPr>
      </w:pPr>
      <w:r>
        <w:rPr>
          <w:sz w:val="24"/>
          <w:szCs w:val="24"/>
        </w:rPr>
        <w:t>osanna eh osanna eh</w:t>
      </w:r>
    </w:p>
    <w:p>
      <w:pPr>
        <w:pStyle w:val="Chords"/>
        <w:rPr>
          <w:sz w:val="28"/>
          <w:szCs w:val="28"/>
        </w:rPr>
      </w:pPr>
      <w:r>
        <w:rPr>
          <w:sz w:val="24"/>
          <w:szCs w:val="24"/>
        </w:rPr>
        <w:t>SOL     LA       RE</w:t>
      </w:r>
    </w:p>
    <w:p>
      <w:pPr>
        <w:pStyle w:val="Lyrics"/>
        <w:rPr>
          <w:sz w:val="28"/>
          <w:szCs w:val="28"/>
        </w:rPr>
      </w:pPr>
      <w:r>
        <w:rPr>
          <w:sz w:val="24"/>
          <w:szCs w:val="24"/>
        </w:rPr>
        <w:t>osanna al cristo signor</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I cieli e la terra o Signore,</w:t>
      </w:r>
    </w:p>
    <w:p>
      <w:pPr>
        <w:pStyle w:val="Chords"/>
        <w:rPr>
          <w:sz w:val="28"/>
          <w:szCs w:val="28"/>
        </w:rPr>
      </w:pPr>
      <w:r>
        <w:rPr>
          <w:sz w:val="24"/>
          <w:szCs w:val="24"/>
        </w:rPr>
        <w:t>RE      LA     RE</w:t>
      </w:r>
    </w:p>
    <w:p>
      <w:pPr>
        <w:pStyle w:val="Lyrics"/>
        <w:rPr>
          <w:sz w:val="28"/>
          <w:szCs w:val="28"/>
        </w:rPr>
      </w:pPr>
      <w:r>
        <w:rPr>
          <w:sz w:val="24"/>
          <w:szCs w:val="24"/>
        </w:rPr>
        <w:t>sono pieni di te.</w:t>
      </w:r>
    </w:p>
    <w:p>
      <w:pPr>
        <w:pStyle w:val="Chords"/>
        <w:rPr>
          <w:sz w:val="28"/>
          <w:szCs w:val="28"/>
        </w:rPr>
      </w:pPr>
      <w:r>
        <w:rPr>
          <w:sz w:val="24"/>
          <w:szCs w:val="24"/>
        </w:rPr>
        <w:t>RE                     SOL</w:t>
      </w:r>
    </w:p>
    <w:p>
      <w:pPr>
        <w:pStyle w:val="Lyrics"/>
        <w:rPr>
          <w:sz w:val="28"/>
          <w:szCs w:val="28"/>
        </w:rPr>
      </w:pPr>
      <w:r>
        <w:rPr>
          <w:sz w:val="24"/>
          <w:szCs w:val="24"/>
        </w:rPr>
        <w:t>I cieli e la terra o Signore,</w:t>
      </w:r>
    </w:p>
    <w:p>
      <w:pPr>
        <w:pStyle w:val="Chords"/>
        <w:rPr>
          <w:sz w:val="28"/>
          <w:szCs w:val="28"/>
        </w:rPr>
      </w:pPr>
      <w:r>
        <w:rPr>
          <w:sz w:val="24"/>
          <w:szCs w:val="24"/>
        </w:rPr>
        <w:t>RE      LA     RE</w:t>
      </w:r>
    </w:p>
    <w:p>
      <w:pPr>
        <w:pStyle w:val="Lyrics"/>
        <w:rPr>
          <w:sz w:val="28"/>
          <w:szCs w:val="28"/>
        </w:rPr>
      </w:pPr>
      <w:r>
        <w:rPr>
          <w:sz w:val="24"/>
          <w:szCs w:val="24"/>
        </w:rPr>
        <w:t>sono pieni di te.</w:t>
      </w:r>
    </w:p>
    <w:p>
      <w:pPr>
        <w:pStyle w:val="Lyrics"/>
        <w:rPr>
          <w:sz w:val="24"/>
          <w:szCs w:val="24"/>
        </w:rPr>
      </w:pPr>
      <w:r>
        <w:rPr>
          <w:sz w:val="24"/>
          <w:szCs w:val="24"/>
        </w:rPr>
      </w:r>
    </w:p>
    <w:p>
      <w:pPr>
        <w:pStyle w:val="Chords"/>
        <w:rPr>
          <w:sz w:val="28"/>
          <w:szCs w:val="28"/>
        </w:rPr>
      </w:pPr>
      <w:r>
        <w:rPr>
          <w:sz w:val="24"/>
          <w:szCs w:val="24"/>
        </w:rPr>
        <w:t>RE                    SOL</w:t>
      </w:r>
    </w:p>
    <w:p>
      <w:pPr>
        <w:pStyle w:val="Lyrics"/>
        <w:rPr>
          <w:sz w:val="28"/>
          <w:szCs w:val="28"/>
        </w:rPr>
      </w:pPr>
      <w:r>
        <w:rPr>
          <w:sz w:val="24"/>
          <w:szCs w:val="24"/>
        </w:rPr>
        <w:t>Benedetto colui che viene,</w:t>
      </w:r>
    </w:p>
    <w:p>
      <w:pPr>
        <w:pStyle w:val="Chords"/>
        <w:rPr>
          <w:sz w:val="28"/>
          <w:szCs w:val="28"/>
        </w:rPr>
      </w:pPr>
      <w:r>
        <w:rPr>
          <w:sz w:val="24"/>
          <w:szCs w:val="24"/>
        </w:rPr>
        <w:t>RE       LA     RE</w:t>
      </w:r>
    </w:p>
    <w:p>
      <w:pPr>
        <w:pStyle w:val="Lyrics"/>
        <w:rPr>
          <w:sz w:val="28"/>
          <w:szCs w:val="28"/>
        </w:rPr>
      </w:pPr>
      <w:r>
        <w:rPr>
          <w:sz w:val="24"/>
          <w:szCs w:val="24"/>
        </w:rPr>
        <w:t>nel nome Tuo Signor.</w:t>
      </w:r>
    </w:p>
    <w:p>
      <w:pPr>
        <w:pStyle w:val="Chords"/>
        <w:rPr>
          <w:sz w:val="28"/>
          <w:szCs w:val="28"/>
        </w:rPr>
      </w:pPr>
      <w:r>
        <w:rPr>
          <w:sz w:val="24"/>
          <w:szCs w:val="24"/>
        </w:rPr>
        <w:t>RE                    SOL</w:t>
      </w:r>
    </w:p>
    <w:p>
      <w:pPr>
        <w:pStyle w:val="Lyrics"/>
        <w:rPr>
          <w:sz w:val="28"/>
          <w:szCs w:val="28"/>
        </w:rPr>
      </w:pPr>
      <w:r>
        <w:rPr>
          <w:sz w:val="24"/>
          <w:szCs w:val="24"/>
        </w:rPr>
        <w:t>Benedetto colui che viene,</w:t>
      </w:r>
    </w:p>
    <w:p>
      <w:pPr>
        <w:pStyle w:val="Chords"/>
        <w:rPr>
          <w:sz w:val="28"/>
          <w:szCs w:val="28"/>
        </w:rPr>
      </w:pPr>
      <w:r>
        <w:rPr>
          <w:sz w:val="24"/>
          <w:szCs w:val="24"/>
        </w:rPr>
        <w:t>RE       LA     RE</w:t>
      </w:r>
    </w:p>
    <w:p>
      <w:pPr>
        <w:pStyle w:val="Lyrics"/>
        <w:rPr/>
      </w:pPr>
      <w:r>
        <w:rPr>
          <w:sz w:val="24"/>
          <w:szCs w:val="24"/>
        </w:rPr>
        <w:t>nel nome Tuo Signor</w:t>
      </w:r>
    </w:p>
    <w:p>
      <w:pPr>
        <w:pStyle w:val="Chords"/>
        <w:spacing w:before="0" w:after="0"/>
        <w:contextualSpacing/>
        <w:rPr>
          <w:sz w:val="44"/>
          <w:szCs w:val="44"/>
        </w:rPr>
      </w:pPr>
      <w:bookmarkStart w:id="322" w:name="_Toc855625020"/>
      <w:r>
        <w:rPr>
          <w:sz w:val="44"/>
          <w:szCs w:val="44"/>
        </w:rPr>
        <w:t>LA PROMESSA È UNA FORZA</w:t>
      </w:r>
      <w:bookmarkEnd w:id="322"/>
    </w:p>
    <w:p>
      <w:pPr>
        <w:pStyle w:val="Lyrics"/>
        <w:rPr>
          <w:sz w:val="22"/>
          <w:szCs w:val="22"/>
        </w:rPr>
      </w:pPr>
      <w:r>
        <w:rPr>
          <w:rFonts w:eastAsia="Times New Roman" w:cs="Times New Roman" w:ascii="Times New Roman" w:hAnsi="Times New Roman"/>
          <w:sz w:val="22"/>
          <w:szCs w:val="22"/>
        </w:rPr>
        <w:t>Davanti a questo fuoco tranquillo vieni a fare la tua Promessa. Non è difficile, non è presuntuoso promette</w:t>
        <w:softHyphen/>
        <w:t>re che si vuole fare del proprio meglio per servire Dio, aiutare il prossimo, obbedire alla Legge. Non è difficile, perché tu non prometti di non sba</w:t>
        <w:softHyphen/>
        <w:t>gliare mai, non prometti di non disubbidire mai. Non lo potresti, perché non sei una santa: non più di me, non più di noi. Prometti solo di fare del tuo meglio... quel che puoi, come puoi, del tuo meglio. Davanti a questo fuoco tranquillo, vieni a fare la tua Promessa. La Promessa è una forza, una direzione che dai al tuo sforzo.  E lo sforzo ti condurrà di sforzo in sforzo, attraverso la vita, sino alla meta che ti sei proposta. La Promessa è una forza. Quando l’avrai fatta non sarai migliore, ma più for</w:t>
        <w:softHyphen/>
        <w:t>te. E se ti capita un giorno di esitare, di non sapere be</w:t>
        <w:softHyphen/>
        <w:t>ne se una cosa si può fare oppure no, ti ricorderai che una sera, davanti a un fuoco tranquillo, nell’ora in cui le luci si velano e i rumori si attutiscono, in mezzo a delle compagne che avevano il tuo stesso ideale, hai promesso di servire Dio, e non esiterai più.  Saprai se quella cosa si può fare o no. La Promessa è una forza. Non sarai sempre ben disposta come oggi. Non avrai sempre questa gioia traboccante e questa calma serenità, perché nella vita ci sono tormente, grandi stan</w:t>
        <w:softHyphen/>
        <w:t>chezze, dispiaceri di fanciulli e tristezze di adulti, improvvise incertezze. Allora forse, in un triste mattino di una triste giornata, ti dirai: «Perché tutto questo?».E poi ti ricorde</w:t>
        <w:softHyphen/>
        <w:t>rai che una sera, davanti a un fuoco tranquillo, nell’ora in cui le luci si velano e i rumori si attutiscono, in mez</w:t>
        <w:softHyphen/>
        <w:t>zo a delle compagne che avevano i tuoi stessi ideali, hai promesso di servire Dio. E non dirai più: «Perché tutto questo?», ma poiché non hai che una parola, poiché la tua anima è sem</w:t>
        <w:softHyphen/>
        <w:t>plice e retta, poiché non puoi servire due padroni, né obbedire a due leggi che si contraddicono, resterai fe</w:t>
        <w:softHyphen/>
        <w:t>dele alla Promessa: servirai Dio, aiuterai il tuo prossimo, obbedirai alla Legge. La Promessa è una forza. Altri l’hanno fatta prima di te.Altri la faranno dopo di te. Ma è sempre la stessa cosa; la stessa disciplina che ci si impone liberamente; la stessa obbedienza e lo stes</w:t>
        <w:softHyphen/>
        <w:t>so servizio che si scelgono liberamente. Liberamente sei venuta tra noi e liberamente hai camminato nelle nostre file. Conosci le Guide, la loro Legge, il loro ideale; sai che cosa devi essere: una ra</w:t>
        <w:softHyphen/>
        <w:t>gazza semplice e forte, attiva e gioiosa. Sai quello che devi diventare: una donna semplice e forte, attiva e serena. Sai tutto questo e vuoi che sia così. Davanti a questo fuoco tranquillo, vieni a fare la tua Promessa.</w:t>
      </w:r>
    </w:p>
    <w:p>
      <w:pPr>
        <w:pStyle w:val="Lyrics"/>
        <w:rPr/>
      </w:pPr>
      <w:r>
        <w:rPr/>
      </w:r>
    </w:p>
    <w:p>
      <w:pPr>
        <w:pStyle w:val="Heading2"/>
        <w:rPr/>
      </w:pPr>
      <w:bookmarkStart w:id="323" w:name="__RefHeading___Toc6722_1976528581"/>
      <w:bookmarkStart w:id="324" w:name="_Toc2082929751"/>
      <w:bookmarkStart w:id="325" w:name="_Toc330615897"/>
      <w:bookmarkStart w:id="326" w:name="_Toc1715922651"/>
      <w:bookmarkEnd w:id="323"/>
      <w:r>
        <w:rPr/>
        <w:t>77 - Pace a te</w:t>
      </w:r>
      <w:bookmarkEnd w:id="324"/>
      <w:bookmarkEnd w:id="325"/>
      <w:bookmarkEnd w:id="326"/>
    </w:p>
    <w:p>
      <w:pPr>
        <w:pStyle w:val="Chords"/>
        <w:rPr/>
      </w:pPr>
      <w:r>
        <w:rPr/>
        <w:t>DO         FA           DO</w:t>
      </w:r>
    </w:p>
    <w:p>
      <w:pPr>
        <w:pStyle w:val="Lyrics"/>
        <w:rPr/>
      </w:pPr>
      <w:r>
        <w:rPr/>
        <w:t>Nel Signore io ti do la pace.</w:t>
      </w:r>
    </w:p>
    <w:p>
      <w:pPr>
        <w:pStyle w:val="Chords"/>
        <w:rPr/>
      </w:pPr>
      <w:r>
        <w:rPr/>
        <w:t xml:space="preserve">   </w:t>
      </w:r>
      <w:r>
        <w:rPr/>
        <w:t>FA            DO</w:t>
      </w:r>
    </w:p>
    <w:p>
      <w:pPr>
        <w:pStyle w:val="Lyrics"/>
        <w:rPr/>
      </w:pPr>
      <w:r>
        <w:rPr/>
        <w:t>Pace a te, pace a te.</w:t>
      </w:r>
    </w:p>
    <w:p>
      <w:pPr>
        <w:pStyle w:val="Chords"/>
        <w:rPr/>
      </w:pPr>
      <w:r>
        <w:rPr/>
        <w:t xml:space="preserve">LA-    FA     DO       </w:t>
      </w:r>
    </w:p>
    <w:p>
      <w:pPr>
        <w:pStyle w:val="Lyrics"/>
        <w:rPr/>
      </w:pPr>
      <w:r>
        <w:rPr/>
        <w:t>Nel Signore io ti do la pace.</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Nel suo nome resteremo uniti</w:t>
      </w:r>
    </w:p>
    <w:p>
      <w:pPr>
        <w:pStyle w:val="Chords"/>
        <w:rPr/>
      </w:pPr>
      <w:r>
        <w:rPr/>
        <w:t>FA            DO</w:t>
      </w:r>
    </w:p>
    <w:p>
      <w:pPr>
        <w:pStyle w:val="Lyrics"/>
        <w:rPr/>
      </w:pPr>
      <w:r>
        <w:rPr/>
        <w:t xml:space="preserve">pace a te, pace a te. </w:t>
      </w:r>
    </w:p>
    <w:p>
      <w:pPr>
        <w:pStyle w:val="Chords"/>
        <w:rPr/>
      </w:pPr>
      <w:r>
        <w:rPr/>
        <w:t xml:space="preserve">LA-    FA     DO       </w:t>
      </w:r>
    </w:p>
    <w:p>
      <w:pPr>
        <w:pStyle w:val="Lyrics"/>
        <w:rPr/>
      </w:pPr>
      <w:r>
        <w:rPr/>
        <w:t>Nel suo nome resteremo uniti</w:t>
      </w:r>
    </w:p>
    <w:p>
      <w:pPr>
        <w:pStyle w:val="Chords"/>
        <w:rPr/>
      </w:pPr>
      <w:r>
        <w:rPr/>
        <w:t>FA      SOL     DO</w:t>
      </w:r>
    </w:p>
    <w:p>
      <w:pPr>
        <w:pStyle w:val="Lyrics"/>
        <w:rPr/>
      </w:pPr>
      <w:r>
        <w:rPr/>
        <w:t xml:space="preserve">pace a te, pace a te. </w:t>
      </w:r>
    </w:p>
    <w:p>
      <w:pPr>
        <w:pStyle w:val="Lyrics"/>
        <w:rPr/>
      </w:pPr>
      <w:r>
        <w:rPr/>
      </w:r>
    </w:p>
    <w:p>
      <w:pPr>
        <w:pStyle w:val="Chords"/>
        <w:rPr/>
      </w:pPr>
      <w:r>
        <w:rPr/>
        <w:t>DO         FA           DO</w:t>
      </w:r>
    </w:p>
    <w:p>
      <w:pPr>
        <w:pStyle w:val="Lyrics"/>
        <w:rPr/>
      </w:pPr>
      <w:r>
        <w:rPr/>
        <w:t>E se anche non ci conosciamo,</w:t>
      </w:r>
    </w:p>
    <w:p>
      <w:pPr>
        <w:pStyle w:val="Chords"/>
        <w:rPr/>
      </w:pPr>
      <w:r>
        <w:rPr/>
        <w:t xml:space="preserve">   </w:t>
      </w:r>
      <w:r>
        <w:rPr/>
        <w:t>FA            DO</w:t>
      </w:r>
    </w:p>
    <w:p>
      <w:pPr>
        <w:pStyle w:val="Lyrics"/>
        <w:rPr/>
      </w:pPr>
      <w:r>
        <w:rPr/>
        <w:t>pace a te, pace a te.</w:t>
      </w:r>
    </w:p>
    <w:p>
      <w:pPr>
        <w:pStyle w:val="Chords"/>
        <w:rPr/>
      </w:pPr>
      <w:r>
        <w:rPr/>
        <w:t xml:space="preserve">LA-    FA     DO       </w:t>
      </w:r>
    </w:p>
    <w:p>
      <w:pPr>
        <w:pStyle w:val="Lyrics"/>
        <w:rPr/>
      </w:pPr>
      <w:r>
        <w:rPr/>
        <w:t>E se anche non ci conosciamo,</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Lui conosce tutti i nostri cuori,</w:t>
      </w:r>
    </w:p>
    <w:p>
      <w:pPr>
        <w:pStyle w:val="Chords"/>
        <w:rPr/>
      </w:pPr>
      <w:r>
        <w:rPr/>
        <w:t>FA            DO</w:t>
      </w:r>
    </w:p>
    <w:p>
      <w:pPr>
        <w:pStyle w:val="Lyrics"/>
        <w:rPr/>
      </w:pPr>
      <w:r>
        <w:rPr/>
        <w:t xml:space="preserve">pace a te, pace a te. </w:t>
      </w:r>
    </w:p>
    <w:p>
      <w:pPr>
        <w:pStyle w:val="Chords"/>
        <w:rPr/>
      </w:pPr>
      <w:r>
        <w:rPr/>
        <w:t xml:space="preserve">LA-    FA     DO       </w:t>
      </w:r>
    </w:p>
    <w:p>
      <w:pPr>
        <w:pStyle w:val="Lyrics"/>
        <w:rPr/>
      </w:pPr>
      <w:r>
        <w:rPr/>
        <w:t>Lui conosce tutti i nostri cuori,</w:t>
      </w:r>
    </w:p>
    <w:p>
      <w:pPr>
        <w:pStyle w:val="Chords"/>
        <w:rPr/>
      </w:pPr>
      <w:r>
        <w:rPr/>
        <w:t>FA      SOL     DO</w:t>
      </w:r>
    </w:p>
    <w:p>
      <w:pPr>
        <w:pStyle w:val="Lyrics"/>
        <w:rPr/>
      </w:pPr>
      <w:r>
        <w:rPr/>
        <w:t xml:space="preserve">pace a te, pace a te. </w:t>
      </w:r>
    </w:p>
    <w:p>
      <w:pPr>
        <w:pStyle w:val="Lyrics"/>
        <w:rPr/>
      </w:pPr>
      <w:r>
        <w:rPr/>
      </w:r>
    </w:p>
    <w:p>
      <w:pPr>
        <w:pStyle w:val="Chords"/>
        <w:rPr/>
      </w:pPr>
      <w:r>
        <w:rPr/>
        <w:t>DO         FA           DO</w:t>
      </w:r>
    </w:p>
    <w:p>
      <w:pPr>
        <w:pStyle w:val="Lyrics"/>
        <w:rPr/>
      </w:pPr>
      <w:r>
        <w:rPr/>
        <w:t>Se il pensiero non è sempre unito,</w:t>
      </w:r>
    </w:p>
    <w:p>
      <w:pPr>
        <w:pStyle w:val="Chords"/>
        <w:rPr/>
      </w:pPr>
      <w:r>
        <w:rPr/>
        <w:t>FA            DO</w:t>
      </w:r>
    </w:p>
    <w:p>
      <w:pPr>
        <w:pStyle w:val="Lyrics"/>
        <w:rPr/>
      </w:pPr>
      <w:r>
        <w:rPr/>
        <w:t>pace a te, pace a te.</w:t>
      </w:r>
    </w:p>
    <w:p>
      <w:pPr>
        <w:pStyle w:val="Chords"/>
        <w:rPr/>
      </w:pPr>
      <w:r>
        <w:rPr/>
        <w:t>LA-    FA     DO</w:t>
      </w:r>
    </w:p>
    <w:p>
      <w:pPr>
        <w:pStyle w:val="Lyrics"/>
        <w:rPr/>
      </w:pPr>
      <w:r>
        <w:rPr/>
        <w:t>Se il pensiero non è sempre unito,</w:t>
      </w:r>
    </w:p>
    <w:p>
      <w:pPr>
        <w:pStyle w:val="Chords"/>
        <w:rPr/>
      </w:pPr>
      <w:r>
        <w:rPr/>
        <w:t>FA      SOL     DO</w:t>
      </w:r>
    </w:p>
    <w:p>
      <w:pPr>
        <w:pStyle w:val="Lyrics"/>
        <w:rPr/>
      </w:pPr>
      <w:r>
        <w:rPr/>
        <w:t>pace a te, pace a te.</w:t>
      </w:r>
    </w:p>
    <w:p>
      <w:pPr>
        <w:pStyle w:val="Lyrics"/>
        <w:rPr/>
      </w:pPr>
      <w:r>
        <w:rPr/>
      </w:r>
    </w:p>
    <w:p>
      <w:pPr>
        <w:pStyle w:val="Chords"/>
        <w:rPr/>
      </w:pPr>
      <w:r>
        <w:rPr/>
        <w:t>DO         FA           DO</w:t>
      </w:r>
    </w:p>
    <w:p>
      <w:pPr>
        <w:pStyle w:val="Lyrics"/>
        <w:rPr/>
      </w:pPr>
      <w:r>
        <w:rPr/>
        <w:t>Siamo uniti nella stessa fede,</w:t>
      </w:r>
    </w:p>
    <w:p>
      <w:pPr>
        <w:pStyle w:val="Chords"/>
        <w:rPr/>
      </w:pPr>
      <w:r>
        <w:rPr/>
        <w:t>FA            DO</w:t>
      </w:r>
    </w:p>
    <w:p>
      <w:pPr>
        <w:pStyle w:val="Lyrics"/>
        <w:rPr/>
      </w:pPr>
      <w:r>
        <w:rPr/>
        <w:t>pace a te, pace a te.</w:t>
      </w:r>
    </w:p>
    <w:p>
      <w:pPr>
        <w:pStyle w:val="Chords"/>
        <w:rPr/>
      </w:pPr>
      <w:r>
        <w:rPr/>
        <w:t>LA-    FA     DO</w:t>
      </w:r>
    </w:p>
    <w:p>
      <w:pPr>
        <w:pStyle w:val="Lyrics"/>
        <w:rPr/>
      </w:pPr>
      <w:r>
        <w:rPr/>
        <w:t>Siamo uniti nella stessa fede,</w:t>
      </w:r>
    </w:p>
    <w:p>
      <w:pPr>
        <w:pStyle w:val="Chords"/>
        <w:rPr/>
      </w:pPr>
      <w:r>
        <w:rPr/>
        <w:t>FA      SOL     DO</w:t>
      </w:r>
    </w:p>
    <w:p>
      <w:pPr>
        <w:pStyle w:val="Lyrics"/>
        <w:rPr/>
      </w:pPr>
      <w:r>
        <w:rPr/>
        <w:t>pace a te, pace a te.</w:t>
      </w:r>
    </w:p>
    <w:p>
      <w:pPr>
        <w:pStyle w:val="Lyrics"/>
        <w:rPr/>
      </w:pPr>
      <w:r>
        <w:rPr/>
      </w:r>
    </w:p>
    <w:p>
      <w:pPr>
        <w:pStyle w:val="Normal"/>
        <w:rPr/>
      </w:pPr>
      <w:r>
        <w:rPr/>
      </w:r>
      <w:r>
        <w:br w:type="page"/>
      </w:r>
    </w:p>
    <w:p>
      <w:pPr>
        <w:pStyle w:val="Heading2"/>
        <w:spacing w:before="0" w:after="200"/>
        <w:rPr/>
      </w:pPr>
      <w:bookmarkStart w:id="327" w:name="__RefHeading___Toc6724_1976528581"/>
      <w:bookmarkStart w:id="328" w:name="_Toc361329640"/>
      <w:bookmarkStart w:id="329" w:name="_Toc621859542"/>
      <w:bookmarkStart w:id="330" w:name="_Toc1744019422"/>
      <w:bookmarkEnd w:id="327"/>
      <w:r>
        <w:rPr/>
        <w:t>78 - Pane del cielo</w:t>
      </w:r>
      <w:bookmarkEnd w:id="328"/>
      <w:bookmarkEnd w:id="329"/>
      <w:bookmarkEnd w:id="330"/>
    </w:p>
    <w:p>
      <w:pPr>
        <w:pStyle w:val="Chords"/>
        <w:rPr/>
      </w:pPr>
      <w:r>
        <w:rPr/>
        <w:t>RE</w:t>
        <w:tab/>
        <w:t>FA#-</w:t>
      </w:r>
    </w:p>
    <w:p>
      <w:pPr>
        <w:pStyle w:val="Lyrics"/>
        <w:rPr/>
      </w:pPr>
      <w:r>
        <w:rPr/>
        <w:t>Pane del cielo</w:t>
      </w:r>
    </w:p>
    <w:p>
      <w:pPr>
        <w:pStyle w:val="Chords"/>
        <w:rPr/>
      </w:pPr>
      <w:r>
        <w:rPr/>
        <w:t>SOL</w:t>
        <w:tab/>
        <w:t xml:space="preserve"> RE</w:t>
      </w:r>
    </w:p>
    <w:p>
      <w:pPr>
        <w:pStyle w:val="Lyrics"/>
        <w:rPr/>
      </w:pPr>
      <w:r>
        <w:rPr/>
        <w:t>sei Tu, Gesù,</w:t>
      </w:r>
    </w:p>
    <w:p>
      <w:pPr>
        <w:pStyle w:val="Chords"/>
        <w:rPr/>
      </w:pPr>
      <w:r>
        <w:rPr/>
        <w:t>SI-</w:t>
        <w:tab/>
        <w:t>MI-</w:t>
      </w:r>
    </w:p>
    <w:p>
      <w:pPr>
        <w:pStyle w:val="Lyrics"/>
        <w:rPr/>
      </w:pPr>
      <w:r>
        <w:rPr/>
        <w:t>via d’Amore:</w:t>
      </w:r>
    </w:p>
    <w:p>
      <w:pPr>
        <w:pStyle w:val="Chords"/>
        <w:rPr/>
      </w:pPr>
      <w:r>
        <w:rPr/>
        <w:t>SOL</w:t>
        <w:tab/>
        <w:t>RE</w:t>
      </w:r>
    </w:p>
    <w:p>
      <w:pPr>
        <w:pStyle w:val="Lyrics"/>
        <w:rPr/>
      </w:pPr>
      <w:r>
        <w:rPr/>
        <w:t>Tu ci fai come Te.</w:t>
      </w:r>
    </w:p>
    <w:p>
      <w:pPr>
        <w:pStyle w:val="Lyrics"/>
        <w:rPr/>
      </w:pPr>
      <w:r>
        <w:rPr/>
      </w:r>
    </w:p>
    <w:p>
      <w:pPr>
        <w:pStyle w:val="Chords"/>
        <w:rPr/>
      </w:pPr>
      <w:r>
        <w:rPr/>
        <w:t>SOL</w:t>
        <w:tab/>
        <w:t>MI-</w:t>
        <w:tab/>
        <w:t>LA</w:t>
      </w:r>
    </w:p>
    <w:p>
      <w:pPr>
        <w:pStyle w:val="Lyrics"/>
        <w:rPr/>
      </w:pPr>
      <w:r>
        <w:rPr/>
        <w:t>No, non è rimasta fredda la terra: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per nurtrirci di Te,</w:t>
      </w:r>
    </w:p>
    <w:p>
      <w:pPr>
        <w:pStyle w:val="Chords"/>
        <w:rPr/>
      </w:pPr>
      <w:r>
        <w:rPr/>
        <w:t>SI-  LA</w:t>
      </w:r>
    </w:p>
    <w:p>
      <w:pPr>
        <w:pStyle w:val="Lyrics"/>
        <w:rPr/>
      </w:pPr>
      <w:r>
        <w:rPr/>
        <w:t>Pane di vita;</w:t>
      </w:r>
    </w:p>
    <w:p>
      <w:pPr>
        <w:pStyle w:val="Chords"/>
        <w:rPr/>
      </w:pPr>
      <w:r>
        <w:rPr/>
        <w:t>SI-  LA</w:t>
        <w:tab/>
        <w:t xml:space="preserve">  FA#-</w:t>
      </w:r>
    </w:p>
    <w:p>
      <w:pPr>
        <w:pStyle w:val="Lyrics"/>
        <w:rPr/>
      </w:pPr>
      <w:r>
        <w:rPr/>
        <w:t>ed infiammare col Tuo Amore</w:t>
      </w:r>
    </w:p>
    <w:p>
      <w:pPr>
        <w:pStyle w:val="Chords"/>
        <w:rPr/>
      </w:pPr>
      <w:r>
        <w:rPr/>
        <w:t>LA  SOL RE</w:t>
      </w:r>
    </w:p>
    <w:p>
      <w:pPr>
        <w:pStyle w:val="Lyrics"/>
        <w:rPr/>
      </w:pPr>
      <w:r>
        <w:rPr/>
        <w:t>tutta l’umanità.</w:t>
      </w:r>
    </w:p>
    <w:p>
      <w:pPr>
        <w:pStyle w:val="Lyrics"/>
        <w:rPr/>
      </w:pPr>
      <w:r>
        <w:rPr/>
      </w:r>
    </w:p>
    <w:p>
      <w:pPr>
        <w:pStyle w:val="Chords"/>
        <w:rPr/>
      </w:pPr>
      <w:r>
        <w:rPr/>
        <w:t>SOL</w:t>
        <w:tab/>
        <w:t>MI-</w:t>
        <w:tab/>
        <w:t>LA</w:t>
      </w:r>
    </w:p>
    <w:p>
      <w:pPr>
        <w:pStyle w:val="Lyrics"/>
        <w:rPr/>
      </w:pPr>
      <w:r>
        <w:rPr/>
        <w:t>Si, il Cielo è qui su questa terra: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ma ci porti con Te</w:t>
      </w:r>
    </w:p>
    <w:p>
      <w:pPr>
        <w:pStyle w:val="Chords"/>
        <w:rPr/>
      </w:pPr>
      <w:r>
        <w:rPr/>
        <w:t>SI-  LA</w:t>
      </w:r>
    </w:p>
    <w:p>
      <w:pPr>
        <w:pStyle w:val="Lyrics"/>
        <w:rPr/>
      </w:pPr>
      <w:r>
        <w:rPr/>
        <w:t>nella Tua casa</w:t>
      </w:r>
    </w:p>
    <w:p>
      <w:pPr>
        <w:pStyle w:val="Chords"/>
        <w:rPr/>
      </w:pPr>
      <w:r>
        <w:rPr/>
        <w:t>SI-  LA</w:t>
        <w:tab/>
        <w:t xml:space="preserve">  FA#-</w:t>
      </w:r>
    </w:p>
    <w:p>
      <w:pPr>
        <w:pStyle w:val="Lyrics"/>
        <w:rPr/>
      </w:pPr>
      <w:r>
        <w:rPr/>
        <w:t>dove vivremo insieme a Te</w:t>
      </w:r>
    </w:p>
    <w:p>
      <w:pPr>
        <w:pStyle w:val="Chords"/>
        <w:rPr/>
      </w:pPr>
      <w:r>
        <w:rPr/>
      </w:r>
      <w:r>
        <w:br w:type="page"/>
      </w:r>
    </w:p>
    <w:p>
      <w:pPr>
        <w:pStyle w:val="Chords"/>
        <w:spacing w:before="0" w:after="0"/>
        <w:contextualSpacing/>
        <w:rPr/>
      </w:pPr>
      <w:r>
        <w:rPr/>
        <w:t>LA  SOL RE</w:t>
      </w:r>
    </w:p>
    <w:p>
      <w:pPr>
        <w:pStyle w:val="Lyrics"/>
        <w:rPr/>
      </w:pPr>
      <w:r>
        <w:rPr/>
        <w:t>tutta l’Eternità.</w:t>
      </w:r>
    </w:p>
    <w:p>
      <w:pPr>
        <w:pStyle w:val="Lyrics"/>
        <w:rPr/>
      </w:pPr>
      <w:r>
        <w:rPr/>
      </w:r>
    </w:p>
    <w:p>
      <w:pPr>
        <w:pStyle w:val="Chords"/>
        <w:rPr/>
      </w:pPr>
      <w:r>
        <w:rPr/>
        <w:t>SOL</w:t>
        <w:tab/>
        <w:t>MI-</w:t>
        <w:tab/>
        <w:t>LA</w:t>
      </w:r>
    </w:p>
    <w:p>
      <w:pPr>
        <w:pStyle w:val="Lyrics"/>
        <w:rPr/>
      </w:pPr>
      <w:r>
        <w:rPr/>
        <w:t>No, la morte non può farci paura:</w:t>
      </w:r>
    </w:p>
    <w:p>
      <w:pPr>
        <w:pStyle w:val="Chords"/>
        <w:rPr/>
      </w:pPr>
      <w:r>
        <w:rPr/>
        <w:t>FA#-</w:t>
        <w:tab/>
        <w:t>SOL</w:t>
        <w:tab/>
        <w:t>RE</w:t>
      </w:r>
    </w:p>
    <w:p>
      <w:pPr>
        <w:pStyle w:val="Lyrics"/>
        <w:rPr/>
      </w:pPr>
      <w:r>
        <w:rPr/>
        <w:t>Tu sei rimasto con noi.</w:t>
      </w:r>
    </w:p>
    <w:p>
      <w:pPr>
        <w:pStyle w:val="Chords"/>
        <w:rPr/>
      </w:pPr>
      <w:r>
        <w:rPr/>
        <w:t>SOL RE</w:t>
      </w:r>
    </w:p>
    <w:p>
      <w:pPr>
        <w:pStyle w:val="Lyrics"/>
        <w:rPr/>
      </w:pPr>
      <w:r>
        <w:rPr/>
        <w:t>E chi vive di Te</w:t>
      </w:r>
    </w:p>
    <w:p>
      <w:pPr>
        <w:pStyle w:val="Chords"/>
        <w:rPr/>
      </w:pPr>
      <w:r>
        <w:rPr/>
        <w:t>SI-  LA</w:t>
      </w:r>
    </w:p>
    <w:p>
      <w:pPr>
        <w:pStyle w:val="Lyrics"/>
        <w:rPr/>
      </w:pPr>
      <w:r>
        <w:rPr/>
        <w:t>vive per sempre.</w:t>
      </w:r>
    </w:p>
    <w:p>
      <w:pPr>
        <w:pStyle w:val="Chords"/>
        <w:rPr/>
      </w:pPr>
      <w:r>
        <w:rPr/>
        <w:t>SI-  LA</w:t>
        <w:tab/>
        <w:t xml:space="preserve">  FA#-</w:t>
      </w:r>
    </w:p>
    <w:p>
      <w:pPr>
        <w:pStyle w:val="Lyrics"/>
        <w:rPr/>
      </w:pPr>
      <w:r>
        <w:rPr/>
        <w:t>Sei Dio con noi, sei Dio per noi,</w:t>
      </w:r>
    </w:p>
    <w:p>
      <w:pPr>
        <w:pStyle w:val="Chords"/>
        <w:rPr/>
      </w:pPr>
      <w:r>
        <w:rPr/>
        <w:t>LA  SOL RE</w:t>
      </w:r>
    </w:p>
    <w:p>
      <w:pPr>
        <w:pStyle w:val="Lyrics"/>
        <w:rPr/>
      </w:pPr>
      <w:r>
        <w:rPr/>
        <w:t>Dio in mezzo a noi.</w:t>
      </w:r>
    </w:p>
    <w:p>
      <w:pPr>
        <w:pStyle w:val="Lyrics"/>
        <w:rPr/>
      </w:pPr>
      <w:r>
        <w:rPr/>
      </w:r>
    </w:p>
    <w:p>
      <w:pPr>
        <w:pStyle w:val="Lyrics"/>
        <w:rPr/>
      </w:pPr>
      <w:r>
        <w:rPr/>
      </w:r>
    </w:p>
    <w:p>
      <w:pPr>
        <w:pStyle w:val="Normal"/>
        <w:rPr/>
      </w:pPr>
      <w:r>
        <w:rPr/>
      </w:r>
      <w:r>
        <w:br w:type="page"/>
      </w:r>
    </w:p>
    <w:p>
      <w:pPr>
        <w:pStyle w:val="Heading2"/>
        <w:spacing w:before="0" w:after="200"/>
        <w:rPr/>
      </w:pPr>
      <w:bookmarkStart w:id="331" w:name="__RefHeading___Toc6726_1976528581"/>
      <w:bookmarkStart w:id="332" w:name="_Toc2039386423"/>
      <w:bookmarkStart w:id="333" w:name="_Toc2003892230"/>
      <w:bookmarkStart w:id="334" w:name="_Toc1820982007"/>
      <w:bookmarkEnd w:id="331"/>
      <w:r>
        <w:rPr/>
        <w:t>79 - Perfetta letizia</w:t>
      </w:r>
      <w:bookmarkEnd w:id="332"/>
      <w:bookmarkEnd w:id="333"/>
      <w:bookmarkEnd w:id="334"/>
    </w:p>
    <w:p>
      <w:pPr>
        <w:pStyle w:val="Chords"/>
        <w:rPr>
          <w:sz w:val="21"/>
          <w:szCs w:val="21"/>
        </w:rPr>
      </w:pPr>
      <w:r>
        <w:rPr>
          <w:sz w:val="21"/>
          <w:szCs w:val="21"/>
        </w:rPr>
        <w:t>RE FA#- SOL LA</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agnello del Signore,</w:t>
      </w:r>
    </w:p>
    <w:p>
      <w:pPr>
        <w:pStyle w:val="Chords"/>
        <w:rPr>
          <w:sz w:val="21"/>
          <w:szCs w:val="21"/>
        </w:rPr>
      </w:pPr>
      <w:r>
        <w:rPr>
          <w:sz w:val="21"/>
          <w:szCs w:val="21"/>
        </w:rPr>
        <w:t>SOL                          LA</w:t>
      </w:r>
    </w:p>
    <w:p>
      <w:pPr>
        <w:pStyle w:val="Lyrics"/>
        <w:rPr>
          <w:sz w:val="21"/>
          <w:szCs w:val="21"/>
        </w:rPr>
      </w:pPr>
      <w:r>
        <w:rPr>
          <w:sz w:val="21"/>
          <w:szCs w:val="21"/>
        </w:rPr>
        <w:t>per quanto possa un frate sull’acqua camminare</w:t>
      </w:r>
    </w:p>
    <w:p>
      <w:pPr>
        <w:pStyle w:val="Chords"/>
        <w:rPr>
          <w:sz w:val="21"/>
          <w:szCs w:val="21"/>
        </w:rPr>
      </w:pPr>
      <w:r>
        <w:rPr>
          <w:sz w:val="21"/>
          <w:szCs w:val="21"/>
        </w:rPr>
        <w:t>RE                   FA#-</w:t>
      </w:r>
    </w:p>
    <w:p>
      <w:pPr>
        <w:pStyle w:val="Lyrics"/>
        <w:rPr>
          <w:sz w:val="21"/>
          <w:szCs w:val="21"/>
        </w:rPr>
      </w:pPr>
      <w:r>
        <w:rPr>
          <w:sz w:val="21"/>
          <w:szCs w:val="21"/>
        </w:rPr>
        <w:t>sanare gli ammalati o vincere ogni male;</w:t>
      </w:r>
    </w:p>
    <w:p>
      <w:pPr>
        <w:pStyle w:val="Chords"/>
        <w:rPr>
          <w:sz w:val="21"/>
          <w:szCs w:val="21"/>
        </w:rPr>
      </w:pPr>
      <w:r>
        <w:rPr>
          <w:sz w:val="21"/>
          <w:szCs w:val="21"/>
        </w:rPr>
        <w:t>SOL               LA</w:t>
      </w:r>
    </w:p>
    <w:p>
      <w:pPr>
        <w:pStyle w:val="Lyrics"/>
        <w:rPr>
          <w:sz w:val="21"/>
          <w:szCs w:val="21"/>
        </w:rPr>
      </w:pPr>
      <w:r>
        <w:rPr>
          <w:sz w:val="21"/>
          <w:szCs w:val="21"/>
        </w:rPr>
        <w:t>o far vedere i ciechi e i morti camminare</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pecorella del Signore,</w:t>
      </w:r>
    </w:p>
    <w:p>
      <w:pPr>
        <w:pStyle w:val="Chords"/>
        <w:rPr>
          <w:sz w:val="21"/>
          <w:szCs w:val="21"/>
        </w:rPr>
      </w:pPr>
      <w:r>
        <w:rPr>
          <w:sz w:val="21"/>
          <w:szCs w:val="21"/>
        </w:rPr>
        <w:t xml:space="preserve">SOL                        LA                         </w:t>
      </w:r>
    </w:p>
    <w:p>
      <w:pPr>
        <w:pStyle w:val="Lyrics"/>
        <w:rPr>
          <w:sz w:val="21"/>
          <w:szCs w:val="21"/>
        </w:rPr>
      </w:pPr>
      <w:r>
        <w:rPr>
          <w:sz w:val="21"/>
          <w:szCs w:val="21"/>
        </w:rPr>
        <w:t>per quanto possa un santo frate parlare ai pesci e agli animali</w:t>
      </w:r>
    </w:p>
    <w:p>
      <w:pPr>
        <w:pStyle w:val="Chords"/>
        <w:rPr>
          <w:sz w:val="21"/>
          <w:szCs w:val="21"/>
        </w:rPr>
      </w:pPr>
      <w:r>
        <w:rPr>
          <w:sz w:val="21"/>
          <w:szCs w:val="21"/>
        </w:rPr>
        <w:t>RE                          FA#-</w:t>
      </w:r>
    </w:p>
    <w:p>
      <w:pPr>
        <w:pStyle w:val="Lyrics"/>
        <w:rPr>
          <w:sz w:val="21"/>
          <w:szCs w:val="21"/>
        </w:rPr>
      </w:pPr>
      <w:r>
        <w:rPr>
          <w:sz w:val="21"/>
          <w:szCs w:val="21"/>
        </w:rPr>
        <w:t>e possa ammansire i lupi e farli amici come i cani</w:t>
      </w:r>
    </w:p>
    <w:p>
      <w:pPr>
        <w:pStyle w:val="Chords"/>
        <w:rPr>
          <w:sz w:val="21"/>
          <w:szCs w:val="21"/>
        </w:rPr>
      </w:pPr>
      <w:r>
        <w:rPr>
          <w:sz w:val="21"/>
          <w:szCs w:val="21"/>
        </w:rPr>
        <w:t>SOL                        LA</w:t>
      </w:r>
    </w:p>
    <w:p>
      <w:pPr>
        <w:pStyle w:val="Lyrics"/>
        <w:rPr>
          <w:sz w:val="21"/>
          <w:szCs w:val="21"/>
        </w:rPr>
      </w:pPr>
      <w:r>
        <w:rPr>
          <w:sz w:val="21"/>
          <w:szCs w:val="21"/>
        </w:rPr>
        <w:t>per quanto possa lui svelare che cosa ci darà il domani</w:t>
      </w:r>
    </w:p>
    <w:p>
      <w:pPr>
        <w:pStyle w:val="Lyrics"/>
        <w:rPr>
          <w:sz w:val="21"/>
          <w:szCs w:val="21"/>
        </w:rPr>
      </w:pPr>
      <w:r>
        <w:rPr>
          <w:sz w:val="21"/>
          <w:szCs w:val="21"/>
        </w:rPr>
      </w:r>
    </w:p>
    <w:p>
      <w:pPr>
        <w:pStyle w:val="Chords"/>
        <w:rPr>
          <w:sz w:val="21"/>
          <w:szCs w:val="21"/>
        </w:rPr>
      </w:pPr>
      <w:r>
        <w:rPr>
          <w:sz w:val="21"/>
          <w:szCs w:val="21"/>
        </w:rPr>
        <w:t>RE       FA#-  SOL    LA      RE             LA</w:t>
      </w:r>
    </w:p>
    <w:p>
      <w:pPr>
        <w:pStyle w:val="Lyrics"/>
        <w:rPr>
          <w:sz w:val="21"/>
          <w:szCs w:val="21"/>
        </w:rPr>
      </w:pPr>
      <w:r>
        <w:rPr>
          <w:sz w:val="21"/>
          <w:szCs w:val="21"/>
        </w:rPr>
        <w:t>Tu scrivi che questa non è perfetta letizia, perfetta</w:t>
      </w:r>
    </w:p>
    <w:p>
      <w:pPr>
        <w:pStyle w:val="Chords"/>
        <w:rPr>
          <w:sz w:val="21"/>
          <w:szCs w:val="21"/>
        </w:rPr>
      </w:pPr>
      <w:r>
        <w:rPr>
          <w:sz w:val="21"/>
          <w:szCs w:val="21"/>
        </w:rPr>
        <w:t>SOL              LA</w:t>
      </w:r>
    </w:p>
    <w:p>
      <w:pPr>
        <w:pStyle w:val="Lyrics"/>
        <w:rPr>
          <w:sz w:val="21"/>
          <w:szCs w:val="21"/>
        </w:rPr>
      </w:pPr>
      <w:r>
        <w:rPr>
          <w:sz w:val="21"/>
          <w:szCs w:val="21"/>
        </w:rPr>
        <w:t>letizia, perfetta letizia ah ah</w:t>
      </w:r>
    </w:p>
    <w:p>
      <w:pPr>
        <w:pStyle w:val="Lyrics"/>
        <w:rPr>
          <w:sz w:val="21"/>
          <w:szCs w:val="21"/>
        </w:rPr>
      </w:pPr>
      <w:r>
        <w:rPr>
          <w:sz w:val="21"/>
          <w:szCs w:val="21"/>
        </w:rPr>
      </w:r>
    </w:p>
    <w:p>
      <w:pPr>
        <w:pStyle w:val="Chords"/>
        <w:rPr>
          <w:sz w:val="21"/>
          <w:szCs w:val="21"/>
        </w:rPr>
      </w:pPr>
      <w:r>
        <w:rPr>
          <w:sz w:val="21"/>
          <w:szCs w:val="21"/>
        </w:rPr>
        <w:t>RE           FA#-</w:t>
      </w:r>
    </w:p>
    <w:p>
      <w:pPr>
        <w:pStyle w:val="Lyrics"/>
        <w:rPr>
          <w:sz w:val="21"/>
          <w:szCs w:val="21"/>
        </w:rPr>
      </w:pPr>
      <w:r>
        <w:rPr>
          <w:sz w:val="21"/>
          <w:szCs w:val="21"/>
        </w:rPr>
        <w:t>Frate Leone agnello del Signore,</w:t>
      </w:r>
    </w:p>
    <w:p>
      <w:pPr>
        <w:pStyle w:val="Chords"/>
        <w:rPr>
          <w:sz w:val="21"/>
          <w:szCs w:val="21"/>
        </w:rPr>
      </w:pPr>
      <w:r>
        <w:rPr>
          <w:sz w:val="21"/>
          <w:szCs w:val="21"/>
        </w:rPr>
        <w:t>SOL                    LA</w:t>
      </w:r>
    </w:p>
    <w:p>
      <w:pPr>
        <w:pStyle w:val="Lyrics"/>
        <w:rPr>
          <w:sz w:val="21"/>
          <w:szCs w:val="21"/>
        </w:rPr>
      </w:pPr>
      <w:r>
        <w:rPr>
          <w:sz w:val="21"/>
          <w:szCs w:val="21"/>
        </w:rPr>
        <w:t>per quanto possa un frate parlare tanto bene</w:t>
      </w:r>
    </w:p>
    <w:p>
      <w:pPr>
        <w:pStyle w:val="Chords"/>
        <w:rPr>
          <w:sz w:val="21"/>
          <w:szCs w:val="21"/>
        </w:rPr>
      </w:pPr>
      <w:r>
        <w:rPr>
          <w:sz w:val="21"/>
          <w:szCs w:val="21"/>
        </w:rPr>
        <w:t>RE                 FA#-</w:t>
      </w:r>
    </w:p>
    <w:p>
      <w:pPr>
        <w:pStyle w:val="Lyrics"/>
        <w:rPr>
          <w:sz w:val="21"/>
          <w:szCs w:val="21"/>
        </w:rPr>
      </w:pPr>
      <w:r>
        <w:rPr>
          <w:sz w:val="21"/>
          <w:szCs w:val="21"/>
        </w:rPr>
        <w:t>da far capire i sordi e convertire i ladri,</w:t>
      </w:r>
    </w:p>
    <w:p>
      <w:pPr>
        <w:pStyle w:val="Chords"/>
        <w:rPr>
          <w:sz w:val="21"/>
          <w:szCs w:val="21"/>
        </w:rPr>
      </w:pPr>
      <w:r>
        <w:rPr>
          <w:sz w:val="21"/>
          <w:szCs w:val="21"/>
        </w:rPr>
        <w:t>SOL                        LA</w:t>
      </w:r>
    </w:p>
    <w:p>
      <w:pPr>
        <w:pStyle w:val="Lyrics"/>
        <w:rPr>
          <w:sz w:val="21"/>
          <w:szCs w:val="21"/>
        </w:rPr>
      </w:pPr>
      <w:r>
        <w:rPr>
          <w:sz w:val="21"/>
          <w:szCs w:val="21"/>
        </w:rPr>
        <w:t>per quanto anche all’inferno lui possa far cristiani....</w:t>
      </w:r>
    </w:p>
    <w:p>
      <w:pPr>
        <w:pStyle w:val="Lyrics"/>
        <w:rPr>
          <w:sz w:val="21"/>
          <w:szCs w:val="21"/>
        </w:rPr>
      </w:pPr>
      <w:r>
        <w:rPr>
          <w:sz w:val="21"/>
          <w:szCs w:val="21"/>
        </w:rPr>
      </w:r>
    </w:p>
    <w:p>
      <w:pPr>
        <w:pStyle w:val="Chords"/>
        <w:rPr>
          <w:sz w:val="21"/>
          <w:szCs w:val="21"/>
        </w:rPr>
      </w:pPr>
      <w:r>
        <w:rPr>
          <w:sz w:val="21"/>
          <w:szCs w:val="21"/>
        </w:rPr>
        <w:t>RE       FA#-  SOL    LA</w:t>
      </w:r>
    </w:p>
    <w:p>
      <w:pPr>
        <w:pStyle w:val="Lyrics"/>
        <w:rPr>
          <w:sz w:val="21"/>
          <w:szCs w:val="21"/>
        </w:rPr>
      </w:pPr>
      <w:r>
        <w:rPr>
          <w:sz w:val="21"/>
          <w:szCs w:val="21"/>
        </w:rPr>
        <w:t>Tu scrivi che questa non è</w:t>
      </w:r>
    </w:p>
    <w:p>
      <w:pPr>
        <w:pStyle w:val="Chords"/>
        <w:rPr>
          <w:sz w:val="21"/>
          <w:szCs w:val="21"/>
        </w:rPr>
      </w:pPr>
      <w:r>
        <w:rPr>
          <w:sz w:val="21"/>
          <w:szCs w:val="21"/>
        </w:rPr>
        <w:t>RE                LA</w:t>
      </w:r>
    </w:p>
    <w:p>
      <w:pPr>
        <w:pStyle w:val="Lyrics"/>
        <w:rPr>
          <w:sz w:val="21"/>
          <w:szCs w:val="21"/>
        </w:rPr>
      </w:pPr>
      <w:r>
        <w:rPr>
          <w:sz w:val="21"/>
          <w:szCs w:val="21"/>
        </w:rPr>
        <w:t xml:space="preserve">perfetta letizia, perfetta letizia, </w:t>
      </w:r>
    </w:p>
    <w:p>
      <w:pPr>
        <w:pStyle w:val="Chords"/>
        <w:rPr>
          <w:sz w:val="21"/>
          <w:szCs w:val="21"/>
        </w:rPr>
      </w:pPr>
      <w:r>
        <w:rPr>
          <w:sz w:val="21"/>
          <w:szCs w:val="21"/>
        </w:rPr>
        <w:t>SOL              LA</w:t>
      </w:r>
    </w:p>
    <w:p>
      <w:pPr>
        <w:pStyle w:val="Lyrics"/>
        <w:rPr>
          <w:sz w:val="21"/>
          <w:szCs w:val="21"/>
        </w:rPr>
      </w:pPr>
      <w:r>
        <w:rPr>
          <w:sz w:val="21"/>
          <w:szCs w:val="21"/>
        </w:rPr>
        <w:t>perfetta letizia ah ah</w:t>
      </w:r>
    </w:p>
    <w:p>
      <w:pPr>
        <w:pStyle w:val="Lyrics"/>
        <w:rPr>
          <w:sz w:val="21"/>
          <w:szCs w:val="21"/>
        </w:rPr>
      </w:pPr>
      <w:r>
        <w:rPr>
          <w:sz w:val="21"/>
          <w:szCs w:val="21"/>
        </w:rPr>
      </w:r>
    </w:p>
    <w:p>
      <w:pPr>
        <w:pStyle w:val="Chords"/>
        <w:rPr>
          <w:sz w:val="21"/>
          <w:szCs w:val="21"/>
        </w:rPr>
      </w:pPr>
      <w:r>
        <w:rPr>
          <w:sz w:val="21"/>
          <w:szCs w:val="21"/>
        </w:rPr>
        <w:t>SOL            RE          FA#-              SI7</w:t>
      </w:r>
    </w:p>
    <w:p>
      <w:pPr>
        <w:pStyle w:val="Lyrics"/>
        <w:rPr>
          <w:sz w:val="21"/>
          <w:szCs w:val="21"/>
        </w:rPr>
      </w:pPr>
      <w:r>
        <w:rPr>
          <w:sz w:val="21"/>
          <w:szCs w:val="21"/>
        </w:rPr>
        <w:t>Se in mezzo a Frate Inverno tra neve, freddo e vento</w:t>
      </w:r>
    </w:p>
    <w:p>
      <w:pPr>
        <w:pStyle w:val="Lyrics"/>
        <w:rPr>
          <w:sz w:val="21"/>
          <w:szCs w:val="21"/>
        </w:rPr>
      </w:pPr>
      <w:r>
        <w:rPr>
          <w:sz w:val="21"/>
          <w:szCs w:val="21"/>
        </w:rPr>
      </w:r>
    </w:p>
    <w:p>
      <w:pPr>
        <w:pStyle w:val="Chords"/>
        <w:rPr>
          <w:sz w:val="21"/>
          <w:szCs w:val="21"/>
        </w:rPr>
      </w:pPr>
      <w:r>
        <w:rPr>
          <w:sz w:val="21"/>
          <w:szCs w:val="21"/>
        </w:rPr>
        <w:t>MI                         SOL#-</w:t>
      </w:r>
    </w:p>
    <w:p>
      <w:pPr>
        <w:pStyle w:val="Lyrics"/>
        <w:rPr>
          <w:sz w:val="21"/>
          <w:szCs w:val="21"/>
        </w:rPr>
      </w:pPr>
      <w:r>
        <w:rPr>
          <w:sz w:val="21"/>
          <w:szCs w:val="21"/>
        </w:rPr>
        <w:t>stasera arriveremo a casa e busseremo giù al portone</w:t>
      </w:r>
    </w:p>
    <w:p>
      <w:pPr>
        <w:pStyle w:val="Chords"/>
        <w:rPr>
          <w:sz w:val="21"/>
          <w:szCs w:val="21"/>
        </w:rPr>
      </w:pPr>
      <w:r>
        <w:rPr>
          <w:sz w:val="21"/>
          <w:szCs w:val="21"/>
        </w:rPr>
        <w:t>LA                          SI</w:t>
      </w:r>
    </w:p>
    <w:p>
      <w:pPr>
        <w:pStyle w:val="Lyrics"/>
        <w:rPr>
          <w:sz w:val="21"/>
          <w:szCs w:val="21"/>
        </w:rPr>
      </w:pPr>
      <w:r>
        <w:rPr>
          <w:sz w:val="21"/>
          <w:szCs w:val="21"/>
        </w:rPr>
        <w:t>bagnati, stanchi ed affamati, ci scambieranno per due ladri,</w:t>
      </w:r>
    </w:p>
    <w:p>
      <w:pPr>
        <w:pStyle w:val="Chords"/>
        <w:rPr>
          <w:sz w:val="21"/>
          <w:szCs w:val="21"/>
        </w:rPr>
      </w:pPr>
      <w:r>
        <w:rPr>
          <w:sz w:val="21"/>
          <w:szCs w:val="21"/>
        </w:rPr>
        <w:t>MI                       SOL#-</w:t>
      </w:r>
    </w:p>
    <w:p>
      <w:pPr>
        <w:pStyle w:val="Lyrics"/>
        <w:rPr>
          <w:sz w:val="21"/>
          <w:szCs w:val="21"/>
        </w:rPr>
      </w:pPr>
      <w:r>
        <w:rPr>
          <w:sz w:val="21"/>
          <w:szCs w:val="21"/>
        </w:rPr>
        <w:t>ci scacceranno come cani, ci prenderanno a bastonate,</w:t>
      </w:r>
    </w:p>
    <w:p>
      <w:pPr>
        <w:pStyle w:val="Chords"/>
        <w:rPr>
          <w:sz w:val="21"/>
          <w:szCs w:val="21"/>
        </w:rPr>
      </w:pPr>
      <w:r>
        <w:rPr>
          <w:sz w:val="21"/>
          <w:szCs w:val="21"/>
        </w:rPr>
        <w:t>LA                           SI</w:t>
      </w:r>
    </w:p>
    <w:p>
      <w:pPr>
        <w:pStyle w:val="Lyrics"/>
        <w:rPr>
          <w:sz w:val="21"/>
          <w:szCs w:val="21"/>
        </w:rPr>
      </w:pPr>
      <w:r>
        <w:rPr>
          <w:sz w:val="21"/>
          <w:szCs w:val="21"/>
        </w:rPr>
        <w:t>e al freddo toccherà aspettare con Sora Notte e Sora Fame,</w:t>
      </w:r>
    </w:p>
    <w:p>
      <w:pPr>
        <w:pStyle w:val="Chords"/>
        <w:rPr>
          <w:sz w:val="21"/>
          <w:szCs w:val="21"/>
        </w:rPr>
      </w:pPr>
      <w:r>
        <w:rPr>
          <w:sz w:val="21"/>
          <w:szCs w:val="21"/>
        </w:rPr>
        <w:t>MI                          SOL#-</w:t>
      </w:r>
    </w:p>
    <w:p>
      <w:pPr>
        <w:pStyle w:val="Lyrics"/>
        <w:rPr>
          <w:sz w:val="21"/>
          <w:szCs w:val="21"/>
        </w:rPr>
      </w:pPr>
      <w:r>
        <w:rPr>
          <w:sz w:val="21"/>
          <w:szCs w:val="21"/>
        </w:rPr>
        <w:t>e se sapremo pazientare, bagnati, stanchi e  bastonati,</w:t>
      </w:r>
    </w:p>
    <w:p>
      <w:pPr>
        <w:pStyle w:val="Chords"/>
        <w:rPr>
          <w:sz w:val="21"/>
          <w:szCs w:val="21"/>
        </w:rPr>
      </w:pPr>
      <w:r>
        <w:rPr>
          <w:sz w:val="21"/>
          <w:szCs w:val="21"/>
        </w:rPr>
        <w:t>LA</w:t>
      </w:r>
    </w:p>
    <w:p>
      <w:pPr>
        <w:pStyle w:val="Lyrics"/>
        <w:rPr>
          <w:sz w:val="21"/>
          <w:szCs w:val="21"/>
        </w:rPr>
      </w:pPr>
      <w:r>
        <w:rPr>
          <w:sz w:val="21"/>
          <w:szCs w:val="21"/>
        </w:rPr>
        <w:t>pensando che così Dio vuole</w:t>
      </w:r>
    </w:p>
    <w:p>
      <w:pPr>
        <w:pStyle w:val="Chords"/>
        <w:rPr>
          <w:sz w:val="21"/>
          <w:szCs w:val="21"/>
        </w:rPr>
      </w:pPr>
      <w:r>
        <w:rPr>
          <w:sz w:val="21"/>
          <w:szCs w:val="21"/>
        </w:rPr>
        <w:t>SI</w:t>
      </w:r>
    </w:p>
    <w:p>
      <w:pPr>
        <w:pStyle w:val="Lyrics"/>
        <w:rPr>
          <w:sz w:val="21"/>
          <w:szCs w:val="21"/>
        </w:rPr>
      </w:pPr>
      <w:r>
        <w:rPr>
          <w:sz w:val="21"/>
          <w:szCs w:val="21"/>
        </w:rPr>
        <w:t>e il male trasformarlo in bene</w:t>
      </w:r>
    </w:p>
    <w:p>
      <w:pPr>
        <w:pStyle w:val="Chords"/>
        <w:rPr>
          <w:sz w:val="21"/>
          <w:szCs w:val="21"/>
        </w:rPr>
      </w:pPr>
      <w:r>
        <w:rPr>
          <w:sz w:val="21"/>
          <w:szCs w:val="21"/>
        </w:rPr>
        <w:t>MI        SOL#- LA    SI</w:t>
      </w:r>
    </w:p>
    <w:p>
      <w:pPr>
        <w:pStyle w:val="Lyrics"/>
        <w:rPr>
          <w:sz w:val="21"/>
          <w:szCs w:val="21"/>
        </w:rPr>
      </w:pPr>
      <w:r>
        <w:rPr>
          <w:sz w:val="21"/>
          <w:szCs w:val="21"/>
        </w:rPr>
        <w:t>Tu scrivi che questa è</w:t>
      </w:r>
    </w:p>
    <w:p>
      <w:pPr>
        <w:pStyle w:val="Chords"/>
        <w:rPr>
          <w:sz w:val="21"/>
          <w:szCs w:val="21"/>
        </w:rPr>
      </w:pPr>
      <w:r>
        <w:rPr>
          <w:sz w:val="21"/>
          <w:szCs w:val="21"/>
        </w:rPr>
        <w:t>MI                 SOL#-</w:t>
      </w:r>
    </w:p>
    <w:p>
      <w:pPr>
        <w:pStyle w:val="Lyrics"/>
        <w:rPr>
          <w:sz w:val="21"/>
          <w:szCs w:val="21"/>
        </w:rPr>
      </w:pPr>
      <w:r>
        <w:rPr>
          <w:sz w:val="21"/>
          <w:szCs w:val="21"/>
        </w:rPr>
        <w:t xml:space="preserve">perfetta letizia, perfetta letizia, </w:t>
      </w:r>
    </w:p>
    <w:p>
      <w:pPr>
        <w:pStyle w:val="Chords"/>
        <w:rPr>
          <w:sz w:val="21"/>
          <w:szCs w:val="21"/>
        </w:rPr>
      </w:pPr>
      <w:r>
        <w:rPr>
          <w:sz w:val="21"/>
          <w:szCs w:val="21"/>
        </w:rPr>
        <w:t>LA                    SI</w:t>
      </w:r>
    </w:p>
    <w:p>
      <w:pPr>
        <w:pStyle w:val="Lyrics"/>
        <w:rPr>
          <w:sz w:val="21"/>
          <w:szCs w:val="21"/>
        </w:rPr>
      </w:pPr>
      <w:r>
        <w:rPr>
          <w:sz w:val="21"/>
          <w:szCs w:val="21"/>
        </w:rPr>
        <w:t>perfetta letizia ah, ah perfetta letizia</w:t>
      </w:r>
    </w:p>
    <w:p>
      <w:pPr>
        <w:pStyle w:val="Chords"/>
        <w:rPr>
          <w:sz w:val="21"/>
          <w:szCs w:val="21"/>
        </w:rPr>
      </w:pPr>
      <w:r>
        <w:rPr>
          <w:sz w:val="21"/>
          <w:szCs w:val="21"/>
        </w:rPr>
        <w:t>MI                 SOL#-</w:t>
      </w:r>
    </w:p>
    <w:p>
      <w:pPr>
        <w:pStyle w:val="Lyrics"/>
        <w:rPr>
          <w:sz w:val="21"/>
          <w:szCs w:val="21"/>
        </w:rPr>
      </w:pPr>
      <w:r>
        <w:rPr>
          <w:sz w:val="21"/>
          <w:szCs w:val="21"/>
        </w:rPr>
        <w:t>perfetta letizia, perfetta letizia,</w:t>
      </w:r>
    </w:p>
    <w:p>
      <w:pPr>
        <w:pStyle w:val="Chords"/>
        <w:rPr>
          <w:sz w:val="21"/>
          <w:szCs w:val="21"/>
        </w:rPr>
      </w:pPr>
      <w:r>
        <w:rPr>
          <w:sz w:val="21"/>
          <w:szCs w:val="21"/>
        </w:rPr>
        <w:t xml:space="preserve"> </w:t>
      </w:r>
      <w:r>
        <w:rPr>
          <w:sz w:val="21"/>
          <w:szCs w:val="21"/>
        </w:rPr>
        <w:t xml:space="preserve">LA                    SI </w:t>
      </w:r>
    </w:p>
    <w:p>
      <w:pPr>
        <w:pStyle w:val="Lyrics"/>
        <w:rPr>
          <w:sz w:val="21"/>
          <w:szCs w:val="21"/>
        </w:rPr>
      </w:pPr>
      <w:r>
        <w:rPr>
          <w:sz w:val="21"/>
          <w:szCs w:val="21"/>
        </w:rPr>
        <w:t>perfetta letizia ah, ah perfetta letizia</w:t>
      </w:r>
    </w:p>
    <w:p>
      <w:pPr>
        <w:pStyle w:val="Heading2"/>
        <w:spacing w:before="0" w:after="200"/>
        <w:rPr/>
      </w:pPr>
      <w:bookmarkStart w:id="335" w:name="__RefHeading___Toc6728_1976528581"/>
      <w:bookmarkStart w:id="336" w:name="_Toc1026906463"/>
      <w:bookmarkStart w:id="337" w:name="_Toc275131675"/>
      <w:bookmarkStart w:id="338" w:name="_Toc491822135"/>
      <w:bookmarkEnd w:id="335"/>
      <w:r>
        <w:rPr/>
        <w:t>80 - Preghiera</w:t>
      </w:r>
      <w:bookmarkEnd w:id="336"/>
      <w:bookmarkEnd w:id="337"/>
      <w:bookmarkEnd w:id="338"/>
    </w:p>
    <w:p>
      <w:pPr>
        <w:pStyle w:val="Chords"/>
        <w:rPr/>
      </w:pPr>
      <w:r>
        <w:rPr/>
        <w:t>RE                     SOL</w:t>
      </w:r>
    </w:p>
    <w:p>
      <w:pPr>
        <w:pStyle w:val="Lyrics"/>
        <w:rPr/>
      </w:pPr>
      <w:r>
        <w:rPr/>
        <w:t>T'ho chiesto, Signore, forza</w:t>
      </w:r>
    </w:p>
    <w:p>
      <w:pPr>
        <w:pStyle w:val="Chords"/>
        <w:rPr/>
      </w:pPr>
      <w:r>
        <w:rPr/>
        <w:t xml:space="preserve"> </w:t>
      </w:r>
      <w:r>
        <w:rPr/>
        <w:t>LA                 RE</w:t>
      </w:r>
    </w:p>
    <w:p>
      <w:pPr>
        <w:pStyle w:val="Lyrics"/>
        <w:rPr/>
      </w:pPr>
      <w:r>
        <w:rPr/>
        <w:t>per compiere grandi imprese</w:t>
      </w:r>
    </w:p>
    <w:p>
      <w:pPr>
        <w:pStyle w:val="Chords"/>
        <w:rPr/>
      </w:pPr>
      <w:r>
        <w:rPr/>
        <w:t>SI-                 MI-</w:t>
      </w:r>
    </w:p>
    <w:p>
      <w:pPr>
        <w:pStyle w:val="Lyrics"/>
        <w:rPr/>
      </w:pPr>
      <w:r>
        <w:rPr/>
        <w:t>ma tu mi hai reso debole,</w:t>
      </w:r>
    </w:p>
    <w:p>
      <w:pPr>
        <w:pStyle w:val="Chords"/>
        <w:rPr/>
      </w:pPr>
      <w:r>
        <w:rPr/>
        <w:t xml:space="preserve"> </w:t>
      </w:r>
      <w:r>
        <w:rPr/>
        <w:t>LA               RE</w:t>
      </w:r>
    </w:p>
    <w:p>
      <w:pPr>
        <w:pStyle w:val="Lyrics"/>
        <w:rPr/>
      </w:pPr>
      <w:r>
        <w:rPr/>
        <w:t>perchè divenissi umile.</w:t>
      </w:r>
    </w:p>
    <w:p>
      <w:pPr>
        <w:pStyle w:val="Lyrics"/>
        <w:rPr/>
      </w:pPr>
      <w:r>
        <w:rPr/>
      </w:r>
    </w:p>
    <w:p>
      <w:pPr>
        <w:pStyle w:val="Chords"/>
        <w:rPr/>
      </w:pPr>
      <w:r>
        <w:rPr/>
        <w:t>RE                     SOL</w:t>
      </w:r>
    </w:p>
    <w:p>
      <w:pPr>
        <w:pStyle w:val="Lyrics"/>
        <w:rPr/>
      </w:pPr>
      <w:r>
        <w:rPr/>
        <w:t>T'ho chiesto salute e libertà</w:t>
      </w:r>
    </w:p>
    <w:p>
      <w:pPr>
        <w:pStyle w:val="Chords"/>
        <w:rPr/>
      </w:pPr>
      <w:r>
        <w:rPr/>
        <w:t xml:space="preserve"> </w:t>
      </w:r>
      <w:r>
        <w:rPr/>
        <w:t>LA                 RE</w:t>
      </w:r>
    </w:p>
    <w:p>
      <w:pPr>
        <w:pStyle w:val="Lyrics"/>
        <w:rPr/>
      </w:pPr>
      <w:r>
        <w:rPr/>
        <w:t>per fare cose buone,</w:t>
      </w:r>
    </w:p>
    <w:p>
      <w:pPr>
        <w:pStyle w:val="Chords"/>
        <w:rPr/>
      </w:pPr>
      <w:r>
        <w:rPr/>
        <w:t>SI-                 MI-</w:t>
      </w:r>
    </w:p>
    <w:p>
      <w:pPr>
        <w:pStyle w:val="Lyrics"/>
        <w:rPr/>
      </w:pPr>
      <w:r>
        <w:rPr/>
        <w:t>m’hai dato infermità,</w:t>
      </w:r>
    </w:p>
    <w:p>
      <w:pPr>
        <w:pStyle w:val="Chords"/>
        <w:rPr/>
      </w:pPr>
      <w:r>
        <w:rPr/>
        <w:t xml:space="preserve"> </w:t>
      </w:r>
      <w:r>
        <w:rPr/>
        <w:t>LA               RE</w:t>
      </w:r>
    </w:p>
    <w:p>
      <w:pPr>
        <w:pStyle w:val="Lyrics"/>
        <w:rPr/>
      </w:pPr>
      <w:r>
        <w:rPr/>
        <w:t>per fare cose migliori.</w:t>
      </w:r>
    </w:p>
    <w:p>
      <w:pPr>
        <w:pStyle w:val="Lyrics"/>
        <w:rPr/>
      </w:pPr>
      <w:r>
        <w:rPr/>
      </w:r>
    </w:p>
    <w:p>
      <w:pPr>
        <w:pStyle w:val="Chords"/>
        <w:rPr/>
      </w:pPr>
      <w:r>
        <w:rPr/>
        <w:t>RE                     SOL</w:t>
      </w:r>
    </w:p>
    <w:p>
      <w:pPr>
        <w:pStyle w:val="Lyrics"/>
        <w:rPr/>
      </w:pPr>
      <w:r>
        <w:rPr/>
        <w:t>T'ho chiesto ricchezza,</w:t>
      </w:r>
    </w:p>
    <w:p>
      <w:pPr>
        <w:pStyle w:val="Chords"/>
        <w:rPr/>
      </w:pPr>
      <w:r>
        <w:rPr/>
        <w:t xml:space="preserve"> </w:t>
      </w:r>
      <w:r>
        <w:rPr/>
        <w:t>LA                 RE</w:t>
      </w:r>
    </w:p>
    <w:p>
      <w:pPr>
        <w:pStyle w:val="Lyrics"/>
        <w:rPr/>
      </w:pPr>
      <w:r>
        <w:rPr/>
        <w:t>per essere felice,</w:t>
      </w:r>
    </w:p>
    <w:p>
      <w:pPr>
        <w:pStyle w:val="Chords"/>
        <w:rPr/>
      </w:pPr>
      <w:r>
        <w:rPr/>
        <w:t>SI-                 MI-</w:t>
      </w:r>
    </w:p>
    <w:p>
      <w:pPr>
        <w:pStyle w:val="Lyrics"/>
        <w:rPr/>
      </w:pPr>
      <w:r>
        <w:rPr/>
        <w:t>t’ho chiesto potenza</w:t>
      </w:r>
    </w:p>
    <w:p>
      <w:pPr>
        <w:pStyle w:val="Chords"/>
        <w:rPr/>
      </w:pPr>
      <w:r>
        <w:rPr/>
        <w:t xml:space="preserve"> </w:t>
      </w:r>
      <w:r>
        <w:rPr/>
        <w:t>LA               RE</w:t>
      </w:r>
    </w:p>
    <w:p>
      <w:pPr>
        <w:pStyle w:val="Lyrics"/>
        <w:rPr/>
      </w:pPr>
      <w:r>
        <w:rPr/>
        <w:t>per avere lode dagli uomini.</w:t>
      </w:r>
    </w:p>
    <w:p>
      <w:pPr>
        <w:pStyle w:val="Lyrics"/>
        <w:rPr/>
      </w:pPr>
      <w:r>
        <w:rPr/>
      </w:r>
    </w:p>
    <w:p>
      <w:pPr>
        <w:pStyle w:val="Chords"/>
        <w:rPr/>
      </w:pPr>
      <w:r>
        <w:rPr/>
        <w:t>RE                     SOL</w:t>
      </w:r>
    </w:p>
    <w:p>
      <w:pPr>
        <w:pStyle w:val="Lyrics"/>
        <w:rPr/>
      </w:pPr>
      <w:r>
        <w:rPr/>
        <w:t>T'ho chiesto le cose tutte</w:t>
      </w:r>
    </w:p>
    <w:p>
      <w:pPr>
        <w:pStyle w:val="Chords"/>
        <w:rPr/>
      </w:pPr>
      <w:r>
        <w:rPr/>
        <w:t xml:space="preserve"> </w:t>
      </w:r>
      <w:r>
        <w:rPr/>
        <w:t>LA                 RE</w:t>
      </w:r>
    </w:p>
    <w:p>
      <w:pPr>
        <w:pStyle w:val="Lyrics"/>
        <w:rPr/>
      </w:pPr>
      <w:r>
        <w:rPr/>
        <w:t>per godere la vita,</w:t>
      </w:r>
    </w:p>
    <w:p>
      <w:pPr>
        <w:pStyle w:val="Chords"/>
        <w:rPr/>
      </w:pPr>
      <w:r>
        <w:rPr/>
        <w:t>SI-                 MI-</w:t>
      </w:r>
    </w:p>
    <w:p>
      <w:pPr>
        <w:pStyle w:val="Lyrics"/>
        <w:rPr/>
      </w:pPr>
      <w:r>
        <w:rPr/>
        <w:t>m’hai dato la vita,</w:t>
      </w:r>
    </w:p>
    <w:p>
      <w:pPr>
        <w:pStyle w:val="Chords"/>
        <w:rPr/>
      </w:pPr>
      <w:r>
        <w:rPr/>
        <w:t xml:space="preserve"> </w:t>
      </w:r>
      <w:r>
        <w:rPr/>
        <w:t>LA               RE</w:t>
      </w:r>
    </w:p>
    <w:p>
      <w:pPr>
        <w:pStyle w:val="Lyrics"/>
        <w:rPr/>
      </w:pPr>
      <w:r>
        <w:rPr/>
        <w:t>per godere tutte le cose.</w:t>
      </w:r>
    </w:p>
    <w:p>
      <w:pPr>
        <w:pStyle w:val="Lyrics"/>
        <w:rPr/>
      </w:pPr>
      <w:r>
        <w:rPr/>
      </w:r>
    </w:p>
    <w:p>
      <w:pPr>
        <w:pStyle w:val="Chords"/>
        <w:rPr/>
      </w:pPr>
      <w:r>
        <w:rPr/>
        <w:t>RE                     SOL</w:t>
      </w:r>
    </w:p>
    <w:p>
      <w:pPr>
        <w:pStyle w:val="Lyrics"/>
        <w:rPr/>
      </w:pPr>
      <w:r>
        <w:rPr/>
        <w:t>M'hai dato povertà,</w:t>
      </w:r>
    </w:p>
    <w:p>
      <w:pPr>
        <w:pStyle w:val="Chords"/>
        <w:rPr/>
      </w:pPr>
      <w:r>
        <w:rPr/>
        <w:t xml:space="preserve"> </w:t>
      </w:r>
      <w:r>
        <w:rPr/>
        <w:t>LA                 RE</w:t>
      </w:r>
    </w:p>
    <w:p>
      <w:pPr>
        <w:pStyle w:val="Lyrics"/>
        <w:rPr/>
      </w:pPr>
      <w:r>
        <w:rPr/>
        <w:t>perchè divenissi saggio,</w:t>
      </w:r>
    </w:p>
    <w:p>
      <w:pPr>
        <w:pStyle w:val="Chords"/>
        <w:rPr/>
      </w:pPr>
      <w:r>
        <w:rPr/>
        <w:t>SI-                 MI-</w:t>
      </w:r>
    </w:p>
    <w:p>
      <w:pPr>
        <w:pStyle w:val="Lyrics"/>
        <w:rPr/>
      </w:pPr>
      <w:r>
        <w:rPr/>
        <w:t>m'hai dato debolezza</w:t>
      </w:r>
    </w:p>
    <w:p>
      <w:pPr>
        <w:pStyle w:val="Chords"/>
        <w:rPr/>
      </w:pPr>
      <w:r>
        <w:rPr/>
        <w:t xml:space="preserve"> </w:t>
      </w:r>
      <w:r>
        <w:rPr/>
        <w:t>LA               RE</w:t>
      </w:r>
    </w:p>
    <w:p>
      <w:pPr>
        <w:pStyle w:val="Lyrics"/>
        <w:rPr/>
      </w:pPr>
      <w:r>
        <w:rPr/>
        <w:t>perchè ritornassi da te.</w:t>
      </w:r>
    </w:p>
    <w:p>
      <w:pPr>
        <w:pStyle w:val="Lyrics"/>
        <w:rPr/>
      </w:pPr>
      <w:r>
        <w:rPr/>
      </w:r>
    </w:p>
    <w:p>
      <w:pPr>
        <w:pStyle w:val="Chords"/>
        <w:rPr/>
      </w:pPr>
      <w:r>
        <w:rPr/>
        <w:t>RE                     SOL</w:t>
      </w:r>
    </w:p>
    <w:p>
      <w:pPr>
        <w:pStyle w:val="Lyrics"/>
        <w:rPr/>
      </w:pPr>
      <w:r>
        <w:rPr/>
        <w:t>Niente di quanto t’ho chiesto,</w:t>
      </w:r>
    </w:p>
    <w:p>
      <w:pPr>
        <w:pStyle w:val="Chords"/>
        <w:rPr/>
      </w:pPr>
      <w:r>
        <w:rPr/>
        <w:t xml:space="preserve"> </w:t>
      </w:r>
      <w:r>
        <w:rPr/>
        <w:t>LA                 RE</w:t>
      </w:r>
    </w:p>
    <w:p>
      <w:pPr>
        <w:pStyle w:val="Lyrics"/>
        <w:rPr/>
      </w:pPr>
      <w:r>
        <w:rPr/>
        <w:t>Signore ho ricevuto</w:t>
      </w:r>
    </w:p>
    <w:p>
      <w:pPr>
        <w:pStyle w:val="Chords"/>
        <w:rPr/>
      </w:pPr>
      <w:r>
        <w:rPr/>
        <w:t>SI-                 MI-</w:t>
      </w:r>
    </w:p>
    <w:p>
      <w:pPr>
        <w:pStyle w:val="Lyrics"/>
        <w:rPr/>
      </w:pPr>
      <w:r>
        <w:rPr/>
        <w:t>ma, ogni mio desiderio profondo</w:t>
      </w:r>
    </w:p>
    <w:p>
      <w:pPr>
        <w:pStyle w:val="Chords"/>
        <w:rPr/>
      </w:pPr>
      <w:r>
        <w:rPr/>
        <w:t xml:space="preserve"> </w:t>
      </w:r>
      <w:r>
        <w:rPr/>
        <w:t>LA               RE</w:t>
      </w:r>
    </w:p>
    <w:p>
      <w:pPr>
        <w:pStyle w:val="Lyrics"/>
        <w:rPr/>
      </w:pPr>
      <w:r>
        <w:rPr/>
        <w:t>è stato esaudito.</w:t>
      </w:r>
    </w:p>
    <w:p>
      <w:pPr>
        <w:pStyle w:val="Lyrics"/>
        <w:rPr/>
      </w:pPr>
      <w:r>
        <w:rPr/>
      </w:r>
    </w:p>
    <w:p>
      <w:pPr>
        <w:pStyle w:val="Chords"/>
        <w:rPr/>
      </w:pPr>
      <w:r>
        <w:rPr/>
        <w:t>RE                     SOL</w:t>
      </w:r>
    </w:p>
    <w:p>
      <w:pPr>
        <w:pStyle w:val="Lyrics"/>
        <w:rPr/>
      </w:pPr>
      <w:r>
        <w:rPr/>
        <w:t>Alle mie preghiere non dette</w:t>
      </w:r>
    </w:p>
    <w:p>
      <w:pPr>
        <w:pStyle w:val="Chords"/>
        <w:rPr/>
      </w:pPr>
      <w:r>
        <w:rPr/>
        <w:t xml:space="preserve"> </w:t>
      </w:r>
      <w:r>
        <w:rPr/>
        <w:t>LA                 RE</w:t>
      </w:r>
    </w:p>
    <w:p>
      <w:pPr>
        <w:pStyle w:val="Lyrics"/>
        <w:rPr/>
      </w:pPr>
      <w:r>
        <w:rPr/>
        <w:t>Tu hai dato risposta,</w:t>
      </w:r>
    </w:p>
    <w:p>
      <w:pPr>
        <w:pStyle w:val="Chords"/>
        <w:rPr/>
      </w:pPr>
      <w:r>
        <w:rPr/>
        <w:t>SI-                MI-</w:t>
      </w:r>
    </w:p>
    <w:p>
      <w:pPr>
        <w:pStyle w:val="Lyrics"/>
        <w:rPr/>
      </w:pPr>
      <w:r>
        <w:rPr/>
        <w:t>io ti ringrazio o mio Signore</w:t>
      </w:r>
    </w:p>
    <w:p>
      <w:pPr>
        <w:pStyle w:val="Chords"/>
        <w:rPr/>
      </w:pPr>
      <w:r>
        <w:rPr/>
        <w:t xml:space="preserve"> </w:t>
      </w:r>
      <w:r>
        <w:rPr/>
        <w:t>LA               RE</w:t>
      </w:r>
    </w:p>
    <w:p>
      <w:pPr>
        <w:pStyle w:val="Lyrics"/>
        <w:rPr/>
      </w:pPr>
      <w:r>
        <w:rPr/>
        <w:t>e ti rendo il mio cuore</w:t>
      </w:r>
    </w:p>
    <w:p>
      <w:pPr>
        <w:pStyle w:val="Normal"/>
        <w:rPr/>
      </w:pPr>
      <w:r>
        <w:rPr/>
      </w:r>
      <w:r>
        <w:br w:type="page"/>
      </w:r>
    </w:p>
    <w:p>
      <w:pPr>
        <w:pStyle w:val="Heading2"/>
        <w:spacing w:before="0" w:after="200"/>
        <w:rPr/>
      </w:pPr>
      <w:bookmarkStart w:id="339" w:name="__RefHeading___Toc6730_1976528581"/>
      <w:bookmarkStart w:id="340" w:name="_Toc1224335692"/>
      <w:bookmarkStart w:id="341" w:name="_Toc582878882"/>
      <w:bookmarkStart w:id="342" w:name="_Toc1311902131"/>
      <w:bookmarkEnd w:id="339"/>
      <w:r>
        <w:rPr/>
        <w:t>81 - Quale gioia</w:t>
      </w:r>
      <w:bookmarkEnd w:id="340"/>
      <w:bookmarkEnd w:id="341"/>
      <w:bookmarkEnd w:id="342"/>
    </w:p>
    <w:p>
      <w:pPr>
        <w:pStyle w:val="Chords"/>
        <w:rPr/>
      </w:pPr>
      <w:r>
        <w:rPr/>
        <w:t>SOL    RE      LA-   DO</w:t>
      </w:r>
    </w:p>
    <w:p>
      <w:pPr>
        <w:pStyle w:val="Lyrics"/>
        <w:rPr/>
      </w:pPr>
      <w:r>
        <w:rPr/>
        <w:t>Quale gioia, mi dissero:</w:t>
      </w:r>
    </w:p>
    <w:p>
      <w:pPr>
        <w:pStyle w:val="Chords"/>
        <w:rPr/>
      </w:pPr>
      <w:r>
        <w:rPr/>
        <w:t>SOL  RE LA-      DO  RE</w:t>
      </w:r>
    </w:p>
    <w:p>
      <w:pPr>
        <w:pStyle w:val="Lyrics"/>
        <w:rPr/>
      </w:pPr>
      <w:r>
        <w:rPr/>
        <w:t>andremo alla casa del Signore.</w:t>
      </w:r>
    </w:p>
    <w:p>
      <w:pPr>
        <w:pStyle w:val="Chords"/>
        <w:rPr/>
      </w:pPr>
      <w:r>
        <w:rPr/>
        <w:t>SOL    RE   LA-      DO</w:t>
      </w:r>
    </w:p>
    <w:p>
      <w:pPr>
        <w:pStyle w:val="Lyrics"/>
        <w:rPr/>
      </w:pPr>
      <w:r>
        <w:rPr/>
        <w:t>Ora i piedi, o Gerusalemme,</w:t>
      </w:r>
    </w:p>
    <w:p>
      <w:pPr>
        <w:pStyle w:val="Chords"/>
        <w:rPr/>
      </w:pPr>
      <w:r>
        <w:rPr/>
        <w:t>SOL      RE       SOL</w:t>
      </w:r>
    </w:p>
    <w:p>
      <w:pPr>
        <w:pStyle w:val="Lyrics"/>
        <w:rPr/>
      </w:pPr>
      <w:r>
        <w:rPr/>
        <w:t>si fermano davanti a Te.</w:t>
      </w:r>
    </w:p>
    <w:p>
      <w:pPr>
        <w:pStyle w:val="Lyrics"/>
        <w:rPr/>
      </w:pPr>
      <w:r>
        <w:rPr/>
      </w:r>
    </w:p>
    <w:p>
      <w:pPr>
        <w:pStyle w:val="Chords"/>
        <w:rPr/>
      </w:pPr>
      <w:r>
        <w:rPr/>
        <w:t>SOL    RE    LA-     DO     RE7</w:t>
      </w:r>
    </w:p>
    <w:p>
      <w:pPr>
        <w:pStyle w:val="Lyrics"/>
        <w:rPr/>
      </w:pPr>
      <w:r>
        <w:rPr/>
        <w:t>Ora Gerusalemme è ricostruita,</w:t>
      </w:r>
    </w:p>
    <w:p>
      <w:pPr>
        <w:pStyle w:val="Chords"/>
        <w:rPr/>
      </w:pPr>
      <w:r>
        <w:rPr/>
        <w:t>SOL          RE   LA- DO RE7</w:t>
      </w:r>
    </w:p>
    <w:p>
      <w:pPr>
        <w:pStyle w:val="Lyrics"/>
        <w:rPr/>
      </w:pPr>
      <w:r>
        <w:rPr/>
        <w:t>come città salda, forte e unita.</w:t>
      </w:r>
    </w:p>
    <w:p>
      <w:pPr>
        <w:pStyle w:val="Chords"/>
        <w:rPr/>
      </w:pPr>
      <w:r>
        <w:rPr/>
        <w:t>SOL    RE    LA-     DO     RE7</w:t>
      </w:r>
    </w:p>
    <w:p>
      <w:pPr>
        <w:pStyle w:val="Lyrics"/>
        <w:rPr/>
      </w:pPr>
      <w:r>
        <w:rPr/>
        <w:t>Salgono insieme le tribù di Jahvè</w:t>
      </w:r>
    </w:p>
    <w:p>
      <w:pPr>
        <w:pStyle w:val="Chords"/>
        <w:rPr/>
      </w:pPr>
      <w:r>
        <w:rPr/>
        <w:t>SOL          RE   LA- DO RE7</w:t>
      </w:r>
    </w:p>
    <w:p>
      <w:pPr>
        <w:pStyle w:val="Lyrics"/>
        <w:rPr/>
      </w:pPr>
      <w:r>
        <w:rPr/>
        <w:t>per lodare il nome del Signore d’Israele.</w:t>
      </w:r>
    </w:p>
    <w:p>
      <w:pPr>
        <w:pStyle w:val="Lyrics"/>
        <w:rPr/>
      </w:pPr>
      <w:r>
        <w:rPr/>
      </w:r>
    </w:p>
    <w:p>
      <w:pPr>
        <w:pStyle w:val="Chords"/>
        <w:rPr/>
      </w:pPr>
      <w:r>
        <w:rPr/>
        <w:t>SOL    RE    LA-     DO     RE7</w:t>
      </w:r>
    </w:p>
    <w:p>
      <w:pPr>
        <w:pStyle w:val="Lyrics"/>
        <w:rPr/>
      </w:pPr>
      <w:r>
        <w:rPr/>
        <w:t>Là sono posti i seggi della sua giustizia,</w:t>
      </w:r>
    </w:p>
    <w:p>
      <w:pPr>
        <w:pStyle w:val="Chords"/>
        <w:rPr/>
      </w:pPr>
      <w:r>
        <w:rPr/>
        <w:t>SOL          RE   LA- DO RE7</w:t>
      </w:r>
    </w:p>
    <w:p>
      <w:pPr>
        <w:pStyle w:val="Lyrics"/>
        <w:rPr/>
      </w:pPr>
      <w:r>
        <w:rPr/>
        <w:t>i seggi della casa di Davide.</w:t>
      </w:r>
    </w:p>
    <w:p>
      <w:pPr>
        <w:pStyle w:val="Lyrics"/>
        <w:rPr/>
      </w:pPr>
      <w:r>
        <w:rPr/>
      </w:r>
    </w:p>
    <w:p>
      <w:pPr>
        <w:pStyle w:val="Chords"/>
        <w:rPr/>
      </w:pPr>
      <w:r>
        <w:rPr/>
        <w:t>SOL    RE    LA-     DO     RE7</w:t>
      </w:r>
    </w:p>
    <w:p>
      <w:pPr>
        <w:pStyle w:val="Lyrics"/>
        <w:rPr/>
      </w:pPr>
      <w:r>
        <w:rPr/>
        <w:t>Domandate pace per Gerusalemme,</w:t>
      </w:r>
    </w:p>
    <w:p>
      <w:pPr>
        <w:pStyle w:val="Chords"/>
        <w:rPr/>
      </w:pPr>
      <w:r>
        <w:rPr/>
        <w:t>SOL          RE   LA- DO RE7</w:t>
      </w:r>
    </w:p>
    <w:p>
      <w:pPr>
        <w:pStyle w:val="Lyrics"/>
        <w:rPr/>
      </w:pPr>
      <w:r>
        <w:rPr/>
        <w:t>sia pace a chi ti ama, pace alle tue mura</w:t>
      </w:r>
    </w:p>
    <w:p>
      <w:pPr>
        <w:pStyle w:val="Lyrics"/>
        <w:rPr/>
      </w:pPr>
      <w:r>
        <w:rPr/>
      </w:r>
    </w:p>
    <w:p>
      <w:pPr>
        <w:pStyle w:val="Chords"/>
        <w:rPr/>
      </w:pPr>
      <w:r>
        <w:rPr/>
        <w:t>SOL    RE    LA-     DO     RE7</w:t>
      </w:r>
    </w:p>
    <w:p>
      <w:pPr>
        <w:pStyle w:val="Lyrics"/>
        <w:rPr/>
      </w:pPr>
      <w:r>
        <w:rPr/>
        <w:t>Su di Te sia pace, chiederò il tuo bene,</w:t>
      </w:r>
    </w:p>
    <w:p>
      <w:pPr>
        <w:pStyle w:val="Chords"/>
        <w:rPr/>
      </w:pPr>
      <w:r>
        <w:rPr/>
        <w:t>SOL          RE   LA- DO RE7</w:t>
      </w:r>
    </w:p>
    <w:p>
      <w:pPr>
        <w:pStyle w:val="Lyrics"/>
        <w:rPr/>
      </w:pPr>
      <w:r>
        <w:rPr/>
        <w:t>per la casa di Dio chiederò la gioia</w:t>
      </w:r>
    </w:p>
    <w:p>
      <w:pPr>
        <w:pStyle w:val="Chords"/>
        <w:rPr/>
      </w:pPr>
      <w:r>
        <w:rPr/>
      </w:r>
      <w:r>
        <w:br w:type="page"/>
      </w:r>
    </w:p>
    <w:p>
      <w:pPr>
        <w:pStyle w:val="Chords"/>
        <w:rPr/>
      </w:pPr>
      <w:r>
        <w:rPr/>
        <w:t>SOL    RE    LA-     DO     RE7</w:t>
      </w:r>
    </w:p>
    <w:p>
      <w:pPr>
        <w:pStyle w:val="Lyrics"/>
        <w:rPr/>
      </w:pPr>
      <w:r>
        <w:rPr/>
        <w:t>Noi siamo il tuo popolo, Egli è il nostro Dio:</w:t>
      </w:r>
    </w:p>
    <w:p>
      <w:pPr>
        <w:pStyle w:val="Chords"/>
        <w:rPr/>
      </w:pPr>
      <w:r>
        <w:rPr/>
        <w:t>SOL          RE   LA- DO RE7</w:t>
      </w:r>
    </w:p>
    <w:p>
      <w:pPr>
        <w:pStyle w:val="Lyrics"/>
        <w:rPr/>
      </w:pPr>
      <w:r>
        <w:rPr/>
        <w:t>possa rinnovarci la felicità.</w:t>
      </w:r>
    </w:p>
    <w:p>
      <w:pPr>
        <w:pStyle w:val="Lyrics"/>
        <w:rPr/>
      </w:pPr>
      <w:r>
        <w:rPr/>
      </w:r>
    </w:p>
    <w:p>
      <w:pPr>
        <w:pStyle w:val="Chords"/>
        <w:rPr>
          <w:sz w:val="44"/>
          <w:szCs w:val="44"/>
        </w:rPr>
      </w:pPr>
      <w:bookmarkStart w:id="343" w:name="_Toc968301649"/>
      <w:r>
        <w:rPr>
          <w:sz w:val="44"/>
          <w:szCs w:val="44"/>
        </w:rPr>
        <w:t>INNO ALL’AMORE</w:t>
      </w:r>
      <w:bookmarkEnd w:id="343"/>
    </w:p>
    <w:p>
      <w:pPr>
        <w:pStyle w:val="Lyrics"/>
        <w:rPr>
          <w:sz w:val="22"/>
          <w:szCs w:val="22"/>
        </w:rPr>
      </w:pPr>
      <w:r>
        <w:rPr>
          <w:sz w:val="21"/>
          <w:szCs w:val="21"/>
        </w:rPr>
        <w:t>Se anche parlassi le lingue degli uomini e degli angeli,</w:t>
      </w:r>
    </w:p>
    <w:p>
      <w:pPr>
        <w:pStyle w:val="Lyrics"/>
        <w:rPr>
          <w:sz w:val="21"/>
          <w:szCs w:val="21"/>
        </w:rPr>
      </w:pPr>
      <w:r>
        <w:rPr>
          <w:sz w:val="21"/>
          <w:szCs w:val="21"/>
        </w:rPr>
        <w:t>ma non avessi l'amore,</w:t>
      </w:r>
    </w:p>
    <w:p>
      <w:pPr>
        <w:pStyle w:val="Lyrics"/>
        <w:rPr>
          <w:sz w:val="21"/>
          <w:szCs w:val="21"/>
        </w:rPr>
      </w:pPr>
      <w:r>
        <w:rPr>
          <w:sz w:val="21"/>
          <w:szCs w:val="21"/>
        </w:rPr>
        <w:t>sarei come un bronzo che risuona</w:t>
      </w:r>
    </w:p>
    <w:p>
      <w:pPr>
        <w:pStyle w:val="Lyrics"/>
        <w:rPr>
          <w:sz w:val="21"/>
          <w:szCs w:val="21"/>
        </w:rPr>
      </w:pPr>
      <w:r>
        <w:rPr>
          <w:sz w:val="21"/>
          <w:szCs w:val="21"/>
        </w:rPr>
        <w:t>o un cembalo che tintinna.</w:t>
      </w:r>
    </w:p>
    <w:p>
      <w:pPr>
        <w:pStyle w:val="Lyrics"/>
        <w:rPr>
          <w:sz w:val="21"/>
          <w:szCs w:val="21"/>
        </w:rPr>
      </w:pPr>
      <w:r>
        <w:rPr>
          <w:sz w:val="21"/>
          <w:szCs w:val="21"/>
        </w:rPr>
        <w:t>E se avessi il dono della profezia</w:t>
      </w:r>
    </w:p>
    <w:p>
      <w:pPr>
        <w:pStyle w:val="Lyrics"/>
        <w:rPr>
          <w:sz w:val="21"/>
          <w:szCs w:val="21"/>
        </w:rPr>
      </w:pPr>
      <w:r>
        <w:rPr>
          <w:sz w:val="21"/>
          <w:szCs w:val="21"/>
        </w:rPr>
        <w:t>e conoscessi tutti i misteri e tutta la scienza,</w:t>
      </w:r>
    </w:p>
    <w:p>
      <w:pPr>
        <w:pStyle w:val="Lyrics"/>
        <w:rPr>
          <w:sz w:val="21"/>
          <w:szCs w:val="21"/>
        </w:rPr>
      </w:pPr>
      <w:r>
        <w:rPr>
          <w:sz w:val="21"/>
          <w:szCs w:val="21"/>
        </w:rPr>
        <w:t>e possedessi la pienezza della fede così da trasportare le montagne,</w:t>
      </w:r>
    </w:p>
    <w:p>
      <w:pPr>
        <w:pStyle w:val="Lyrics"/>
        <w:rPr>
          <w:sz w:val="21"/>
          <w:szCs w:val="21"/>
        </w:rPr>
      </w:pPr>
      <w:r>
        <w:rPr>
          <w:sz w:val="21"/>
          <w:szCs w:val="21"/>
        </w:rPr>
        <w:t>ma non avessi l'amore,</w:t>
      </w:r>
    </w:p>
    <w:p>
      <w:pPr>
        <w:pStyle w:val="Lyrics"/>
        <w:rPr>
          <w:sz w:val="21"/>
          <w:szCs w:val="21"/>
        </w:rPr>
      </w:pPr>
      <w:r>
        <w:rPr>
          <w:sz w:val="21"/>
          <w:szCs w:val="21"/>
        </w:rPr>
        <w:t>non sarei nulla.</w:t>
      </w:r>
    </w:p>
    <w:p>
      <w:pPr>
        <w:pStyle w:val="Lyrics"/>
        <w:rPr>
          <w:sz w:val="21"/>
          <w:szCs w:val="21"/>
        </w:rPr>
      </w:pPr>
      <w:r>
        <w:rPr>
          <w:sz w:val="21"/>
          <w:szCs w:val="21"/>
        </w:rPr>
        <w:t>E se anche distribuissi tutte le mie sostanze</w:t>
      </w:r>
    </w:p>
    <w:p>
      <w:pPr>
        <w:pStyle w:val="Lyrics"/>
        <w:rPr>
          <w:sz w:val="21"/>
          <w:szCs w:val="21"/>
        </w:rPr>
      </w:pPr>
      <w:r>
        <w:rPr>
          <w:sz w:val="21"/>
          <w:szCs w:val="21"/>
        </w:rPr>
        <w:t>e dessi il mio corpo per esser bruciato,</w:t>
      </w:r>
    </w:p>
    <w:p>
      <w:pPr>
        <w:pStyle w:val="Lyrics"/>
        <w:rPr>
          <w:sz w:val="21"/>
          <w:szCs w:val="21"/>
        </w:rPr>
      </w:pPr>
      <w:r>
        <w:rPr>
          <w:sz w:val="21"/>
          <w:szCs w:val="21"/>
        </w:rPr>
        <w:t>ma non avessi l'amore,</w:t>
      </w:r>
    </w:p>
    <w:p>
      <w:pPr>
        <w:pStyle w:val="Lyrics"/>
        <w:rPr>
          <w:sz w:val="21"/>
          <w:szCs w:val="21"/>
        </w:rPr>
      </w:pPr>
      <w:r>
        <w:rPr>
          <w:sz w:val="21"/>
          <w:szCs w:val="21"/>
        </w:rPr>
        <w:t>niente mi gioverebbe.</w:t>
      </w:r>
    </w:p>
    <w:p>
      <w:pPr>
        <w:pStyle w:val="Lyrics"/>
        <w:rPr>
          <w:sz w:val="21"/>
          <w:szCs w:val="21"/>
        </w:rPr>
      </w:pPr>
      <w:r>
        <w:rPr>
          <w:sz w:val="21"/>
          <w:szCs w:val="21"/>
        </w:rPr>
        <w:t>L'amore è paziente,</w:t>
      </w:r>
    </w:p>
    <w:p>
      <w:pPr>
        <w:pStyle w:val="Lyrics"/>
        <w:rPr>
          <w:sz w:val="21"/>
          <w:szCs w:val="21"/>
        </w:rPr>
      </w:pPr>
      <w:r>
        <w:rPr>
          <w:sz w:val="21"/>
          <w:szCs w:val="21"/>
        </w:rPr>
        <w:t>è benigno l'amore;</w:t>
      </w:r>
    </w:p>
    <w:p>
      <w:pPr>
        <w:pStyle w:val="Lyrics"/>
        <w:rPr>
          <w:sz w:val="21"/>
          <w:szCs w:val="21"/>
        </w:rPr>
      </w:pPr>
      <w:r>
        <w:rPr>
          <w:sz w:val="21"/>
          <w:szCs w:val="21"/>
        </w:rPr>
        <w:t>non è invidioso l'amore,</w:t>
      </w:r>
    </w:p>
    <w:p>
      <w:pPr>
        <w:pStyle w:val="Lyrics"/>
        <w:rPr>
          <w:sz w:val="21"/>
          <w:szCs w:val="21"/>
        </w:rPr>
      </w:pPr>
      <w:r>
        <w:rPr>
          <w:sz w:val="21"/>
          <w:szCs w:val="21"/>
        </w:rPr>
        <w:t>non si vanta,</w:t>
      </w:r>
    </w:p>
    <w:p>
      <w:pPr>
        <w:pStyle w:val="Lyrics"/>
        <w:rPr>
          <w:sz w:val="21"/>
          <w:szCs w:val="21"/>
        </w:rPr>
      </w:pPr>
      <w:r>
        <w:rPr>
          <w:sz w:val="21"/>
          <w:szCs w:val="21"/>
        </w:rPr>
        <w:t>non si gonfia,</w:t>
      </w:r>
    </w:p>
    <w:p>
      <w:pPr>
        <w:pStyle w:val="Lyrics"/>
        <w:rPr>
          <w:sz w:val="21"/>
          <w:szCs w:val="21"/>
        </w:rPr>
      </w:pPr>
      <w:r>
        <w:rPr>
          <w:sz w:val="21"/>
          <w:szCs w:val="21"/>
        </w:rPr>
        <w:t>non manca di rispetto,</w:t>
      </w:r>
    </w:p>
    <w:p>
      <w:pPr>
        <w:pStyle w:val="Lyrics"/>
        <w:rPr>
          <w:sz w:val="21"/>
          <w:szCs w:val="21"/>
        </w:rPr>
      </w:pPr>
      <w:r>
        <w:rPr>
          <w:sz w:val="21"/>
          <w:szCs w:val="21"/>
        </w:rPr>
        <w:t>non cerca il suo interesse,</w:t>
      </w:r>
    </w:p>
    <w:p>
      <w:pPr>
        <w:pStyle w:val="Lyrics"/>
        <w:rPr>
          <w:sz w:val="21"/>
          <w:szCs w:val="21"/>
        </w:rPr>
      </w:pPr>
      <w:r>
        <w:rPr>
          <w:sz w:val="21"/>
          <w:szCs w:val="21"/>
        </w:rPr>
        <w:t>non si adira,</w:t>
      </w:r>
    </w:p>
    <w:p>
      <w:pPr>
        <w:pStyle w:val="Lyrics"/>
        <w:rPr>
          <w:sz w:val="21"/>
          <w:szCs w:val="21"/>
        </w:rPr>
      </w:pPr>
      <w:r>
        <w:rPr>
          <w:sz w:val="21"/>
          <w:szCs w:val="21"/>
        </w:rPr>
        <w:t>non tiene conto del male ricevuto,</w:t>
      </w:r>
    </w:p>
    <w:p>
      <w:pPr>
        <w:pStyle w:val="Lyrics"/>
        <w:rPr>
          <w:sz w:val="21"/>
          <w:szCs w:val="21"/>
        </w:rPr>
      </w:pPr>
      <w:r>
        <w:rPr>
          <w:sz w:val="21"/>
          <w:szCs w:val="21"/>
        </w:rPr>
        <w:t>non gode dell'ingiustizia,</w:t>
      </w:r>
    </w:p>
    <w:p>
      <w:pPr>
        <w:pStyle w:val="Lyrics"/>
        <w:rPr>
          <w:sz w:val="21"/>
          <w:szCs w:val="21"/>
        </w:rPr>
      </w:pPr>
      <w:r>
        <w:rPr>
          <w:sz w:val="21"/>
          <w:szCs w:val="21"/>
        </w:rPr>
        <w:t>ma si compiace della verità.</w:t>
      </w:r>
    </w:p>
    <w:p>
      <w:pPr>
        <w:pStyle w:val="Lyrics"/>
        <w:rPr>
          <w:sz w:val="21"/>
          <w:szCs w:val="21"/>
        </w:rPr>
      </w:pPr>
      <w:r>
        <w:rPr>
          <w:sz w:val="21"/>
          <w:szCs w:val="21"/>
        </w:rPr>
        <w:t>Tutto copre,</w:t>
      </w:r>
    </w:p>
    <w:p>
      <w:pPr>
        <w:pStyle w:val="Lyrics"/>
        <w:rPr>
          <w:sz w:val="21"/>
          <w:szCs w:val="21"/>
        </w:rPr>
      </w:pPr>
      <w:r>
        <w:rPr>
          <w:sz w:val="21"/>
          <w:szCs w:val="21"/>
        </w:rPr>
        <w:t>tutto crede,</w:t>
      </w:r>
    </w:p>
    <w:p>
      <w:pPr>
        <w:pStyle w:val="Lyrics"/>
        <w:rPr>
          <w:sz w:val="21"/>
          <w:szCs w:val="21"/>
        </w:rPr>
      </w:pPr>
      <w:r>
        <w:rPr>
          <w:sz w:val="21"/>
          <w:szCs w:val="21"/>
        </w:rPr>
        <w:t>tutto spera,</w:t>
      </w:r>
    </w:p>
    <w:p>
      <w:pPr>
        <w:pStyle w:val="Lyrics"/>
        <w:rPr>
          <w:sz w:val="21"/>
          <w:szCs w:val="21"/>
        </w:rPr>
      </w:pPr>
      <w:r>
        <w:rPr>
          <w:sz w:val="21"/>
          <w:szCs w:val="21"/>
        </w:rPr>
        <w:t>tutto sopporta.</w:t>
      </w:r>
    </w:p>
    <w:p>
      <w:pPr>
        <w:pStyle w:val="Lyrics"/>
        <w:rPr>
          <w:sz w:val="21"/>
          <w:szCs w:val="21"/>
        </w:rPr>
      </w:pPr>
      <w:r>
        <w:rPr>
          <w:sz w:val="21"/>
          <w:szCs w:val="21"/>
        </w:rPr>
        <w:t>L'amore non avrà mai fine.</w:t>
      </w:r>
    </w:p>
    <w:p>
      <w:pPr>
        <w:pStyle w:val="Heading2"/>
        <w:spacing w:before="0" w:after="200"/>
        <w:rPr/>
      </w:pPr>
      <w:bookmarkStart w:id="344" w:name="__RefHeading___Toc6732_1976528581"/>
      <w:bookmarkStart w:id="345" w:name="_Toc731253424"/>
      <w:bookmarkStart w:id="346" w:name="_Toc495218329"/>
      <w:bookmarkStart w:id="347" w:name="_Toc1091176379"/>
      <w:bookmarkEnd w:id="344"/>
      <w:r>
        <w:rPr/>
        <w:t>82 - Resta qui con noi</w:t>
      </w:r>
      <w:bookmarkEnd w:id="345"/>
      <w:bookmarkEnd w:id="346"/>
      <w:bookmarkEnd w:id="347"/>
    </w:p>
    <w:p>
      <w:pPr>
        <w:pStyle w:val="Chords"/>
        <w:rPr/>
      </w:pPr>
      <w:r>
        <w:rPr/>
        <w:t>RE</w:t>
      </w:r>
    </w:p>
    <w:p>
      <w:pPr>
        <w:pStyle w:val="Lyrics"/>
        <w:rPr/>
      </w:pPr>
      <w:r>
        <w:rPr/>
        <w:t>Le ombre si distendono</w:t>
      </w:r>
    </w:p>
    <w:p>
      <w:pPr>
        <w:pStyle w:val="Chords"/>
        <w:rPr/>
      </w:pPr>
      <w:r>
        <w:rPr/>
        <w:t>SOL</w:t>
      </w:r>
    </w:p>
    <w:p>
      <w:pPr>
        <w:pStyle w:val="Lyrics"/>
        <w:rPr/>
      </w:pPr>
      <w:r>
        <w:rPr/>
        <w:t>scende ormai la sera</w:t>
      </w:r>
    </w:p>
    <w:p>
      <w:pPr>
        <w:pStyle w:val="Chords"/>
        <w:rPr/>
      </w:pPr>
      <w:r>
        <w:rPr/>
        <w:t>RE      RE7+              MI-</w:t>
      </w:r>
    </w:p>
    <w:p>
      <w:pPr>
        <w:pStyle w:val="Lyrics"/>
        <w:rPr/>
      </w:pPr>
      <w:r>
        <w:rPr/>
        <w:t>e s’allontanano dietro i monti</w:t>
      </w:r>
    </w:p>
    <w:p>
      <w:pPr>
        <w:pStyle w:val="Chords"/>
        <w:rPr/>
      </w:pPr>
      <w:r>
        <w:rPr/>
        <w:t xml:space="preserve">        </w:t>
      </w:r>
      <w:r>
        <w:rPr/>
        <w:t>MI-     SI-           FA#-</w:t>
      </w:r>
    </w:p>
    <w:p>
      <w:pPr>
        <w:pStyle w:val="Lyrics"/>
        <w:rPr/>
      </w:pPr>
      <w:r>
        <w:rPr/>
        <w:t>i riflessi di un giorno che non finirà,</w:t>
      </w:r>
    </w:p>
    <w:p>
      <w:pPr>
        <w:pStyle w:val="Chords"/>
        <w:rPr/>
      </w:pPr>
      <w:r>
        <w:rPr/>
        <w:t xml:space="preserve">       </w:t>
      </w:r>
      <w:r>
        <w:rPr/>
        <w:t>MI-              SOL</w:t>
      </w:r>
    </w:p>
    <w:p>
      <w:pPr>
        <w:pStyle w:val="Lyrics"/>
        <w:rPr/>
      </w:pPr>
      <w:r>
        <w:rPr/>
        <w:t>di un giorno che ora correrà sempre</w:t>
      </w:r>
    </w:p>
    <w:p>
      <w:pPr>
        <w:pStyle w:val="Chords"/>
        <w:rPr/>
      </w:pPr>
      <w:r>
        <w:rPr/>
        <w:t xml:space="preserve">  </w:t>
      </w:r>
      <w:r>
        <w:rPr/>
        <w:t xml:space="preserve">RE       FA#-   </w:t>
        <w:tab/>
        <w:t>SOL</w:t>
      </w:r>
    </w:p>
    <w:p>
      <w:pPr>
        <w:pStyle w:val="Lyrics"/>
        <w:rPr/>
      </w:pPr>
      <w:r>
        <w:rPr/>
        <w:t>perché sappiamo che una nuova vita</w:t>
      </w:r>
    </w:p>
    <w:p>
      <w:pPr>
        <w:pStyle w:val="Chords"/>
        <w:rPr/>
      </w:pPr>
      <w:r>
        <w:rPr/>
        <w:t>RE                SOL           LA</w:t>
      </w:r>
    </w:p>
    <w:p>
      <w:pPr>
        <w:pStyle w:val="Lyrics"/>
        <w:rPr/>
      </w:pPr>
      <w:r>
        <w:rPr/>
        <w:t>da qui è partita e mai più si fermerà.</w:t>
      </w:r>
    </w:p>
    <w:p>
      <w:pPr>
        <w:pStyle w:val="Lyrics"/>
        <w:rPr/>
      </w:pPr>
      <w:r>
        <w:rPr/>
      </w:r>
    </w:p>
    <w:p>
      <w:pPr>
        <w:pStyle w:val="Chords"/>
        <w:rPr/>
      </w:pPr>
      <w:r>
        <w:rPr/>
        <w:t>RE           FA#-</w:t>
      </w:r>
    </w:p>
    <w:p>
      <w:pPr>
        <w:pStyle w:val="Lyrics"/>
        <w:rPr/>
      </w:pPr>
      <w:r>
        <w:rPr/>
        <w:t>Resta qui con noi,</w:t>
      </w:r>
    </w:p>
    <w:p>
      <w:pPr>
        <w:pStyle w:val="Chords"/>
        <w:rPr/>
      </w:pPr>
      <w:r>
        <w:rPr/>
        <w:t>SOL</w:t>
        <w:tab/>
        <w:t xml:space="preserve">           RE</w:t>
      </w:r>
    </w:p>
    <w:p>
      <w:pPr>
        <w:pStyle w:val="Lyrics"/>
        <w:rPr/>
      </w:pPr>
      <w:r>
        <w:rPr/>
        <w:t>il sole scende già,</w:t>
      </w:r>
    </w:p>
    <w:p>
      <w:pPr>
        <w:pStyle w:val="Chords"/>
        <w:rPr/>
      </w:pPr>
      <w:r>
        <w:rPr/>
        <w:t>MI-7         LA</w:t>
      </w:r>
    </w:p>
    <w:p>
      <w:pPr>
        <w:pStyle w:val="Lyrics"/>
        <w:rPr/>
      </w:pPr>
      <w:r>
        <w:rPr/>
        <w:t>resta qui con noi,</w:t>
      </w:r>
    </w:p>
    <w:p>
      <w:pPr>
        <w:pStyle w:val="Chords"/>
        <w:rPr/>
      </w:pPr>
      <w:r>
        <w:rPr/>
        <w:t>SOL         LA  RE</w:t>
      </w:r>
    </w:p>
    <w:p>
      <w:pPr>
        <w:pStyle w:val="Lyrics"/>
        <w:rPr/>
      </w:pPr>
      <w:r>
        <w:rPr/>
        <w:t>Signore è sera ormai.</w:t>
      </w:r>
    </w:p>
    <w:p>
      <w:pPr>
        <w:pStyle w:val="Chords"/>
        <w:rPr/>
      </w:pPr>
      <w:r>
        <w:rPr/>
        <w:t>RE           FA#-</w:t>
      </w:r>
    </w:p>
    <w:p>
      <w:pPr>
        <w:pStyle w:val="Lyrics"/>
        <w:rPr/>
      </w:pPr>
      <w:r>
        <w:rPr/>
        <w:t>Resta qui con noi,</w:t>
      </w:r>
    </w:p>
    <w:p>
      <w:pPr>
        <w:pStyle w:val="Chords"/>
        <w:rPr/>
      </w:pPr>
      <w:r>
        <w:rPr/>
        <w:t>SOL            RE</w:t>
      </w:r>
    </w:p>
    <w:p>
      <w:pPr>
        <w:pStyle w:val="Lyrics"/>
        <w:rPr/>
      </w:pPr>
      <w:r>
        <w:rPr/>
        <w:t>il sole scende già,</w:t>
      </w:r>
    </w:p>
    <w:p>
      <w:pPr>
        <w:pStyle w:val="Chords"/>
        <w:rPr/>
      </w:pPr>
      <w:r>
        <w:rPr/>
        <w:t>MI-7          LA</w:t>
      </w:r>
    </w:p>
    <w:p>
      <w:pPr>
        <w:pStyle w:val="Lyrics"/>
        <w:rPr/>
      </w:pPr>
      <w:r>
        <w:rPr/>
        <w:t>se Tu sei fra noi</w:t>
      </w:r>
    </w:p>
    <w:p>
      <w:pPr>
        <w:pStyle w:val="Chords"/>
        <w:rPr/>
      </w:pPr>
      <w:r>
        <w:rPr/>
        <w:t>SOL        LA  RE</w:t>
      </w:r>
    </w:p>
    <w:p>
      <w:pPr>
        <w:pStyle w:val="Lyrics"/>
        <w:rPr/>
      </w:pPr>
      <w:r>
        <w:rPr/>
        <w:t>la notte non verrà.</w:t>
      </w:r>
    </w:p>
    <w:p>
      <w:pPr>
        <w:pStyle w:val="Lyrics"/>
        <w:rPr/>
      </w:pPr>
      <w:r>
        <w:rPr/>
      </w:r>
    </w:p>
    <w:p>
      <w:pPr>
        <w:pStyle w:val="Chords"/>
        <w:rPr/>
      </w:pPr>
      <w:r>
        <w:rPr/>
      </w:r>
      <w:r>
        <w:br w:type="page"/>
      </w:r>
    </w:p>
    <w:p>
      <w:pPr>
        <w:pStyle w:val="Chords"/>
        <w:spacing w:before="0" w:after="0"/>
        <w:contextualSpacing/>
        <w:rPr/>
      </w:pPr>
      <w:r>
        <w:rPr/>
        <w:t>RE</w:t>
      </w:r>
    </w:p>
    <w:p>
      <w:pPr>
        <w:pStyle w:val="Lyrics"/>
        <w:rPr/>
      </w:pPr>
      <w:r>
        <w:rPr/>
        <w:t>S’allarga verso il mare</w:t>
      </w:r>
    </w:p>
    <w:p>
      <w:pPr>
        <w:pStyle w:val="Chords"/>
        <w:rPr/>
      </w:pPr>
      <w:r>
        <w:rPr/>
        <w:t>SOL</w:t>
      </w:r>
    </w:p>
    <w:p>
      <w:pPr>
        <w:pStyle w:val="Lyrics"/>
        <w:rPr/>
      </w:pPr>
      <w:r>
        <w:rPr/>
        <w:t>il Tuo cerchio d’onda</w:t>
      </w:r>
    </w:p>
    <w:p>
      <w:pPr>
        <w:pStyle w:val="Chords"/>
        <w:rPr/>
      </w:pPr>
      <w:r>
        <w:rPr/>
        <w:t>RE      RE7+              MI-</w:t>
      </w:r>
    </w:p>
    <w:p>
      <w:pPr>
        <w:pStyle w:val="Lyrics"/>
        <w:rPr/>
      </w:pPr>
      <w:r>
        <w:rPr/>
        <w:t>che il vento spingerà fino a quando</w:t>
      </w:r>
    </w:p>
    <w:p>
      <w:pPr>
        <w:pStyle w:val="Chords"/>
        <w:rPr/>
      </w:pPr>
      <w:r>
        <w:rPr/>
        <w:t xml:space="preserve">  </w:t>
      </w:r>
      <w:r>
        <w:rPr/>
        <w:t>MI-         SI-         FA#-</w:t>
      </w:r>
    </w:p>
    <w:p>
      <w:pPr>
        <w:pStyle w:val="Lyrics"/>
        <w:rPr/>
      </w:pPr>
      <w:r>
        <w:rPr/>
        <w:t>giungerà ai confini d’ogni cuore</w:t>
      </w:r>
    </w:p>
    <w:p>
      <w:pPr>
        <w:pStyle w:val="Chords"/>
        <w:rPr/>
      </w:pPr>
      <w:r>
        <w:rPr/>
        <w:t xml:space="preserve">    </w:t>
      </w:r>
      <w:r>
        <w:rPr/>
        <w:t>MI-              SOL</w:t>
      </w:r>
    </w:p>
    <w:p>
      <w:pPr>
        <w:pStyle w:val="Lyrics"/>
        <w:rPr/>
      </w:pPr>
      <w:r>
        <w:rPr/>
        <w:t>alle porte dell’amore vero;</w:t>
      </w:r>
    </w:p>
    <w:p>
      <w:pPr>
        <w:pStyle w:val="Chords"/>
        <w:rPr/>
      </w:pPr>
      <w:r>
        <w:rPr/>
        <w:t xml:space="preserve">  </w:t>
      </w:r>
      <w:r>
        <w:rPr/>
        <w:t>RE       FA#-</w:t>
      </w:r>
    </w:p>
    <w:p>
      <w:pPr>
        <w:pStyle w:val="Lyrics"/>
        <w:rPr/>
      </w:pPr>
      <w:r>
        <w:rPr/>
        <w:t>come una fiamma</w:t>
      </w:r>
    </w:p>
    <w:p>
      <w:pPr>
        <w:pStyle w:val="Chords"/>
        <w:rPr/>
      </w:pPr>
      <w:r>
        <w:rPr/>
        <w:tab/>
        <w:t>SOL</w:t>
      </w:r>
    </w:p>
    <w:p>
      <w:pPr>
        <w:pStyle w:val="Lyrics"/>
        <w:rPr/>
      </w:pPr>
      <w:r>
        <w:rPr/>
        <w:t>che dove passa brucia</w:t>
      </w:r>
    </w:p>
    <w:p>
      <w:pPr>
        <w:pStyle w:val="Chords"/>
        <w:rPr/>
      </w:pPr>
      <w:r>
        <w:rPr/>
        <w:t>RE</w:t>
      </w:r>
    </w:p>
    <w:p>
      <w:pPr>
        <w:pStyle w:val="Lyrics"/>
        <w:rPr/>
      </w:pPr>
      <w:r>
        <w:rPr/>
        <w:t>così il Tuo amore</w:t>
      </w:r>
    </w:p>
    <w:p>
      <w:pPr>
        <w:pStyle w:val="Chords"/>
        <w:rPr/>
      </w:pPr>
      <w:r>
        <w:rPr/>
        <w:t>SOL           LA</w:t>
      </w:r>
    </w:p>
    <w:p>
      <w:pPr>
        <w:pStyle w:val="Lyrics"/>
        <w:rPr/>
      </w:pPr>
      <w:r>
        <w:rPr/>
        <w:t>tutto il mondo invaderà.</w:t>
        <w:tab/>
      </w:r>
    </w:p>
    <w:p>
      <w:pPr>
        <w:pStyle w:val="Lyrics"/>
        <w:rPr/>
      </w:pPr>
      <w:r>
        <w:rPr/>
      </w:r>
    </w:p>
    <w:p>
      <w:pPr>
        <w:pStyle w:val="Lyrics"/>
        <w:rPr>
          <w:b/>
          <w:bCs/>
        </w:rPr>
      </w:pPr>
      <w:r>
        <w:rPr>
          <w:b/>
          <w:bCs/>
        </w:rPr>
        <w:t>RIT.</w:t>
      </w:r>
    </w:p>
    <w:p>
      <w:pPr>
        <w:pStyle w:val="Lyrics"/>
        <w:rPr/>
      </w:pPr>
      <w:r>
        <w:rPr/>
      </w:r>
    </w:p>
    <w:p>
      <w:pPr>
        <w:pStyle w:val="Chords"/>
        <w:rPr/>
      </w:pPr>
      <w:r>
        <w:rPr/>
        <w:t>RE</w:t>
      </w:r>
    </w:p>
    <w:p>
      <w:pPr>
        <w:pStyle w:val="Lyrics"/>
        <w:rPr/>
      </w:pPr>
      <w:r>
        <w:rPr/>
        <w:t>Davanti a noi l’umanità</w:t>
      </w:r>
    </w:p>
    <w:p>
      <w:pPr>
        <w:pStyle w:val="Chords"/>
        <w:rPr/>
      </w:pPr>
      <w:r>
        <w:rPr/>
        <w:t>SOL</w:t>
      </w:r>
    </w:p>
    <w:p>
      <w:pPr>
        <w:pStyle w:val="Lyrics"/>
        <w:rPr/>
      </w:pPr>
      <w:r>
        <w:rPr/>
        <w:t>lotta, soffre, spera</w:t>
      </w:r>
    </w:p>
    <w:p>
      <w:pPr>
        <w:pStyle w:val="Chords"/>
        <w:rPr/>
      </w:pPr>
      <w:r>
        <w:rPr/>
        <w:t>RE      RE7+              MI-</w:t>
      </w:r>
    </w:p>
    <w:p>
      <w:pPr>
        <w:pStyle w:val="Lyrics"/>
        <w:rPr/>
      </w:pPr>
      <w:r>
        <w:rPr/>
        <w:t>come una terra che nell’arsura</w:t>
      </w:r>
    </w:p>
    <w:p>
      <w:pPr>
        <w:pStyle w:val="Chords"/>
        <w:rPr/>
      </w:pPr>
      <w:r>
        <w:rPr/>
        <w:t xml:space="preserve">         </w:t>
      </w:r>
      <w:r>
        <w:rPr/>
        <w:t>MI-          SI-       FA#-</w:t>
      </w:r>
    </w:p>
    <w:p>
      <w:pPr>
        <w:pStyle w:val="Lyrics"/>
        <w:rPr/>
      </w:pPr>
      <w:r>
        <w:rPr/>
        <w:t>chiede l’acqua ad un cielo senza nuvole</w:t>
      </w:r>
    </w:p>
    <w:p>
      <w:pPr>
        <w:pStyle w:val="Chords"/>
        <w:rPr/>
      </w:pPr>
      <w:r>
        <w:rPr/>
        <w:t xml:space="preserve">    </w:t>
      </w:r>
      <w:r>
        <w:rPr/>
        <w:t>MI-              SOL</w:t>
      </w:r>
    </w:p>
    <w:p>
      <w:pPr>
        <w:pStyle w:val="Lyrics"/>
        <w:rPr/>
      </w:pPr>
      <w:r>
        <w:rPr/>
        <w:t>ma che sempre le può dare vita;</w:t>
      </w:r>
    </w:p>
    <w:p>
      <w:pPr>
        <w:pStyle w:val="Chords"/>
        <w:rPr/>
      </w:pPr>
      <w:r>
        <w:rPr/>
        <w:t xml:space="preserve">  </w:t>
      </w:r>
      <w:r>
        <w:rPr/>
        <w:t>RE       FA#-       SOL</w:t>
      </w:r>
    </w:p>
    <w:p>
      <w:pPr>
        <w:pStyle w:val="Lyrics"/>
        <w:rPr/>
      </w:pPr>
      <w:r>
        <w:rPr/>
        <w:t>con te saremo sorgente d’acqua pura</w:t>
      </w:r>
    </w:p>
    <w:p>
      <w:pPr>
        <w:pStyle w:val="Chords"/>
        <w:rPr/>
      </w:pPr>
      <w:r>
        <w:rPr/>
        <w:t xml:space="preserve">RE         SOL           LA </w:t>
      </w:r>
    </w:p>
    <w:p>
      <w:pPr>
        <w:pStyle w:val="Lyrics"/>
        <w:rPr/>
      </w:pPr>
      <w:r>
        <w:rPr/>
        <w:t>con Te fra noi il deserto fiorirà.</w:t>
      </w:r>
    </w:p>
    <w:p>
      <w:pPr>
        <w:pStyle w:val="Heading2"/>
        <w:spacing w:before="0" w:after="200"/>
        <w:rPr/>
      </w:pPr>
      <w:bookmarkStart w:id="348" w:name="__RefHeading___Toc6734_1976528581"/>
      <w:bookmarkStart w:id="349" w:name="_Toc721711355"/>
      <w:bookmarkStart w:id="350" w:name="_Toc657681436"/>
      <w:bookmarkStart w:id="351" w:name="_Toc1747847952"/>
      <w:bookmarkEnd w:id="348"/>
      <w:r>
        <w:rPr/>
        <w:t>83 - Resurrezione</w:t>
      </w:r>
      <w:bookmarkEnd w:id="349"/>
      <w:bookmarkEnd w:id="350"/>
      <w:bookmarkEnd w:id="351"/>
    </w:p>
    <w:p>
      <w:pPr>
        <w:pStyle w:val="Chords"/>
        <w:rPr/>
      </w:pPr>
      <w:r>
        <w:rPr/>
        <w:t xml:space="preserve"> </w:t>
      </w:r>
      <w:r>
        <w:rPr/>
        <w:t>DO FA DO FA</w:t>
      </w:r>
    </w:p>
    <w:p>
      <w:pPr>
        <w:pStyle w:val="Lyrics"/>
        <w:rPr/>
      </w:pPr>
      <w:r>
        <w:rPr/>
        <w:t>Che gioia ci hai dato, Signore del cielo,</w:t>
      </w:r>
    </w:p>
    <w:p>
      <w:pPr>
        <w:pStyle w:val="Chords"/>
        <w:rPr/>
      </w:pPr>
      <w:r>
        <w:rPr/>
        <w:t xml:space="preserve"> </w:t>
      </w:r>
      <w:r>
        <w:rPr/>
        <w:t>DO FA SOL7*</w:t>
      </w:r>
    </w:p>
    <w:p>
      <w:pPr>
        <w:pStyle w:val="Lyrics"/>
        <w:rPr/>
      </w:pPr>
      <w:r>
        <w:rPr/>
        <w:t>Signore del grande universo.</w:t>
      </w:r>
    </w:p>
    <w:p>
      <w:pPr>
        <w:pStyle w:val="Chords"/>
        <w:rPr/>
      </w:pPr>
      <w:r>
        <w:rPr/>
        <w:t xml:space="preserve"> </w:t>
      </w:r>
      <w:r>
        <w:rPr/>
        <w:t>DO FA DO FA</w:t>
      </w:r>
    </w:p>
    <w:p>
      <w:pPr>
        <w:pStyle w:val="Lyrics"/>
        <w:rPr/>
      </w:pPr>
      <w:r>
        <w:rPr/>
        <w:t>Che gioia ci hai dato, vestito di luce,</w:t>
      </w:r>
    </w:p>
    <w:p>
      <w:pPr>
        <w:pStyle w:val="Chords"/>
        <w:rPr/>
      </w:pPr>
      <w:r>
        <w:rPr/>
        <w:t>DO SOL7 LA- FA</w:t>
      </w:r>
    </w:p>
    <w:p>
      <w:pPr>
        <w:pStyle w:val="Lyrics"/>
        <w:rPr/>
      </w:pPr>
      <w:r>
        <w:rPr/>
        <w:t>vestito di gloria infinita,</w:t>
      </w:r>
    </w:p>
    <w:p>
      <w:pPr>
        <w:pStyle w:val="Chords"/>
        <w:rPr/>
      </w:pPr>
      <w:r>
        <w:rPr/>
        <w:t xml:space="preserve"> </w:t>
      </w:r>
      <w:r>
        <w:rPr/>
        <w:t>DO SOL7 FA DO FA DO FA</w:t>
      </w:r>
    </w:p>
    <w:p>
      <w:pPr>
        <w:pStyle w:val="Lyrics"/>
        <w:rPr/>
      </w:pPr>
      <w:r>
        <w:rPr/>
        <w:t>vestito di gloria infinita.</w:t>
      </w:r>
    </w:p>
    <w:p>
      <w:pPr>
        <w:pStyle w:val="Chords"/>
        <w:rPr/>
      </w:pPr>
      <w:r>
        <w:rPr/>
        <w:t xml:space="preserve"> </w:t>
      </w:r>
      <w:r>
        <w:rPr/>
        <w:t>DO FA DO FA</w:t>
      </w:r>
    </w:p>
    <w:p>
      <w:pPr>
        <w:pStyle w:val="Lyrics"/>
        <w:rPr/>
      </w:pPr>
      <w:r>
        <w:rPr/>
        <w:t>Vederti risorto, vederti Signore,</w:t>
      </w:r>
    </w:p>
    <w:p>
      <w:pPr>
        <w:pStyle w:val="Chords"/>
        <w:rPr/>
      </w:pPr>
      <w:r>
        <w:rPr/>
        <w:t xml:space="preserve"> </w:t>
      </w:r>
      <w:r>
        <w:rPr/>
        <w:t>DO FA SOL</w:t>
      </w:r>
    </w:p>
    <w:p>
      <w:pPr>
        <w:pStyle w:val="Lyrics"/>
        <w:rPr/>
      </w:pPr>
      <w:r>
        <w:rPr/>
        <w:t>il cuore sta per impazzire.</w:t>
      </w:r>
    </w:p>
    <w:p>
      <w:pPr>
        <w:pStyle w:val="Chords"/>
        <w:rPr/>
      </w:pPr>
      <w:r>
        <w:rPr/>
        <w:t xml:space="preserve"> </w:t>
      </w:r>
      <w:r>
        <w:rPr/>
        <w:t>DO FA DO FA</w:t>
      </w:r>
    </w:p>
    <w:p>
      <w:pPr>
        <w:pStyle w:val="Lyrics"/>
        <w:rPr/>
      </w:pPr>
      <w:r>
        <w:rPr/>
        <w:t>Tu sei ritornato, Tu sei qui fra noi,</w:t>
      </w:r>
    </w:p>
    <w:p>
      <w:pPr>
        <w:pStyle w:val="Chords"/>
        <w:rPr/>
      </w:pPr>
      <w:r>
        <w:rPr/>
        <w:t xml:space="preserve"> </w:t>
      </w:r>
      <w:r>
        <w:rPr/>
        <w:t>DO SOL LA- FA</w:t>
      </w:r>
    </w:p>
    <w:p>
      <w:pPr>
        <w:pStyle w:val="Lyrics"/>
        <w:rPr/>
      </w:pPr>
      <w:r>
        <w:rPr/>
        <w:t>e adesso ti avremo per sempre,</w:t>
      </w:r>
    </w:p>
    <w:p>
      <w:pPr>
        <w:pStyle w:val="Chords"/>
        <w:rPr/>
      </w:pPr>
      <w:r>
        <w:rPr/>
        <w:t xml:space="preserve"> </w:t>
      </w:r>
      <w:r>
        <w:rPr/>
        <w:t>DO SOL FA DO FA DO FA</w:t>
      </w:r>
    </w:p>
    <w:p>
      <w:pPr>
        <w:pStyle w:val="Lyrics"/>
        <w:rPr/>
      </w:pPr>
      <w:r>
        <w:rPr/>
        <w:t>e adesso ti avremo per sempre.</w:t>
      </w:r>
    </w:p>
    <w:p>
      <w:pPr>
        <w:pStyle w:val="Chords"/>
        <w:rPr/>
      </w:pPr>
      <w:r>
        <w:rPr/>
        <w:t xml:space="preserve"> </w:t>
      </w:r>
      <w:r>
        <w:rPr/>
        <w:t>FA DO FA DO FA DO</w:t>
      </w:r>
    </w:p>
    <w:p>
      <w:pPr>
        <w:pStyle w:val="Lyrics"/>
        <w:rPr/>
      </w:pPr>
      <w:r>
        <w:rPr/>
        <w:t>(Alla fine: Che gioia ci hai dato ti avremo per sempre)</w:t>
      </w:r>
    </w:p>
    <w:p>
      <w:pPr>
        <w:pStyle w:val="Lyrics"/>
        <w:rPr/>
      </w:pPr>
      <w:r>
        <w:rPr/>
      </w:r>
    </w:p>
    <w:p>
      <w:pPr>
        <w:pStyle w:val="Chords"/>
        <w:rPr/>
      </w:pPr>
      <w:r>
        <w:rPr/>
        <w:t xml:space="preserve"> </w:t>
      </w:r>
      <w:r>
        <w:rPr/>
        <w:t>DO FA DO</w:t>
      </w:r>
    </w:p>
    <w:p>
      <w:pPr>
        <w:pStyle w:val="Lyrics"/>
        <w:rPr/>
      </w:pPr>
      <w:r>
        <w:rPr/>
        <w:t>Chi cercate donne quaggiù,</w:t>
      </w:r>
    </w:p>
    <w:p>
      <w:pPr>
        <w:pStyle w:val="Chords"/>
        <w:rPr/>
      </w:pPr>
      <w:r>
        <w:rPr/>
        <w:t xml:space="preserve"> </w:t>
      </w:r>
      <w:r>
        <w:rPr/>
        <w:t>FA DO</w:t>
      </w:r>
    </w:p>
    <w:p>
      <w:pPr>
        <w:pStyle w:val="Lyrics"/>
        <w:rPr/>
      </w:pPr>
      <w:r>
        <w:rPr/>
        <w:t>chi cercate donne quaggiù,</w:t>
      </w:r>
    </w:p>
    <w:p>
      <w:pPr>
        <w:pStyle w:val="Chords"/>
        <w:rPr/>
      </w:pPr>
      <w:r>
        <w:rPr/>
        <w:t xml:space="preserve"> </w:t>
      </w:r>
      <w:r>
        <w:rPr/>
        <w:t>FA SOL7</w:t>
      </w:r>
    </w:p>
    <w:p>
      <w:pPr>
        <w:pStyle w:val="Lyrics"/>
        <w:rPr/>
      </w:pPr>
      <w:r>
        <w:rPr/>
        <w:t>quello che era morto non è qui.</w:t>
      </w:r>
    </w:p>
    <w:p>
      <w:pPr>
        <w:pStyle w:val="Chords"/>
        <w:rPr/>
      </w:pPr>
      <w:r>
        <w:rPr/>
        <w:t xml:space="preserve"> </w:t>
      </w:r>
      <w:r>
        <w:rPr/>
        <w:t>DO FA DO</w:t>
      </w:r>
    </w:p>
    <w:p>
      <w:pPr>
        <w:pStyle w:val="Lyrics"/>
        <w:rPr/>
      </w:pPr>
      <w:r>
        <w:rPr/>
        <w:t>E’ risorto si come aveva detto anche a noi,</w:t>
      </w:r>
    </w:p>
    <w:p>
      <w:pPr>
        <w:pStyle w:val="Chords"/>
        <w:rPr/>
      </w:pPr>
      <w:r>
        <w:rPr/>
      </w:r>
      <w:r>
        <w:br w:type="page"/>
      </w:r>
    </w:p>
    <w:p>
      <w:pPr>
        <w:pStyle w:val="Chords"/>
        <w:spacing w:before="0" w:after="0"/>
        <w:contextualSpacing/>
        <w:rPr/>
      </w:pPr>
      <w:r>
        <w:rPr/>
        <w:t>FA DO SOL7 LA- FA</w:t>
      </w:r>
    </w:p>
    <w:p>
      <w:pPr>
        <w:pStyle w:val="Lyrics"/>
        <w:rPr/>
      </w:pPr>
      <w:r>
        <w:rPr/>
        <w:t>voi gridate a tutti che è risorto Lui,</w:t>
      </w:r>
    </w:p>
    <w:p>
      <w:pPr>
        <w:pStyle w:val="Chords"/>
        <w:rPr/>
      </w:pPr>
      <w:r>
        <w:rPr/>
        <w:t>DO SOL7 FA DO FA DO FA</w:t>
      </w:r>
    </w:p>
    <w:p>
      <w:pPr>
        <w:pStyle w:val="Lyrics"/>
        <w:rPr/>
      </w:pPr>
      <w:r>
        <w:rPr/>
        <w:t>a tutti che è risorto Lui.</w:t>
      </w:r>
    </w:p>
    <w:p>
      <w:pPr>
        <w:pStyle w:val="Chords"/>
        <w:rPr/>
      </w:pPr>
      <w:r>
        <w:rPr/>
        <w:t>DO FA DO</w:t>
      </w:r>
    </w:p>
    <w:p>
      <w:pPr>
        <w:pStyle w:val="Lyrics"/>
        <w:rPr/>
      </w:pPr>
      <w:r>
        <w:rPr/>
        <w:t>Tu hai vinto il mondo, Gesù,</w:t>
      </w:r>
    </w:p>
    <w:p>
      <w:pPr>
        <w:pStyle w:val="Chords"/>
        <w:rPr/>
      </w:pPr>
      <w:r>
        <w:rPr/>
        <w:t xml:space="preserve"> </w:t>
      </w:r>
      <w:r>
        <w:rPr/>
        <w:t>FA DO</w:t>
      </w:r>
    </w:p>
    <w:p>
      <w:pPr>
        <w:pStyle w:val="Lyrics"/>
        <w:rPr/>
      </w:pPr>
      <w:r>
        <w:rPr/>
        <w:t>tu hai vinto il mondo, Gesù,</w:t>
      </w:r>
    </w:p>
    <w:p>
      <w:pPr>
        <w:pStyle w:val="Chords"/>
        <w:rPr/>
      </w:pPr>
      <w:r>
        <w:rPr/>
        <w:t xml:space="preserve"> </w:t>
      </w:r>
      <w:r>
        <w:rPr/>
        <w:t>FA SOL</w:t>
      </w:r>
    </w:p>
    <w:p>
      <w:pPr>
        <w:pStyle w:val="Lyrics"/>
        <w:rPr/>
      </w:pPr>
      <w:r>
        <w:rPr/>
        <w:t>liberiamo la felicità.</w:t>
      </w:r>
    </w:p>
    <w:p>
      <w:pPr>
        <w:pStyle w:val="Chords"/>
        <w:rPr/>
      </w:pPr>
      <w:r>
        <w:rPr/>
        <w:t xml:space="preserve"> </w:t>
      </w:r>
      <w:r>
        <w:rPr/>
        <w:t>DO FA DO</w:t>
      </w:r>
    </w:p>
    <w:p>
      <w:pPr>
        <w:pStyle w:val="Lyrics"/>
        <w:rPr/>
      </w:pPr>
      <w:r>
        <w:rPr/>
        <w:t>E la morte no, non esiste più, l’hai vinta Tu,</w:t>
      </w:r>
    </w:p>
    <w:p>
      <w:pPr>
        <w:pStyle w:val="Chords"/>
        <w:rPr/>
      </w:pPr>
      <w:r>
        <w:rPr/>
        <w:t>FA DO SOL LA- FA</w:t>
      </w:r>
    </w:p>
    <w:p>
      <w:pPr>
        <w:pStyle w:val="Lyrics"/>
        <w:rPr/>
      </w:pPr>
      <w:r>
        <w:rPr/>
        <w:t>hai salvato tutti noi, uomini con Te,</w:t>
      </w:r>
    </w:p>
    <w:p>
      <w:pPr>
        <w:pStyle w:val="Chords"/>
        <w:rPr/>
      </w:pPr>
      <w:r>
        <w:rPr/>
        <w:t>DO SOL FA DO FA DO FA</w:t>
      </w:r>
    </w:p>
    <w:p>
      <w:pPr>
        <w:pStyle w:val="Lyrics"/>
        <w:rPr/>
      </w:pPr>
      <w:r>
        <w:rPr/>
        <w:t>tutti noi, uomini con Te.</w:t>
      </w:r>
    </w:p>
    <w:p>
      <w:pPr>
        <w:pStyle w:val="Chords"/>
        <w:rPr/>
      </w:pPr>
      <w:r>
        <w:rPr/>
        <w:t xml:space="preserve"> </w:t>
      </w:r>
      <w:r>
        <w:rPr/>
        <w:t>FA FA DO FA DO FA DO</w:t>
      </w:r>
    </w:p>
    <w:p>
      <w:pPr>
        <w:pStyle w:val="Lyrics"/>
        <w:rPr/>
      </w:pPr>
      <w:r>
        <w:rPr/>
        <w:t xml:space="preserve">(Alla fine: Uomini con Te -x2-) </w:t>
      </w:r>
    </w:p>
    <w:p>
      <w:pPr>
        <w:pStyle w:val="Normal"/>
        <w:rPr/>
      </w:pPr>
      <w:r>
        <w:rPr/>
      </w:r>
      <w:r>
        <w:br w:type="page"/>
      </w:r>
    </w:p>
    <w:p>
      <w:pPr>
        <w:pStyle w:val="Heading2"/>
        <w:spacing w:before="0" w:after="200"/>
        <w:rPr/>
      </w:pPr>
      <w:bookmarkStart w:id="352" w:name="__RefHeading___Toc6736_1976528581"/>
      <w:bookmarkStart w:id="353" w:name="_Toc1383678540"/>
      <w:bookmarkStart w:id="354" w:name="_Toc1351062588"/>
      <w:bookmarkStart w:id="355" w:name="_Toc1551720107"/>
      <w:bookmarkEnd w:id="352"/>
      <w:r>
        <w:rPr/>
        <w:t>84 - Santa Maria del cammino</w:t>
      </w:r>
      <w:bookmarkEnd w:id="353"/>
      <w:bookmarkEnd w:id="354"/>
      <w:bookmarkEnd w:id="355"/>
    </w:p>
    <w:p>
      <w:pPr>
        <w:pStyle w:val="Chords"/>
        <w:rPr/>
      </w:pPr>
      <w:r>
        <w:rPr/>
        <w:t>DO               FA DO   SOL   SOL7      DO DO7</w:t>
      </w:r>
    </w:p>
    <w:p>
      <w:pPr>
        <w:pStyle w:val="Lyrics"/>
        <w:rPr/>
      </w:pPr>
      <w:r>
        <w:rPr/>
        <w:t>Mentre trascorre la vita solo tu non sei mai,</w:t>
      </w:r>
    </w:p>
    <w:p>
      <w:pPr>
        <w:pStyle w:val="Chords"/>
        <w:rPr/>
      </w:pPr>
      <w:r>
        <w:rPr/>
        <w:t>FA      RE-      DO LA-  RE-    SOL7 DO DO7</w:t>
      </w:r>
    </w:p>
    <w:p>
      <w:pPr>
        <w:pStyle w:val="Lyrics"/>
        <w:rPr/>
      </w:pPr>
      <w:r>
        <w:rPr/>
        <w:t>Santa Maria del cammino sempre sarà con Te.</w:t>
      </w:r>
    </w:p>
    <w:p>
      <w:pPr>
        <w:pStyle w:val="Lyrics"/>
        <w:rPr/>
      </w:pPr>
      <w:r>
        <w:rPr/>
      </w:r>
    </w:p>
    <w:p>
      <w:pPr>
        <w:pStyle w:val="Chords"/>
        <w:rPr/>
      </w:pPr>
      <w:r>
        <w:rPr/>
        <w:t>FA                       DO    SOL SOL7      DO DO7</w:t>
      </w:r>
    </w:p>
    <w:p>
      <w:pPr>
        <w:pStyle w:val="Lyrics"/>
        <w:rPr/>
      </w:pPr>
      <w:r>
        <w:rPr/>
        <w:t>Vieni, o madre, in mezzo a noi, vieni Maria quaggiù,</w:t>
      </w:r>
    </w:p>
    <w:p>
      <w:pPr>
        <w:pStyle w:val="Chords"/>
        <w:rPr/>
      </w:pPr>
      <w:r>
        <w:rPr/>
        <w:t>FA           MI-     LA-   RE-       SOL7</w:t>
      </w:r>
    </w:p>
    <w:p>
      <w:pPr>
        <w:pStyle w:val="Lyrics"/>
        <w:rPr/>
      </w:pPr>
      <w:r>
        <w:rPr/>
        <w:t>cammineremo insieme a Te verso la libertà.</w:t>
      </w:r>
    </w:p>
    <w:p>
      <w:pPr>
        <w:pStyle w:val="Lyrics"/>
        <w:rPr/>
      </w:pPr>
      <w:r>
        <w:rPr/>
      </w:r>
    </w:p>
    <w:p>
      <w:pPr>
        <w:pStyle w:val="Chords"/>
        <w:rPr/>
      </w:pPr>
      <w:r>
        <w:rPr/>
        <w:t>DO               FA DO   SOL   SOL7      DO DO7</w:t>
      </w:r>
    </w:p>
    <w:p>
      <w:pPr>
        <w:pStyle w:val="Lyrics"/>
        <w:rPr/>
      </w:pPr>
      <w:r>
        <w:rPr/>
        <w:t>Quando qualcuno ti dice: " Nulla mai cambierà ",</w:t>
      </w:r>
    </w:p>
    <w:p>
      <w:pPr>
        <w:pStyle w:val="Chords"/>
        <w:rPr/>
      </w:pPr>
      <w:r>
        <w:rPr/>
        <w:t>FA      RE-      DO LA-  RE-    SOL7 DO DO7</w:t>
      </w:r>
    </w:p>
    <w:p>
      <w:pPr>
        <w:pStyle w:val="Lyrics"/>
        <w:rPr/>
      </w:pPr>
      <w:r>
        <w:rPr/>
        <w:t>lotta per un mondo nuovo, lotta per la verità.</w:t>
      </w:r>
    </w:p>
    <w:p>
      <w:pPr>
        <w:pStyle w:val="Lyrics"/>
        <w:rPr/>
      </w:pPr>
      <w:r>
        <w:rPr/>
      </w:r>
    </w:p>
    <w:p>
      <w:pPr>
        <w:pStyle w:val="Chords"/>
        <w:rPr/>
      </w:pPr>
      <w:r>
        <w:rPr/>
        <w:t>DO               FA DO   SOL   SOL7      DO DO7</w:t>
      </w:r>
    </w:p>
    <w:p>
      <w:pPr>
        <w:pStyle w:val="Lyrics"/>
        <w:rPr/>
      </w:pPr>
      <w:r>
        <w:rPr/>
        <w:t>Lungo la strada la gente chiusa in se stessa va,</w:t>
      </w:r>
    </w:p>
    <w:p>
      <w:pPr>
        <w:pStyle w:val="Chords"/>
        <w:rPr/>
      </w:pPr>
      <w:r>
        <w:rPr/>
        <w:t>FA      RE-      DO LA-  RE-    SOL7 DO DO7</w:t>
      </w:r>
    </w:p>
    <w:p>
      <w:pPr>
        <w:pStyle w:val="Lyrics"/>
        <w:rPr/>
      </w:pPr>
      <w:r>
        <w:rPr/>
        <w:t>offri per primo la mano a chi è vicino a Te.</w:t>
      </w:r>
    </w:p>
    <w:p>
      <w:pPr>
        <w:pStyle w:val="Lyrics"/>
        <w:rPr/>
      </w:pPr>
      <w:r>
        <w:rPr/>
      </w:r>
    </w:p>
    <w:p>
      <w:pPr>
        <w:pStyle w:val="Chords"/>
        <w:rPr/>
      </w:pPr>
      <w:r>
        <w:rPr/>
        <w:t>DO               FA DO   SOL   SOL7      DO DO7</w:t>
      </w:r>
    </w:p>
    <w:p>
      <w:pPr>
        <w:pStyle w:val="Lyrics"/>
        <w:rPr/>
      </w:pPr>
      <w:r>
        <w:rPr/>
        <w:t>Quando ti senti ormai stanco e sembra inutile andar,</w:t>
      </w:r>
    </w:p>
    <w:p>
      <w:pPr>
        <w:pStyle w:val="Chords"/>
        <w:rPr/>
      </w:pPr>
      <w:r>
        <w:rPr/>
        <w:t>FA      RE-      DO LA-  RE-    SOL7 DO DO7</w:t>
      </w:r>
    </w:p>
    <w:p>
      <w:pPr>
        <w:pStyle w:val="Lyrics"/>
        <w:rPr/>
      </w:pPr>
      <w:r>
        <w:rPr/>
        <w:t>tu vai tracciando un cammino, un altro ti seguirà.</w:t>
      </w:r>
    </w:p>
    <w:p>
      <w:pPr>
        <w:pStyle w:val="Lyrics"/>
        <w:rPr/>
      </w:pPr>
      <w:r>
        <w:rPr/>
      </w:r>
    </w:p>
    <w:p>
      <w:pPr>
        <w:pStyle w:val="Normal"/>
        <w:rPr/>
      </w:pPr>
      <w:r>
        <w:rPr/>
      </w:r>
      <w:r>
        <w:br w:type="page"/>
      </w:r>
    </w:p>
    <w:p>
      <w:pPr>
        <w:pStyle w:val="Heading2"/>
        <w:spacing w:before="0" w:after="200"/>
        <w:rPr/>
      </w:pPr>
      <w:bookmarkStart w:id="356" w:name="__RefHeading___Toc6738_1976528581"/>
      <w:bookmarkStart w:id="357" w:name="_Toc485433564"/>
      <w:bookmarkStart w:id="358" w:name="_Toc856575082"/>
      <w:bookmarkStart w:id="359" w:name="_Toc1344486538"/>
      <w:bookmarkEnd w:id="356"/>
      <w:r>
        <w:rPr/>
        <w:t>85 - Santo a due voci (Ricci)</w:t>
      </w:r>
      <w:bookmarkEnd w:id="357"/>
      <w:bookmarkEnd w:id="358"/>
      <w:bookmarkEnd w:id="359"/>
    </w:p>
    <w:p>
      <w:pPr>
        <w:pStyle w:val="Chords"/>
        <w:rPr/>
      </w:pPr>
      <w:r>
        <w:rPr/>
        <w:t>LA RE</w:t>
      </w:r>
    </w:p>
    <w:p>
      <w:pPr>
        <w:pStyle w:val="Lyrics"/>
        <w:rPr/>
      </w:pPr>
      <w:r>
        <w:rPr/>
      </w:r>
    </w:p>
    <w:p>
      <w:pPr>
        <w:pStyle w:val="Lyrics"/>
        <w:rPr/>
      </w:pPr>
      <w:r>
        <w:rPr/>
        <w:t>voci maschili:</w:t>
      </w:r>
    </w:p>
    <w:p>
      <w:pPr>
        <w:pStyle w:val="Lyrics"/>
        <w:rPr/>
      </w:pPr>
      <w:r>
        <w:rPr/>
      </w:r>
    </w:p>
    <w:p>
      <w:pPr>
        <w:pStyle w:val="Chords"/>
        <w:rPr/>
      </w:pPr>
      <w:r>
        <w:rPr/>
        <w:t>LA       RE      LA           RE</w:t>
      </w:r>
    </w:p>
    <w:p>
      <w:pPr>
        <w:pStyle w:val="Lyrics"/>
        <w:rPr/>
      </w:pPr>
      <w:r>
        <w:rPr/>
        <w:t>Santo il Signore Dio dell’universo</w:t>
      </w:r>
    </w:p>
    <w:p>
      <w:pPr>
        <w:pStyle w:val="Chords"/>
        <w:rPr/>
      </w:pPr>
      <w:r>
        <w:rPr/>
        <w:t xml:space="preserve">              </w:t>
      </w:r>
      <w:r>
        <w:rPr/>
        <w:t>LA             RE              LA  RE</w:t>
      </w:r>
    </w:p>
    <w:p>
      <w:pPr>
        <w:pStyle w:val="Lyrics"/>
        <w:rPr/>
      </w:pPr>
      <w:r>
        <w:rPr/>
        <w:t>i cieli e la terra sono pieni della sua gloria--a.</w:t>
      </w:r>
    </w:p>
    <w:p>
      <w:pPr>
        <w:pStyle w:val="Chords"/>
        <w:rPr/>
      </w:pPr>
      <w:r>
        <w:rPr/>
        <w:t xml:space="preserve">   </w:t>
      </w:r>
      <w:r>
        <w:rPr/>
        <w:t>LA                  RE        LA                 RE</w:t>
      </w:r>
    </w:p>
    <w:p>
      <w:pPr>
        <w:pStyle w:val="Lyrics"/>
        <w:rPr/>
      </w:pPr>
      <w:r>
        <w:rPr/>
        <w:t>Osanna nell’alto dei cieli e benedetto Colui che viene</w:t>
      </w:r>
    </w:p>
    <w:p>
      <w:pPr>
        <w:pStyle w:val="Chords"/>
        <w:rPr/>
      </w:pPr>
      <w:r>
        <w:rPr/>
        <w:t xml:space="preserve">        </w:t>
      </w:r>
      <w:r>
        <w:rPr/>
        <w:t>LA     RE</w:t>
      </w:r>
    </w:p>
    <w:p>
      <w:pPr>
        <w:pStyle w:val="Lyrics"/>
        <w:rPr/>
      </w:pPr>
      <w:r>
        <w:rPr/>
        <w:t>nel nome del Signore.</w:t>
      </w:r>
    </w:p>
    <w:p>
      <w:pPr>
        <w:pStyle w:val="Chords"/>
        <w:rPr/>
      </w:pPr>
      <w:r>
        <w:rPr/>
        <w:t xml:space="preserve">              </w:t>
      </w:r>
      <w:r>
        <w:rPr/>
        <w:t>LA         RE</w:t>
      </w:r>
    </w:p>
    <w:p>
      <w:pPr>
        <w:pStyle w:val="Lyrics"/>
        <w:rPr/>
      </w:pPr>
      <w:r>
        <w:rPr/>
        <w:t>Osanna nell’alto del cieli.</w:t>
      </w:r>
    </w:p>
    <w:p>
      <w:pPr>
        <w:pStyle w:val="Lyrics"/>
        <w:rPr/>
      </w:pPr>
      <w:r>
        <w:rPr/>
        <w:t xml:space="preserve"> </w:t>
      </w:r>
    </w:p>
    <w:p>
      <w:pPr>
        <w:pStyle w:val="Lyrics"/>
        <w:rPr/>
      </w:pPr>
      <w:r>
        <w:rPr/>
        <w:t>voci femminili:</w:t>
      </w:r>
    </w:p>
    <w:p>
      <w:pPr>
        <w:pStyle w:val="Lyrics"/>
        <w:rPr/>
      </w:pPr>
      <w:r>
        <w:rPr/>
        <w:t xml:space="preserve"> </w:t>
      </w:r>
    </w:p>
    <w:p>
      <w:pPr>
        <w:pStyle w:val="Chords"/>
        <w:rPr/>
      </w:pPr>
      <w:r>
        <w:rPr/>
        <w:t xml:space="preserve">           </w:t>
      </w:r>
      <w:r>
        <w:rPr/>
        <w:t>LA                            RE</w:t>
      </w:r>
    </w:p>
    <w:p>
      <w:pPr>
        <w:pStyle w:val="Lyrics"/>
        <w:rPr/>
      </w:pPr>
      <w:r>
        <w:rPr/>
        <w:t>É Santo, Santo, Santo, il Signore della vita</w:t>
      </w:r>
    </w:p>
    <w:p>
      <w:pPr>
        <w:pStyle w:val="Chords"/>
        <w:rPr/>
      </w:pPr>
      <w:r>
        <w:rPr/>
        <w:t xml:space="preserve">     </w:t>
      </w:r>
      <w:r>
        <w:rPr/>
        <w:t>LA                                   RE</w:t>
      </w:r>
    </w:p>
    <w:p>
      <w:pPr>
        <w:pStyle w:val="Lyrics"/>
        <w:rPr/>
      </w:pPr>
      <w:r>
        <w:rPr/>
        <w:t>É Santo, Santo, Santo, il Signore della storia.</w:t>
      </w:r>
    </w:p>
    <w:p>
      <w:pPr>
        <w:pStyle w:val="Chords"/>
        <w:rPr/>
      </w:pPr>
      <w:r>
        <w:rPr/>
        <w:t xml:space="preserve">        </w:t>
      </w:r>
      <w:r>
        <w:rPr/>
        <w:t>LA    RE                   LA       RE</w:t>
      </w:r>
    </w:p>
    <w:p>
      <w:pPr>
        <w:pStyle w:val="Lyrics"/>
        <w:rPr/>
      </w:pPr>
      <w:r>
        <w:rPr/>
        <w:t>Nei cieli e sulla terra risplende la sua gloria.</w:t>
      </w:r>
    </w:p>
    <w:p>
      <w:pPr>
        <w:pStyle w:val="Chords"/>
        <w:rPr/>
      </w:pPr>
      <w:r>
        <w:rPr/>
        <w:t xml:space="preserve">    </w:t>
      </w:r>
      <w:r>
        <w:rPr/>
        <w:t>LA                     RE</w:t>
      </w:r>
    </w:p>
    <w:p>
      <w:pPr>
        <w:pStyle w:val="Lyrics"/>
        <w:rPr/>
      </w:pPr>
      <w:r>
        <w:rPr/>
        <w:t>Osanna, Osanna, Osanna, nel cielo sconfinato</w:t>
      </w:r>
    </w:p>
    <w:p>
      <w:pPr>
        <w:pStyle w:val="Chords"/>
        <w:rPr/>
      </w:pPr>
      <w:r>
        <w:rPr/>
        <w:t xml:space="preserve">     </w:t>
      </w:r>
      <w:r>
        <w:rPr/>
        <w:t>LA                     RE</w:t>
      </w:r>
    </w:p>
    <w:p>
      <w:pPr>
        <w:pStyle w:val="Lyrics"/>
        <w:rPr/>
      </w:pPr>
      <w:r>
        <w:rPr/>
        <w:t>Osanna, Osanna, Osanna, nel canto del creato;</w:t>
      </w:r>
    </w:p>
    <w:p>
      <w:pPr>
        <w:pStyle w:val="Chords"/>
        <w:rPr/>
      </w:pPr>
      <w:r>
        <w:rPr/>
        <w:t xml:space="preserve">     </w:t>
      </w:r>
      <w:r>
        <w:rPr/>
        <w:t>LA     RE                        LA  RE</w:t>
      </w:r>
    </w:p>
    <w:p>
      <w:pPr>
        <w:pStyle w:val="Lyrics"/>
        <w:rPr/>
      </w:pPr>
      <w:r>
        <w:rPr/>
        <w:t>e sia benedetto Colui che viene in nome di Dio.</w:t>
      </w:r>
    </w:p>
    <w:p>
      <w:pPr>
        <w:pStyle w:val="Lyrics"/>
        <w:rPr/>
      </w:pPr>
      <w:r>
        <w:rPr/>
        <w:t xml:space="preserve"> </w:t>
      </w:r>
    </w:p>
    <w:p>
      <w:pPr>
        <w:pStyle w:val="Lyrics"/>
        <w:rPr/>
      </w:pPr>
      <w:r>
        <w:rPr/>
        <w:t>si ripete a voci sovrapposte</w:t>
      </w:r>
    </w:p>
    <w:p>
      <w:pPr>
        <w:pStyle w:val="Lyrics"/>
        <w:rPr/>
      </w:pPr>
      <w:r>
        <w:rPr/>
      </w:r>
    </w:p>
    <w:p>
      <w:pPr>
        <w:pStyle w:val="Heading2"/>
        <w:spacing w:before="0" w:after="200"/>
        <w:rPr/>
      </w:pPr>
      <w:bookmarkStart w:id="360" w:name="__RefHeading___Toc6740_1976528581"/>
      <w:bookmarkStart w:id="361" w:name="_Toc936586202"/>
      <w:bookmarkStart w:id="362" w:name="_Toc1296257995"/>
      <w:bookmarkStart w:id="363" w:name="_Toc409448010"/>
      <w:bookmarkEnd w:id="360"/>
      <w:r>
        <w:rPr/>
        <w:t>86 - Scouting for boys</w:t>
      </w:r>
      <w:bookmarkEnd w:id="361"/>
      <w:bookmarkEnd w:id="362"/>
      <w:bookmarkEnd w:id="363"/>
    </w:p>
    <w:p>
      <w:pPr>
        <w:pStyle w:val="Chords"/>
        <w:rPr/>
      </w:pPr>
      <w:r>
        <w:rPr/>
        <w:t xml:space="preserve">DO        SOL         </w:t>
      </w:r>
    </w:p>
    <w:p>
      <w:pPr>
        <w:pStyle w:val="Lyrics"/>
        <w:rPr/>
      </w:pPr>
      <w:r>
        <w:rPr/>
        <w:t>Eravamo ragazzi ancora,</w:t>
      </w:r>
    </w:p>
    <w:p>
      <w:pPr>
        <w:pStyle w:val="Chords"/>
        <w:rPr/>
      </w:pPr>
      <w:r>
        <w:rPr/>
        <w:t xml:space="preserve">LA-             FA      SOL </w:t>
      </w:r>
    </w:p>
    <w:p>
      <w:pPr>
        <w:pStyle w:val="Lyrics"/>
        <w:rPr/>
      </w:pPr>
      <w:r>
        <w:rPr/>
        <w:t>con il tempo aperto davanti</w:t>
      </w:r>
    </w:p>
    <w:p>
      <w:pPr>
        <w:pStyle w:val="Lyrics"/>
        <w:rPr/>
      </w:pPr>
      <w:r>
        <w:rPr/>
        <w:t>i giorni più lunghi coi calzoni corti, a caccia di vento i semplici canti. La carta e la colla insieme, incrociare due canne più forti, legate allo spago le nostre speranze, nei nostri aquiloni i sogni mai morti. Si alzano ora in alto, più in alto di allora le danze, restare confusi il tempo ti afferra</w:t>
      </w:r>
    </w:p>
    <w:p>
      <w:pPr>
        <w:pStyle w:val="Lyrics"/>
        <w:rPr/>
      </w:pPr>
      <w:r>
        <w:rPr/>
        <w:t>scommetter sul mondo ma senza arroganza.</w:t>
      </w:r>
    </w:p>
    <w:p>
      <w:pPr>
        <w:pStyle w:val="Lyrics"/>
        <w:rPr/>
      </w:pPr>
      <w:r>
        <w:rPr/>
        <w:t>La testa nel cielo è vero, ma il camminare ti entra da terra, e pronti a partire rischiare la strada,</w:t>
      </w:r>
    </w:p>
    <w:p>
      <w:pPr>
        <w:pStyle w:val="Lyrics"/>
        <w:rPr/>
      </w:pPr>
      <w:r>
        <w:rPr/>
        <w:t>i fiori più veri non son quelli di serra.</w:t>
      </w:r>
    </w:p>
    <w:p>
      <w:pPr>
        <w:pStyle w:val="Lyrics"/>
        <w:rPr/>
      </w:pPr>
      <w:r>
        <w:rPr/>
      </w:r>
    </w:p>
    <w:p>
      <w:pPr>
        <w:pStyle w:val="Lyrics"/>
        <w:rPr/>
      </w:pPr>
      <w:r>
        <w:rPr/>
        <w:t xml:space="preserve">   </w:t>
      </w:r>
      <w:r>
        <w:rPr/>
        <w:t>E va, più in su, più in là, controvento,</w:t>
      </w:r>
    </w:p>
    <w:p>
      <w:pPr>
        <w:pStyle w:val="Lyrics"/>
        <w:rPr/>
      </w:pPr>
      <w:r>
        <w:rPr/>
        <w:t xml:space="preserve">   </w:t>
      </w:r>
      <w:r>
        <w:rPr/>
        <w:t>è lotta dura ma tendi lo spago</w:t>
      </w:r>
    </w:p>
    <w:p>
      <w:pPr>
        <w:pStyle w:val="Lyrics"/>
        <w:rPr/>
      </w:pPr>
      <w:r>
        <w:rPr/>
        <w:t xml:space="preserve">   </w:t>
      </w:r>
      <w:r>
        <w:rPr/>
        <w:t>E se sta a cuore a noi non è vana speranza</w:t>
      </w:r>
    </w:p>
    <w:p>
      <w:pPr>
        <w:pStyle w:val="Lyrics"/>
        <w:rPr/>
      </w:pPr>
      <w:r>
        <w:rPr/>
        <w:t xml:space="preserve">   </w:t>
      </w:r>
      <w:r>
        <w:rPr/>
        <w:t>cambierà: oltre la siepe và.</w:t>
      </w:r>
    </w:p>
    <w:p>
      <w:pPr>
        <w:pStyle w:val="Lyrics"/>
        <w:rPr/>
      </w:pPr>
      <w:r>
        <w:rPr/>
      </w:r>
    </w:p>
    <w:p>
      <w:pPr>
        <w:pStyle w:val="Lyrics"/>
        <w:rPr/>
      </w:pPr>
      <w:r>
        <w:rPr/>
        <w:t>E il potere all'indifferenza, indifferenza che al potere fa ladri, la terra ormai scossa dagli atomi pazzi, denaro trionfante schiaccia grida di madri.</w:t>
      </w:r>
    </w:p>
    <w:p>
      <w:pPr>
        <w:pStyle w:val="Lyrics"/>
        <w:rPr/>
      </w:pPr>
      <w:r>
        <w:rPr/>
        <w:t>Ed ancora la grande corsa, per gli stupidi armati razzi, il rialzo e i profitti, più disoccupati</w:t>
      </w:r>
    </w:p>
    <w:p>
      <w:pPr>
        <w:pStyle w:val="Lyrics"/>
        <w:rPr/>
      </w:pPr>
      <w:r>
        <w:rPr/>
        <w:t>e c'è sempre chi dice: "state buoni ragazzi".</w:t>
      </w:r>
    </w:p>
    <w:p>
      <w:pPr>
        <w:pStyle w:val="Lyrics"/>
        <w:rPr/>
      </w:pPr>
      <w:r>
        <w:rPr/>
        <w:t>E nascosta rassegnazione, dietro grandi progetti mancati, non è più il tempo di facili sogni,</w:t>
      </w:r>
    </w:p>
    <w:p>
      <w:pPr>
        <w:pStyle w:val="Lyrics"/>
        <w:rPr/>
      </w:pPr>
      <w:r>
        <w:rPr/>
        <w:t>i nostri aquiloni hanno i fili bloccati.</w:t>
      </w:r>
    </w:p>
    <w:p>
      <w:pPr>
        <w:pStyle w:val="Lyrics"/>
        <w:rPr/>
      </w:pPr>
      <w:r>
        <w:rPr/>
        <w:t>Ma vediamo più acuti e nuovi, affiorare continui bisogni, solidali ci chiama la città dell'uomo,</w:t>
      </w:r>
    </w:p>
    <w:p>
      <w:pPr>
        <w:pStyle w:val="Lyrics"/>
        <w:rPr/>
      </w:pPr>
      <w:r>
        <w:rPr/>
        <w:t>sporcarsi le mani in questo mare è un segno.</w:t>
      </w:r>
    </w:p>
    <w:p>
      <w:pPr>
        <w:pStyle w:val="Lyrics"/>
        <w:rPr>
          <w:b/>
          <w:bCs/>
        </w:rPr>
      </w:pPr>
      <w:r>
        <w:rPr>
          <w:b/>
          <w:bCs/>
        </w:rPr>
        <w:t xml:space="preserve">    </w:t>
      </w:r>
      <w:r>
        <w:rPr>
          <w:b/>
          <w:bCs/>
        </w:rPr>
        <w:t>E va, più in su, ...</w:t>
      </w:r>
    </w:p>
    <w:p>
      <w:pPr>
        <w:pStyle w:val="Lyrics"/>
        <w:rPr/>
      </w:pPr>
      <w:r>
        <w:rPr/>
      </w:r>
    </w:p>
    <w:p>
      <w:pPr>
        <w:pStyle w:val="Chords"/>
        <w:rPr/>
      </w:pPr>
      <w:r>
        <w:rPr/>
        <w:t>RE               LA</w:t>
      </w:r>
    </w:p>
    <w:p>
      <w:pPr>
        <w:pStyle w:val="Lyrics"/>
        <w:rPr/>
      </w:pPr>
      <w:r>
        <w:rPr/>
        <w:t>Ed ancora più in alto vola</w:t>
      </w:r>
    </w:p>
    <w:p>
      <w:pPr>
        <w:pStyle w:val="Chords"/>
        <w:rPr/>
      </w:pPr>
      <w:r>
        <w:rPr/>
        <w:t>SI-              SOL     LA</w:t>
      </w:r>
    </w:p>
    <w:p>
      <w:pPr>
        <w:pStyle w:val="Lyrics"/>
        <w:rPr/>
      </w:pPr>
      <w:r>
        <w:rPr/>
        <w:t>prende quota, sorvola vallate,</w:t>
      </w:r>
    </w:p>
    <w:p>
      <w:pPr>
        <w:pStyle w:val="Lyrics"/>
        <w:rPr/>
      </w:pPr>
      <w:r>
        <w:rPr/>
        <w:t>portato dai venti ma le idee le ha chiare</w:t>
      </w:r>
    </w:p>
    <w:p>
      <w:pPr>
        <w:pStyle w:val="Lyrics"/>
        <w:rPr/>
      </w:pPr>
      <w:r>
        <w:rPr/>
        <w:t>di certe nubi si muore di acque inquinate.</w:t>
      </w:r>
    </w:p>
    <w:p>
      <w:pPr>
        <w:pStyle w:val="Lyrics"/>
        <w:rPr/>
      </w:pPr>
      <w:r>
        <w:rPr/>
        <w:t>Non cantare per evasione canta solo se vuoi pensare,</w:t>
      </w:r>
    </w:p>
    <w:p>
      <w:pPr>
        <w:pStyle w:val="Lyrics"/>
        <w:rPr/>
      </w:pPr>
      <w:r>
        <w:rPr/>
        <w:t>il fine nel mezzo come il grano nel seme,</w:t>
      </w:r>
    </w:p>
    <w:p>
      <w:pPr>
        <w:pStyle w:val="Lyrics"/>
        <w:rPr/>
      </w:pPr>
      <w:r>
        <w:rPr/>
        <w:t>un progresso per l'uomo dobbiamo imparare.</w:t>
      </w:r>
    </w:p>
    <w:p>
      <w:pPr>
        <w:pStyle w:val="Lyrics"/>
        <w:rPr/>
      </w:pPr>
      <w:r>
        <w:rPr/>
        <w:t>Meccanismi perversi fuori meccanismi che dentro teme,</w:t>
      </w:r>
    </w:p>
    <w:p>
      <w:pPr>
        <w:pStyle w:val="Lyrics"/>
        <w:rPr/>
      </w:pPr>
      <w:r>
        <w:rPr/>
        <w:t>avere sembrare ti prendono a fondo,</w:t>
      </w:r>
    </w:p>
    <w:p>
      <w:pPr>
        <w:pStyle w:val="Lyrics"/>
        <w:rPr/>
      </w:pPr>
      <w:r>
        <w:rPr/>
        <w:t>cercare se stessi è più dura ma insieme ...</w:t>
      </w:r>
    </w:p>
    <w:p>
      <w:pPr>
        <w:pStyle w:val="Lyrics"/>
        <w:rPr/>
      </w:pPr>
      <w:r>
        <w:rPr/>
        <w:t>e lottare per realizzare un amore che sia fecondo,</w:t>
      </w:r>
    </w:p>
    <w:p>
      <w:pPr>
        <w:pStyle w:val="Lyrics"/>
        <w:rPr/>
      </w:pPr>
      <w:r>
        <w:rPr/>
        <w:t>via le porte blindate chiuse sugli egoismi,</w:t>
      </w:r>
    </w:p>
    <w:p>
      <w:pPr>
        <w:pStyle w:val="Lyrics"/>
        <w:rPr/>
      </w:pPr>
      <w:r>
        <w:rPr/>
        <w:t>un uomo e una donna spalancati sul mondo.</w:t>
      </w:r>
    </w:p>
    <w:p>
      <w:pPr>
        <w:pStyle w:val="Lyrics"/>
        <w:rPr>
          <w:b/>
          <w:bCs/>
        </w:rPr>
      </w:pPr>
      <w:r>
        <w:rPr>
          <w:b/>
          <w:bCs/>
        </w:rPr>
        <w:t xml:space="preserve">    </w:t>
      </w:r>
      <w:r>
        <w:rPr>
          <w:b/>
          <w:bCs/>
        </w:rPr>
        <w:t>E va, più in su, …</w:t>
      </w:r>
    </w:p>
    <w:p>
      <w:pPr>
        <w:pStyle w:val="Lyrics"/>
        <w:rPr>
          <w:b/>
          <w:bCs/>
        </w:rPr>
      </w:pPr>
      <w:r>
        <w:rPr>
          <w:b/>
          <w:bCs/>
        </w:rPr>
      </w:r>
    </w:p>
    <w:p>
      <w:pPr>
        <w:pStyle w:val="Chords"/>
        <w:rPr/>
      </w:pPr>
      <w:r>
        <w:rPr/>
        <w:t>MI             SI</w:t>
      </w:r>
    </w:p>
    <w:p>
      <w:pPr>
        <w:pStyle w:val="Lyrics"/>
        <w:rPr/>
      </w:pPr>
      <w:r>
        <w:rPr/>
        <w:t>E spingendo di nuovo i passi</w:t>
      </w:r>
    </w:p>
    <w:p>
      <w:pPr>
        <w:pStyle w:val="Chords"/>
        <w:rPr/>
      </w:pPr>
      <w:r>
        <w:rPr/>
        <w:t>DO#-                 LA     SI</w:t>
      </w:r>
    </w:p>
    <w:p>
      <w:pPr>
        <w:pStyle w:val="Lyrics"/>
        <w:rPr/>
      </w:pPr>
      <w:r>
        <w:rPr/>
        <w:t>sulla strada senza fare rumore,</w:t>
      </w:r>
    </w:p>
    <w:p>
      <w:pPr>
        <w:pStyle w:val="Lyrics"/>
        <w:rPr/>
      </w:pPr>
      <w:r>
        <w:rPr/>
        <w:t>non teme il vento, con la pioggia e col sole,</w:t>
      </w:r>
    </w:p>
    <w:p>
      <w:pPr>
        <w:pStyle w:val="Lyrics"/>
        <w:rPr/>
      </w:pPr>
      <w:r>
        <w:rPr/>
        <w:t>già e non ancora seguire l'amore.</w:t>
      </w:r>
    </w:p>
    <w:p>
      <w:pPr>
        <w:pStyle w:val="Lyrics"/>
        <w:rPr/>
      </w:pPr>
      <w:r>
        <w:rPr/>
        <w:t>E un tesoro nascosto cerca, è nascosto giù nelle gole,</w:t>
      </w:r>
    </w:p>
    <w:p>
      <w:pPr>
        <w:pStyle w:val="Lyrics"/>
        <w:rPr/>
      </w:pPr>
      <w:r>
        <w:rPr/>
        <w:t>è paura che prende quando siamo vicini</w:t>
      </w:r>
    </w:p>
    <w:p>
      <w:pPr>
        <w:pStyle w:val="Lyrics"/>
        <w:rPr/>
      </w:pPr>
      <w:r>
        <w:rPr/>
        <w:t>a chi in vita sua non mai ha avuto parole.</w:t>
      </w:r>
    </w:p>
    <w:p>
      <w:pPr>
        <w:pStyle w:val="Lyrics"/>
        <w:rPr/>
      </w:pPr>
      <w:r>
        <w:rPr/>
        <w:t>E lo scopri negli occhi è vero, in quegli occhi tornati bambini, han saputo rischiare, lascia tutto se vuoi</w:t>
      </w:r>
    </w:p>
    <w:p>
      <w:pPr>
        <w:pStyle w:val="Lyrics"/>
        <w:rPr/>
      </w:pPr>
      <w:r>
        <w:rPr/>
        <w:t>sulla sua strada andare scordare i suoi fini.</w:t>
      </w:r>
    </w:p>
    <w:p>
      <w:pPr>
        <w:pStyle w:val="Lyrics"/>
        <w:rPr/>
      </w:pPr>
      <w:r>
        <w:rPr/>
        <w:t>Un aquilone nel vento chiama, tendi il filo, è ora, puoi! Le scelte di oggi in un mondo che cambia,</w:t>
      </w:r>
    </w:p>
    <w:p>
      <w:pPr>
        <w:pStyle w:val="Lyrics"/>
        <w:rPr/>
      </w:pPr>
      <w:r>
        <w:rPr/>
        <w:t>Pronti a Servire, è ancora "Scouting for boys"!</w:t>
      </w:r>
    </w:p>
    <w:p>
      <w:pPr>
        <w:pStyle w:val="Lyrics"/>
        <w:rPr>
          <w:b/>
          <w:bCs/>
        </w:rPr>
      </w:pPr>
      <w:r>
        <w:rPr>
          <w:b/>
          <w:bCs/>
        </w:rPr>
        <w:t xml:space="preserve">    </w:t>
      </w:r>
      <w:r>
        <w:rPr>
          <w:b/>
          <w:bCs/>
        </w:rPr>
        <w:t xml:space="preserve">E va, più in su, ... </w:t>
      </w:r>
    </w:p>
    <w:p>
      <w:pPr>
        <w:pStyle w:val="Heading2"/>
        <w:spacing w:before="0" w:after="200"/>
        <w:rPr/>
      </w:pPr>
      <w:bookmarkStart w:id="364" w:name="__RefHeading___Toc6742_1976528581"/>
      <w:bookmarkStart w:id="365" w:name="_Toc427045444"/>
      <w:bookmarkStart w:id="366" w:name="_Toc1922219023"/>
      <w:bookmarkStart w:id="367" w:name="_Toc529149592"/>
      <w:bookmarkEnd w:id="364"/>
      <w:r>
        <w:rPr/>
        <w:t>87 - Se m accogli</w:t>
      </w:r>
      <w:bookmarkEnd w:id="365"/>
      <w:bookmarkEnd w:id="366"/>
      <w:bookmarkEnd w:id="367"/>
    </w:p>
    <w:p>
      <w:pPr>
        <w:pStyle w:val="Chords"/>
        <w:rPr/>
      </w:pPr>
      <w:r>
        <w:rPr/>
        <w:t>DO                  FA           DO     MI    LA-</w:t>
      </w:r>
    </w:p>
    <w:p>
      <w:pPr>
        <w:pStyle w:val="Lyrics"/>
        <w:rPr/>
      </w:pPr>
      <w:r>
        <w:rPr/>
        <w:t>Tra le mani non ho niente so che Tu mi accoglierai</w:t>
      </w:r>
    </w:p>
    <w:p>
      <w:pPr>
        <w:pStyle w:val="Chords"/>
        <w:rPr/>
      </w:pPr>
      <w:r>
        <w:rPr/>
        <w:t xml:space="preserve">        </w:t>
      </w:r>
      <w:r>
        <w:rPr/>
        <w:t>DO       FA            SOL</w:t>
      </w:r>
    </w:p>
    <w:p>
      <w:pPr>
        <w:pStyle w:val="Lyrics"/>
        <w:rPr/>
      </w:pPr>
      <w:r>
        <w:rPr/>
        <w:t>chiedo solo di restare accanto a Te.</w:t>
      </w:r>
    </w:p>
    <w:p>
      <w:pPr>
        <w:pStyle w:val="Chords"/>
        <w:rPr/>
      </w:pPr>
      <w:r>
        <w:rPr/>
        <w:t xml:space="preserve">     </w:t>
      </w:r>
      <w:r>
        <w:rPr/>
        <w:t>DO      FA          DO      MI    LA-</w:t>
      </w:r>
    </w:p>
    <w:p>
      <w:pPr>
        <w:pStyle w:val="Lyrics"/>
        <w:rPr/>
      </w:pPr>
      <w:r>
        <w:rPr/>
        <w:t>Sono ricco solamente dell'amore che mi dai:</w:t>
      </w:r>
    </w:p>
    <w:p>
      <w:pPr>
        <w:pStyle w:val="Chords"/>
        <w:rPr/>
      </w:pPr>
      <w:r>
        <w:rPr/>
        <w:t xml:space="preserve">       </w:t>
      </w:r>
      <w:r>
        <w:rPr/>
        <w:t>DO             FA           SOL</w:t>
      </w:r>
    </w:p>
    <w:p>
      <w:pPr>
        <w:pStyle w:val="Lyrics"/>
        <w:rPr/>
      </w:pPr>
      <w:r>
        <w:rPr/>
        <w:t>è per quelli che non l'hanno avuto mai.</w:t>
      </w:r>
    </w:p>
    <w:p>
      <w:pPr>
        <w:pStyle w:val="Lyrics"/>
        <w:rPr/>
      </w:pPr>
      <w:r>
        <w:rPr/>
      </w:r>
    </w:p>
    <w:p>
      <w:pPr>
        <w:pStyle w:val="Lyrics"/>
        <w:rPr/>
      </w:pPr>
      <w:r>
        <w:rPr/>
        <w:t>RIT.</w:t>
      </w:r>
    </w:p>
    <w:p>
      <w:pPr>
        <w:pStyle w:val="Chords"/>
        <w:rPr/>
      </w:pPr>
      <w:r>
        <w:rPr/>
        <w:t>DO                 MI          LA-           DO</w:t>
      </w:r>
    </w:p>
    <w:p>
      <w:pPr>
        <w:pStyle w:val="Lyrics"/>
        <w:rPr/>
      </w:pPr>
      <w:r>
        <w:rPr/>
        <w:t>Se m'accogli, mio Signore, altro non Ti chiederò</w:t>
      </w:r>
    </w:p>
    <w:p>
      <w:pPr>
        <w:pStyle w:val="Chords"/>
        <w:rPr/>
      </w:pPr>
      <w:r>
        <w:rPr/>
        <w:t xml:space="preserve">       </w:t>
      </w:r>
      <w:r>
        <w:rPr/>
        <w:t>FA            RE-          MI        LA-</w:t>
      </w:r>
    </w:p>
    <w:p>
      <w:pPr>
        <w:pStyle w:val="Lyrics"/>
        <w:rPr/>
      </w:pPr>
      <w:r>
        <w:rPr/>
        <w:t>e per sempre la Tua strada la mia strada resterà</w:t>
      </w:r>
    </w:p>
    <w:p>
      <w:pPr>
        <w:pStyle w:val="Chords"/>
        <w:rPr/>
      </w:pPr>
      <w:r>
        <w:rPr/>
        <w:t xml:space="preserve">    </w:t>
      </w:r>
      <w:r>
        <w:rPr/>
        <w:t>FA        DO             FA             MI</w:t>
      </w:r>
    </w:p>
    <w:p>
      <w:pPr>
        <w:pStyle w:val="Lyrics"/>
        <w:rPr/>
      </w:pPr>
      <w:r>
        <w:rPr/>
        <w:t>nella gioia e nel dolore fino a quando Tu vorrai</w:t>
      </w:r>
    </w:p>
    <w:p>
      <w:pPr>
        <w:pStyle w:val="Chords"/>
        <w:rPr/>
      </w:pPr>
      <w:r>
        <w:rPr/>
        <w:t>DO               SOL   FA    DO</w:t>
      </w:r>
    </w:p>
    <w:p>
      <w:pPr>
        <w:pStyle w:val="Lyrics"/>
        <w:rPr/>
      </w:pPr>
      <w:r>
        <w:rPr/>
        <w:t>con la mano nella Tua camminerò.</w:t>
      </w:r>
    </w:p>
    <w:p>
      <w:pPr>
        <w:pStyle w:val="Lyrics"/>
        <w:rPr/>
      </w:pPr>
      <w:r>
        <w:rPr/>
      </w:r>
    </w:p>
    <w:p>
      <w:pPr>
        <w:pStyle w:val="Chords"/>
        <w:rPr/>
      </w:pPr>
      <w:r>
        <w:rPr/>
        <w:t>DO                  FA           DO      MI  LA-</w:t>
      </w:r>
    </w:p>
    <w:p>
      <w:pPr>
        <w:pStyle w:val="Lyrics"/>
        <w:rPr/>
      </w:pPr>
      <w:r>
        <w:rPr/>
        <w:t>Io Ti prego con il cuore, so che Tu mi ascolterai</w:t>
      </w:r>
    </w:p>
    <w:p>
      <w:pPr>
        <w:pStyle w:val="Chords"/>
        <w:rPr/>
      </w:pPr>
      <w:r>
        <w:rPr/>
        <w:t xml:space="preserve">         </w:t>
      </w:r>
      <w:r>
        <w:rPr/>
        <w:t>DO        FA          SOL</w:t>
      </w:r>
    </w:p>
    <w:p>
      <w:pPr>
        <w:pStyle w:val="Lyrics"/>
        <w:rPr/>
      </w:pPr>
      <w:r>
        <w:rPr/>
        <w:t>rendi forte la mia fede più che mai.</w:t>
      </w:r>
    </w:p>
    <w:p>
      <w:pPr>
        <w:pStyle w:val="Chords"/>
        <w:rPr/>
      </w:pPr>
      <w:r>
        <w:rPr/>
        <w:t xml:space="preserve">        </w:t>
      </w:r>
      <w:r>
        <w:rPr/>
        <w:t>DO           FA          DO    MI      LA-</w:t>
      </w:r>
    </w:p>
    <w:p>
      <w:pPr>
        <w:pStyle w:val="Lyrics"/>
        <w:rPr/>
      </w:pPr>
      <w:r>
        <w:rPr/>
        <w:t>Tieni accesa la mia luce fino al giorno che Tu sai,</w:t>
      </w:r>
    </w:p>
    <w:p>
      <w:pPr>
        <w:pStyle w:val="Chords"/>
        <w:rPr/>
      </w:pPr>
      <w:r>
        <w:rPr/>
        <w:t xml:space="preserve">       </w:t>
      </w:r>
      <w:r>
        <w:rPr/>
        <w:t>DO             FA            SOL</w:t>
      </w:r>
    </w:p>
    <w:p>
      <w:pPr>
        <w:pStyle w:val="Lyrics"/>
        <w:rPr/>
      </w:pPr>
      <w:r>
        <w:rPr/>
        <w:t>con i miei fratelli incontro a Te verrò.</w:t>
      </w:r>
    </w:p>
    <w:p>
      <w:pPr>
        <w:pStyle w:val="Normal"/>
        <w:rPr/>
      </w:pPr>
      <w:r>
        <w:rPr/>
      </w:r>
      <w:r>
        <w:br w:type="page"/>
      </w:r>
    </w:p>
    <w:p>
      <w:pPr>
        <w:pStyle w:val="Heading2"/>
        <w:suppressLineNumbers w:val="0"/>
        <w:bidi w:val="0"/>
        <w:spacing w:lineRule="auto" w:line="240" w:beforeAutospacing="0" w:before="0" w:afterAutospacing="0" w:after="200"/>
        <w:ind w:left="0" w:right="0"/>
        <w:jc w:val="left"/>
        <w:rPr/>
      </w:pPr>
      <w:bookmarkStart w:id="368" w:name="__RefHeading___Toc6744_1976528581"/>
      <w:bookmarkStart w:id="369" w:name="_Toc507118505"/>
      <w:bookmarkStart w:id="370" w:name="_Toc2019966642"/>
      <w:bookmarkEnd w:id="368"/>
      <w:r>
        <w:rPr/>
        <w:t>L’ultimo messaggio di B.P.</w:t>
      </w:r>
      <w:bookmarkEnd w:id="369"/>
      <w:bookmarkEnd w:id="370"/>
    </w:p>
    <w:p>
      <w:pPr>
        <w:pStyle w:val="Lyrics"/>
        <w:bidi w:val="0"/>
        <w:rPr>
          <w:sz w:val="18"/>
          <w:szCs w:val="18"/>
        </w:rPr>
      </w:pPr>
      <w:r>
        <w:rPr>
          <w:sz w:val="20"/>
          <w:szCs w:val="20"/>
        </w:rPr>
        <w:t>Dear Scouts,</w:t>
      </w:r>
    </w:p>
    <w:p>
      <w:pPr>
        <w:pStyle w:val="Lyrics"/>
        <w:bidi w:val="0"/>
        <w:rPr>
          <w:sz w:val="20"/>
          <w:szCs w:val="20"/>
        </w:rPr>
      </w:pPr>
      <w:r>
        <w:rPr>
          <w:sz w:val="20"/>
          <w:szCs w:val="20"/>
        </w:rPr>
      </w:r>
    </w:p>
    <w:p>
      <w:pPr>
        <w:pStyle w:val="Lyrics"/>
        <w:bidi w:val="0"/>
        <w:rPr>
          <w:sz w:val="18"/>
          <w:szCs w:val="18"/>
        </w:rPr>
      </w:pPr>
      <w:r>
        <w:rPr>
          <w:sz w:val="20"/>
          <w:szCs w:val="20"/>
        </w:rPr>
        <w:t>If you have ever seen the play Peter Pan you will remember how the pirate chief was always making his dying speech because he was afraid that possibly when the time came for him to die he might not have time to get it off his chest. It is much the same with me, and so, although I am not at this moment dying, I shall be doing so one of these days and I want to send you a parting word of goodbye.</w:t>
      </w:r>
    </w:p>
    <w:p>
      <w:pPr>
        <w:pStyle w:val="Lyrics"/>
        <w:bidi w:val="0"/>
        <w:rPr>
          <w:sz w:val="18"/>
          <w:szCs w:val="18"/>
        </w:rPr>
      </w:pPr>
      <w:r>
        <w:rPr>
          <w:sz w:val="20"/>
          <w:szCs w:val="20"/>
        </w:rPr>
        <w:t>Remember, it is the last you will ever hear from me, so think it over.</w:t>
      </w:r>
    </w:p>
    <w:p>
      <w:pPr>
        <w:pStyle w:val="Lyrics"/>
        <w:bidi w:val="0"/>
        <w:rPr>
          <w:sz w:val="18"/>
          <w:szCs w:val="18"/>
        </w:rPr>
      </w:pPr>
      <w:r>
        <w:rPr>
          <w:sz w:val="20"/>
          <w:szCs w:val="20"/>
        </w:rPr>
        <w:t>I have had a most happy life and I want each one of you to have as happy a life too.</w:t>
      </w:r>
    </w:p>
    <w:p>
      <w:pPr>
        <w:pStyle w:val="Lyrics"/>
        <w:bidi w:val="0"/>
        <w:rPr>
          <w:sz w:val="18"/>
          <w:szCs w:val="18"/>
        </w:rPr>
      </w:pPr>
      <w:r>
        <w:rPr>
          <w:sz w:val="20"/>
          <w:szCs w:val="20"/>
        </w:rPr>
        <w:t>I believe that God put us in this jolly world to be happy and enjoy life. Happiness doesn’t come from being rich, nor merely from being successful in your career, nor by self-indulgence. One step towards happiness is to make yourself healthy and strong while you are a boy, so that you can be useful and so can enjoy life when you are a man.</w:t>
      </w:r>
    </w:p>
    <w:p>
      <w:pPr>
        <w:pStyle w:val="Lyrics"/>
        <w:bidi w:val="0"/>
        <w:rPr>
          <w:sz w:val="18"/>
          <w:szCs w:val="18"/>
        </w:rPr>
      </w:pPr>
      <w:r>
        <w:rPr>
          <w:sz w:val="20"/>
          <w:szCs w:val="20"/>
        </w:rPr>
        <w:t xml:space="preserve"> </w:t>
      </w:r>
    </w:p>
    <w:p>
      <w:pPr>
        <w:pStyle w:val="Lyrics"/>
        <w:bidi w:val="0"/>
        <w:rPr>
          <w:sz w:val="18"/>
          <w:szCs w:val="18"/>
        </w:rPr>
      </w:pPr>
      <w:r>
        <w:rPr>
          <w:sz w:val="20"/>
          <w:szCs w:val="20"/>
        </w:rPr>
        <w:t>Nature study will show you how full of beautiful and wonderful things God has made the world for you to enjoy. Be contented with what you have got and make the best of it. Look on the bright side of things instead of the gloomy one.</w:t>
      </w:r>
    </w:p>
    <w:p>
      <w:pPr>
        <w:pStyle w:val="Lyrics"/>
        <w:bidi w:val="0"/>
        <w:rPr>
          <w:sz w:val="18"/>
          <w:szCs w:val="18"/>
        </w:rPr>
      </w:pPr>
      <w:r>
        <w:rPr>
          <w:sz w:val="20"/>
          <w:szCs w:val="20"/>
        </w:rPr>
        <w:t xml:space="preserve"> </w:t>
      </w:r>
    </w:p>
    <w:p>
      <w:pPr>
        <w:pStyle w:val="Lyrics"/>
        <w:bidi w:val="0"/>
        <w:rPr>
          <w:sz w:val="18"/>
          <w:szCs w:val="18"/>
        </w:rPr>
      </w:pPr>
      <w:r>
        <w:rPr>
          <w:sz w:val="20"/>
          <w:szCs w:val="20"/>
        </w:rPr>
        <w:t>But the real way to get happiness is by giving out happiness to other people. Try and leave this world a little better than you found it and when your turn comes to die, you can die happy in feeling that at any rate you have not wasted your time but have done your best. ‘Be Prepared’ in this way, to live happy and to die happy – stick to your Scout promise always – even after you have ceased to be a boy – and God help you to do it.</w:t>
      </w:r>
    </w:p>
    <w:p>
      <w:pPr>
        <w:pStyle w:val="Lyrics"/>
        <w:bidi w:val="0"/>
        <w:rPr>
          <w:sz w:val="18"/>
          <w:szCs w:val="18"/>
        </w:rPr>
      </w:pPr>
      <w:r>
        <w:rPr>
          <w:sz w:val="20"/>
          <w:szCs w:val="20"/>
        </w:rPr>
        <w:t xml:space="preserve"> </w:t>
      </w:r>
    </w:p>
    <w:p>
      <w:pPr>
        <w:pStyle w:val="Lyrics"/>
        <w:bidi w:val="0"/>
        <w:rPr>
          <w:sz w:val="18"/>
          <w:szCs w:val="18"/>
        </w:rPr>
      </w:pPr>
      <w:r>
        <w:rPr>
          <w:sz w:val="20"/>
          <w:szCs w:val="20"/>
        </w:rPr>
        <w:t>Your Friend,</w:t>
      </w:r>
    </w:p>
    <w:p>
      <w:pPr>
        <w:pStyle w:val="Lyrics"/>
        <w:bidi w:val="0"/>
        <w:rPr>
          <w:sz w:val="18"/>
          <w:szCs w:val="18"/>
        </w:rPr>
      </w:pPr>
      <w:r>
        <w:rPr>
          <w:sz w:val="20"/>
          <w:szCs w:val="20"/>
        </w:rPr>
        <w:t>Baden-Powell</w:t>
      </w:r>
    </w:p>
    <w:p>
      <w:pPr>
        <w:pStyle w:val="Heading2"/>
        <w:spacing w:before="0" w:after="200"/>
        <w:rPr/>
      </w:pPr>
      <w:bookmarkStart w:id="371" w:name="__RefHeading___Toc6746_1976528581"/>
      <w:bookmarkStart w:id="372" w:name="_Toc1396621329"/>
      <w:bookmarkStart w:id="373" w:name="_Toc1266556595"/>
      <w:bookmarkStart w:id="374" w:name="_Toc2086367428"/>
      <w:bookmarkEnd w:id="371"/>
      <w:r>
        <w:rPr/>
        <w:t>88 - Segni del tuo amore</w:t>
      </w:r>
      <w:bookmarkEnd w:id="372"/>
      <w:bookmarkEnd w:id="373"/>
      <w:bookmarkEnd w:id="374"/>
    </w:p>
    <w:p>
      <w:pPr>
        <w:pStyle w:val="Chords"/>
        <w:rPr/>
      </w:pPr>
      <w:r>
        <w:rPr/>
        <w:t xml:space="preserve">DO RE- DO RE </w:t>
      </w:r>
    </w:p>
    <w:p>
      <w:pPr>
        <w:pStyle w:val="Lyrics"/>
        <w:rPr/>
      </w:pPr>
      <w:r>
        <w:rPr/>
      </w:r>
    </w:p>
    <w:p>
      <w:pPr>
        <w:pStyle w:val="Chords"/>
        <w:rPr/>
      </w:pPr>
      <w:r>
        <w:rPr/>
        <w:t>DO RE- DO RE-</w:t>
      </w:r>
    </w:p>
    <w:p>
      <w:pPr>
        <w:pStyle w:val="Lyrics"/>
        <w:rPr/>
      </w:pPr>
      <w:r>
        <w:rPr/>
        <w:t>Mille e mille grani nelle spighe d’oro</w:t>
      </w:r>
    </w:p>
    <w:p>
      <w:pPr>
        <w:pStyle w:val="Chords"/>
        <w:rPr/>
      </w:pPr>
      <w:r>
        <w:rPr/>
        <w:t>DO RE- DO RE-</w:t>
      </w:r>
    </w:p>
    <w:p>
      <w:pPr>
        <w:pStyle w:val="Lyrics"/>
        <w:rPr/>
      </w:pPr>
      <w:r>
        <w:rPr/>
        <w:t>mandano fragranza e danno gioia al cuore,</w:t>
      </w:r>
    </w:p>
    <w:p>
      <w:pPr>
        <w:pStyle w:val="Chords"/>
        <w:rPr/>
      </w:pPr>
      <w:r>
        <w:rPr/>
        <w:t>DO RE- DO RE-</w:t>
      </w:r>
    </w:p>
    <w:p>
      <w:pPr>
        <w:pStyle w:val="Lyrics"/>
        <w:rPr/>
      </w:pPr>
      <w:r>
        <w:rPr/>
        <w:t>quando macinati fanno un pane solo:</w:t>
      </w:r>
    </w:p>
    <w:p>
      <w:pPr>
        <w:pStyle w:val="Chords"/>
        <w:rPr/>
      </w:pPr>
      <w:r>
        <w:rPr/>
        <w:t>DO RE- DO</w:t>
      </w:r>
    </w:p>
    <w:p>
      <w:pPr>
        <w:pStyle w:val="Lyrics"/>
        <w:rPr/>
      </w:pPr>
      <w:r>
        <w:rPr/>
        <w:t>pane quotidiano, dono tuo, Signore</w:t>
      </w:r>
    </w:p>
    <w:p>
      <w:pPr>
        <w:pStyle w:val="Lyrics"/>
        <w:rPr/>
      </w:pPr>
      <w:r>
        <w:rPr/>
      </w:r>
    </w:p>
    <w:p>
      <w:pPr>
        <w:pStyle w:val="Chords"/>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DO</w:t>
      </w:r>
    </w:p>
    <w:p>
      <w:pPr>
        <w:pStyle w:val="Lyrics"/>
        <w:rPr/>
      </w:pPr>
      <w:r>
        <w:rPr/>
        <w:t>vivrà ancora in mezzo a noi.</w:t>
      </w:r>
    </w:p>
    <w:p>
      <w:pPr>
        <w:pStyle w:val="Lyrics"/>
        <w:rPr/>
      </w:pPr>
      <w:r>
        <w:rPr/>
      </w:r>
    </w:p>
    <w:p>
      <w:pPr>
        <w:pStyle w:val="Chords"/>
        <w:rPr/>
      </w:pPr>
      <w:r>
        <w:rPr/>
        <w:t>DO RE- DO RE-</w:t>
      </w:r>
    </w:p>
    <w:p>
      <w:pPr>
        <w:pStyle w:val="Lyrics"/>
        <w:rPr/>
      </w:pPr>
      <w:r>
        <w:rPr/>
        <w:t>Mille grappoli maturi sotto il sole</w:t>
      </w:r>
    </w:p>
    <w:p>
      <w:pPr>
        <w:pStyle w:val="Chords"/>
        <w:rPr/>
      </w:pPr>
      <w:r>
        <w:rPr/>
        <w:t>DO RE- DO RE-</w:t>
      </w:r>
    </w:p>
    <w:p>
      <w:pPr>
        <w:pStyle w:val="Lyrics"/>
        <w:rPr/>
      </w:pPr>
      <w:r>
        <w:rPr/>
        <w:t>festa della terra donano vigore,</w:t>
      </w:r>
    </w:p>
    <w:p>
      <w:pPr>
        <w:pStyle w:val="Chords"/>
        <w:rPr/>
      </w:pPr>
      <w:r>
        <w:rPr/>
        <w:t>DO RE- DO RE-</w:t>
      </w:r>
    </w:p>
    <w:p>
      <w:pPr>
        <w:pStyle w:val="Lyrics"/>
        <w:rPr/>
      </w:pPr>
      <w:r>
        <w:rPr/>
        <w:t>quando da ogni perla stilla il vino nuovo:</w:t>
      </w:r>
    </w:p>
    <w:p>
      <w:pPr>
        <w:pStyle w:val="Chords"/>
        <w:rPr/>
      </w:pPr>
      <w:r>
        <w:rPr/>
        <w:t>DO RE- DO</w:t>
      </w:r>
    </w:p>
    <w:p>
      <w:pPr>
        <w:pStyle w:val="Lyrics"/>
        <w:rPr/>
      </w:pPr>
      <w:r>
        <w:rPr/>
        <w:t xml:space="preserve">vino della gioia, dono tuo, Signore </w:t>
      </w:r>
    </w:p>
    <w:p>
      <w:pPr>
        <w:pStyle w:val="Lyrics"/>
        <w:rPr/>
      </w:pPr>
      <w:r>
        <w:rPr/>
      </w:r>
    </w:p>
    <w:p>
      <w:pPr>
        <w:pStyle w:val="Normal"/>
        <w:rPr/>
      </w:pPr>
      <w:r>
        <w:rPr/>
      </w:r>
      <w:r>
        <w:br w:type="page"/>
      </w:r>
    </w:p>
    <w:p>
      <w:pPr>
        <w:pStyle w:val="Chords"/>
        <w:spacing w:before="0" w:after="0"/>
        <w:contextualSpacing/>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FA DO</w:t>
      </w:r>
    </w:p>
    <w:p>
      <w:pPr>
        <w:pStyle w:val="Lyrics"/>
        <w:rPr/>
      </w:pPr>
      <w:r>
        <w:rPr/>
        <w:t>vivrà ancora in mezzo a noi.</w:t>
      </w:r>
    </w:p>
    <w:p>
      <w:pPr>
        <w:pStyle w:val="Lyrics"/>
        <w:rPr/>
      </w:pPr>
      <w:r>
        <w:rPr/>
      </w:r>
    </w:p>
    <w:p>
      <w:pPr>
        <w:pStyle w:val="Chords"/>
        <w:rPr/>
      </w:pPr>
      <w:r>
        <w:rPr/>
        <w:t>SOL FA DO</w:t>
      </w:r>
    </w:p>
    <w:p>
      <w:pPr>
        <w:pStyle w:val="Lyrics"/>
        <w:rPr/>
      </w:pPr>
      <w:r>
        <w:rPr/>
        <w:t>Ecco il pane e il vino, segni del tuo amore.</w:t>
      </w:r>
    </w:p>
    <w:p>
      <w:pPr>
        <w:pStyle w:val="Chords"/>
        <w:rPr/>
      </w:pPr>
      <w:r>
        <w:rPr/>
        <w:t>SOL FA DO</w:t>
      </w:r>
    </w:p>
    <w:p>
      <w:pPr>
        <w:pStyle w:val="Lyrics"/>
        <w:rPr/>
      </w:pPr>
      <w:r>
        <w:rPr/>
        <w:t>Ecco questa offerta, accoglila, Signore:</w:t>
      </w:r>
    </w:p>
    <w:p>
      <w:pPr>
        <w:pStyle w:val="Chords"/>
        <w:rPr/>
      </w:pPr>
      <w:r>
        <w:rPr/>
        <w:t>FA SOL DO</w:t>
      </w:r>
    </w:p>
    <w:p>
      <w:pPr>
        <w:pStyle w:val="Lyrics"/>
        <w:rPr/>
      </w:pPr>
      <w:r>
        <w:rPr/>
        <w:t>Tu da mille e mille cuori fai un cuore solo,</w:t>
      </w:r>
    </w:p>
    <w:p>
      <w:pPr>
        <w:pStyle w:val="Chords"/>
        <w:rPr/>
      </w:pPr>
      <w:r>
        <w:rPr/>
        <w:t xml:space="preserve"> </w:t>
      </w:r>
      <w:r>
        <w:rPr/>
        <w:t>SOL FA</w:t>
      </w:r>
    </w:p>
    <w:p>
      <w:pPr>
        <w:pStyle w:val="Lyrics"/>
        <w:rPr/>
      </w:pPr>
      <w:r>
        <w:rPr/>
        <w:t>un corpo solo in te, e il Figlio tuo verrà,</w:t>
      </w:r>
    </w:p>
    <w:p>
      <w:pPr>
        <w:pStyle w:val="Chords"/>
        <w:rPr/>
      </w:pPr>
      <w:r>
        <w:rPr/>
        <w:t xml:space="preserve"> </w:t>
      </w:r>
      <w:r>
        <w:rPr/>
        <w:t>SOL DO</w:t>
      </w:r>
    </w:p>
    <w:p>
      <w:pPr>
        <w:pStyle w:val="Lyrics"/>
        <w:rPr/>
      </w:pPr>
      <w:r>
        <w:rPr/>
        <w:t>vivrà ancora in mezzo a noi.</w:t>
      </w:r>
    </w:p>
    <w:p>
      <w:pPr>
        <w:pStyle w:val="Lyrics"/>
        <w:rPr/>
      </w:pPr>
      <w:r>
        <w:rPr/>
      </w:r>
    </w:p>
    <w:p>
      <w:pPr>
        <w:pStyle w:val="Lyrics"/>
        <w:rPr/>
      </w:pPr>
      <w:r>
        <w:rPr/>
      </w:r>
    </w:p>
    <w:p>
      <w:pPr>
        <w:pStyle w:val="Normal"/>
        <w:rPr/>
      </w:pPr>
      <w:r>
        <w:rPr/>
      </w:r>
      <w:r>
        <w:br w:type="page"/>
      </w:r>
    </w:p>
    <w:p>
      <w:pPr>
        <w:pStyle w:val="Heading2"/>
        <w:spacing w:before="0" w:after="200"/>
        <w:rPr/>
      </w:pPr>
      <w:bookmarkStart w:id="375" w:name="__RefHeading___Toc6748_1976528581"/>
      <w:bookmarkStart w:id="376" w:name="_Toc137853874"/>
      <w:bookmarkStart w:id="377" w:name="_Toc1700309048"/>
      <w:bookmarkStart w:id="378" w:name="_Toc1105737010"/>
      <w:bookmarkEnd w:id="375"/>
      <w:r>
        <w:rPr/>
        <w:t>89 - Servo per amore</w:t>
      </w:r>
      <w:bookmarkEnd w:id="376"/>
      <w:bookmarkEnd w:id="377"/>
      <w:bookmarkEnd w:id="378"/>
    </w:p>
    <w:p>
      <w:pPr>
        <w:pStyle w:val="Chords"/>
        <w:rPr>
          <w:sz w:val="20"/>
          <w:szCs w:val="20"/>
        </w:rPr>
      </w:pPr>
      <w:r>
        <w:rPr>
          <w:sz w:val="20"/>
          <w:szCs w:val="20"/>
        </w:rPr>
        <w:t>SI-                                          RE</w:t>
      </w:r>
    </w:p>
    <w:p>
      <w:pPr>
        <w:pStyle w:val="Lyrics"/>
        <w:rPr>
          <w:sz w:val="20"/>
          <w:szCs w:val="20"/>
        </w:rPr>
      </w:pPr>
      <w:r>
        <w:rPr>
          <w:sz w:val="20"/>
          <w:szCs w:val="20"/>
        </w:rPr>
        <w:t>Una notte di sudore sulla barca in mezzo al mare</w:t>
      </w:r>
    </w:p>
    <w:p>
      <w:pPr>
        <w:pStyle w:val="Chords"/>
        <w:rPr>
          <w:sz w:val="20"/>
          <w:szCs w:val="20"/>
        </w:rPr>
      </w:pPr>
      <w:r>
        <w:rPr>
          <w:sz w:val="20"/>
          <w:szCs w:val="20"/>
        </w:rPr>
        <w:t xml:space="preserve">            </w:t>
      </w:r>
      <w:r>
        <w:rPr>
          <w:sz w:val="20"/>
          <w:szCs w:val="20"/>
        </w:rPr>
        <w:t>LA               FA#-</w:t>
      </w:r>
    </w:p>
    <w:p>
      <w:pPr>
        <w:pStyle w:val="Lyrics"/>
        <w:rPr>
          <w:sz w:val="20"/>
          <w:szCs w:val="20"/>
        </w:rPr>
      </w:pPr>
      <w:r>
        <w:rPr>
          <w:sz w:val="20"/>
          <w:szCs w:val="20"/>
        </w:rPr>
        <w:t>e mentre il cielo s’imbianca già</w:t>
      </w:r>
    </w:p>
    <w:p>
      <w:pPr>
        <w:pStyle w:val="Chords"/>
        <w:rPr>
          <w:sz w:val="20"/>
          <w:szCs w:val="20"/>
        </w:rPr>
      </w:pPr>
      <w:r>
        <w:rPr>
          <w:sz w:val="20"/>
          <w:szCs w:val="20"/>
        </w:rPr>
        <w:t xml:space="preserve">          </w:t>
      </w:r>
      <w:r>
        <w:rPr>
          <w:sz w:val="20"/>
          <w:szCs w:val="20"/>
        </w:rPr>
        <w:t>SOL           SI-</w:t>
      </w:r>
    </w:p>
    <w:p>
      <w:pPr>
        <w:pStyle w:val="Lyrics"/>
        <w:rPr>
          <w:sz w:val="20"/>
          <w:szCs w:val="20"/>
        </w:rPr>
      </w:pPr>
      <w:r>
        <w:rPr>
          <w:sz w:val="20"/>
          <w:szCs w:val="20"/>
        </w:rPr>
        <w:t>tu guardi le tue reti vuote.</w:t>
      </w:r>
    </w:p>
    <w:p>
      <w:pPr>
        <w:pStyle w:val="Chords"/>
        <w:rPr>
          <w:sz w:val="20"/>
          <w:szCs w:val="20"/>
        </w:rPr>
      </w:pPr>
      <w:r>
        <w:rPr>
          <w:sz w:val="20"/>
          <w:szCs w:val="20"/>
        </w:rPr>
        <w:t xml:space="preserve">       </w:t>
      </w:r>
      <w:r>
        <w:rPr>
          <w:sz w:val="20"/>
          <w:szCs w:val="20"/>
        </w:rPr>
        <w:t>RE</w:t>
      </w:r>
    </w:p>
    <w:p>
      <w:pPr>
        <w:pStyle w:val="Lyrics"/>
        <w:rPr>
          <w:sz w:val="20"/>
          <w:szCs w:val="20"/>
        </w:rPr>
      </w:pPr>
      <w:r>
        <w:rPr>
          <w:sz w:val="20"/>
          <w:szCs w:val="20"/>
        </w:rPr>
        <w:t>Ma la voce che ti chiama</w:t>
      </w:r>
    </w:p>
    <w:p>
      <w:pPr>
        <w:pStyle w:val="Chords"/>
        <w:rPr>
          <w:sz w:val="20"/>
          <w:szCs w:val="20"/>
        </w:rPr>
      </w:pPr>
      <w:r>
        <w:rPr>
          <w:sz w:val="20"/>
          <w:szCs w:val="20"/>
        </w:rPr>
        <w:t xml:space="preserve">         </w:t>
      </w:r>
      <w:r>
        <w:rPr>
          <w:sz w:val="20"/>
          <w:szCs w:val="20"/>
        </w:rPr>
        <w:t>LA            RE</w:t>
      </w:r>
    </w:p>
    <w:p>
      <w:pPr>
        <w:pStyle w:val="Lyrics"/>
        <w:rPr>
          <w:sz w:val="20"/>
          <w:szCs w:val="20"/>
        </w:rPr>
      </w:pPr>
      <w:r>
        <w:rPr>
          <w:sz w:val="20"/>
          <w:szCs w:val="20"/>
        </w:rPr>
        <w:t>un altro mare ti mostrerà</w:t>
      </w:r>
    </w:p>
    <w:p>
      <w:pPr>
        <w:pStyle w:val="Chords"/>
        <w:rPr>
          <w:sz w:val="20"/>
          <w:szCs w:val="20"/>
        </w:rPr>
      </w:pPr>
      <w:r>
        <w:rPr>
          <w:sz w:val="20"/>
          <w:szCs w:val="20"/>
        </w:rPr>
        <w:t xml:space="preserve">        </w:t>
      </w:r>
      <w:r>
        <w:rPr>
          <w:sz w:val="20"/>
          <w:szCs w:val="20"/>
        </w:rPr>
        <w:t>SOL            RE</w:t>
      </w:r>
    </w:p>
    <w:p>
      <w:pPr>
        <w:pStyle w:val="Lyrics"/>
        <w:rPr>
          <w:sz w:val="20"/>
          <w:szCs w:val="20"/>
        </w:rPr>
      </w:pPr>
      <w:r>
        <w:rPr>
          <w:sz w:val="20"/>
          <w:szCs w:val="20"/>
        </w:rPr>
        <w:t>e sulle rive di ogni cuore</w:t>
      </w:r>
    </w:p>
    <w:p>
      <w:pPr>
        <w:pStyle w:val="Chords"/>
        <w:rPr>
          <w:sz w:val="20"/>
          <w:szCs w:val="20"/>
        </w:rPr>
      </w:pPr>
      <w:r>
        <w:rPr>
          <w:sz w:val="20"/>
          <w:szCs w:val="20"/>
        </w:rPr>
        <w:t xml:space="preserve">       </w:t>
      </w:r>
      <w:r>
        <w:rPr>
          <w:sz w:val="20"/>
          <w:szCs w:val="20"/>
        </w:rPr>
        <w:t>MI- SOL RE</w:t>
      </w:r>
    </w:p>
    <w:p>
      <w:pPr>
        <w:pStyle w:val="Lyrics"/>
        <w:rPr>
          <w:sz w:val="20"/>
          <w:szCs w:val="20"/>
        </w:rPr>
      </w:pPr>
      <w:r>
        <w:rPr>
          <w:sz w:val="20"/>
          <w:szCs w:val="20"/>
        </w:rPr>
        <w:t>le tue reti getterai.</w:t>
      </w:r>
    </w:p>
    <w:p>
      <w:pPr>
        <w:pStyle w:val="Lyrics"/>
        <w:rPr>
          <w:sz w:val="20"/>
          <w:szCs w:val="20"/>
        </w:rPr>
      </w:pPr>
      <w:r>
        <w:rPr>
          <w:sz w:val="20"/>
          <w:szCs w:val="20"/>
        </w:rPr>
      </w:r>
    </w:p>
    <w:p>
      <w:pPr>
        <w:pStyle w:val="Chords"/>
        <w:rPr>
          <w:sz w:val="20"/>
          <w:szCs w:val="20"/>
        </w:rPr>
      </w:pPr>
      <w:r>
        <w:rPr>
          <w:sz w:val="20"/>
          <w:szCs w:val="20"/>
        </w:rPr>
        <w:t>SI-             RE       LA      FA#-          SOL</w:t>
      </w:r>
    </w:p>
    <w:p>
      <w:pPr>
        <w:pStyle w:val="Lyrics"/>
        <w:rPr>
          <w:sz w:val="20"/>
          <w:szCs w:val="20"/>
        </w:rPr>
      </w:pPr>
      <w:r>
        <w:rPr>
          <w:sz w:val="20"/>
          <w:szCs w:val="20"/>
        </w:rPr>
        <w:t>Offri la vita tua come Maria ai piedi della croce</w:t>
      </w:r>
    </w:p>
    <w:p>
      <w:pPr>
        <w:pStyle w:val="Chords"/>
        <w:rPr>
          <w:sz w:val="20"/>
          <w:szCs w:val="20"/>
        </w:rPr>
      </w:pPr>
      <w:r>
        <w:rPr>
          <w:sz w:val="20"/>
          <w:szCs w:val="20"/>
        </w:rPr>
        <w:t>SOL       SI-          LA     RE          SOL</w:t>
      </w:r>
    </w:p>
    <w:p>
      <w:pPr>
        <w:pStyle w:val="Lyrics"/>
        <w:rPr>
          <w:sz w:val="20"/>
          <w:szCs w:val="20"/>
        </w:rPr>
      </w:pPr>
      <w:r>
        <w:rPr>
          <w:sz w:val="20"/>
          <w:szCs w:val="20"/>
        </w:rPr>
        <w:t>e sarai servo di ogni uomo, servo per amore,</w:t>
      </w:r>
    </w:p>
    <w:p>
      <w:pPr>
        <w:pStyle w:val="Chords"/>
        <w:rPr>
          <w:sz w:val="20"/>
          <w:szCs w:val="20"/>
        </w:rPr>
      </w:pPr>
      <w:r>
        <w:rPr>
          <w:sz w:val="20"/>
          <w:szCs w:val="20"/>
        </w:rPr>
        <w:t>RE         MI- SOL RE</w:t>
      </w:r>
    </w:p>
    <w:p>
      <w:pPr>
        <w:pStyle w:val="Lyrics"/>
        <w:rPr>
          <w:sz w:val="20"/>
          <w:szCs w:val="20"/>
        </w:rPr>
      </w:pPr>
      <w:r>
        <w:rPr>
          <w:sz w:val="20"/>
          <w:szCs w:val="20"/>
        </w:rPr>
        <w:t>sacerdote dell’umanità.</w:t>
      </w:r>
    </w:p>
    <w:p>
      <w:pPr>
        <w:pStyle w:val="Lyrics"/>
        <w:rPr>
          <w:sz w:val="20"/>
          <w:szCs w:val="20"/>
        </w:rPr>
      </w:pPr>
      <w:r>
        <w:rPr>
          <w:sz w:val="20"/>
          <w:szCs w:val="20"/>
        </w:rPr>
      </w:r>
    </w:p>
    <w:p>
      <w:pPr>
        <w:pStyle w:val="Chords"/>
        <w:rPr>
          <w:sz w:val="20"/>
          <w:szCs w:val="20"/>
        </w:rPr>
      </w:pPr>
      <w:r>
        <w:rPr>
          <w:sz w:val="20"/>
          <w:szCs w:val="20"/>
        </w:rPr>
        <w:t>SI-                                       RE</w:t>
      </w:r>
    </w:p>
    <w:p>
      <w:pPr>
        <w:pStyle w:val="Lyrics"/>
        <w:rPr>
          <w:sz w:val="20"/>
          <w:szCs w:val="20"/>
        </w:rPr>
      </w:pPr>
      <w:r>
        <w:rPr>
          <w:sz w:val="20"/>
          <w:szCs w:val="20"/>
        </w:rPr>
        <w:t>Avanzavi nel silenzio tra le lacrime e speravi</w:t>
      </w:r>
    </w:p>
    <w:p>
      <w:pPr>
        <w:pStyle w:val="Chords"/>
        <w:rPr>
          <w:sz w:val="20"/>
          <w:szCs w:val="20"/>
        </w:rPr>
      </w:pPr>
      <w:r>
        <w:rPr>
          <w:sz w:val="20"/>
          <w:szCs w:val="20"/>
        </w:rPr>
        <w:t xml:space="preserve">           </w:t>
      </w:r>
      <w:r>
        <w:rPr>
          <w:sz w:val="20"/>
          <w:szCs w:val="20"/>
        </w:rPr>
        <w:t>LA               FA#-</w:t>
      </w:r>
    </w:p>
    <w:p>
      <w:pPr>
        <w:pStyle w:val="Lyrics"/>
        <w:rPr>
          <w:sz w:val="20"/>
          <w:szCs w:val="20"/>
        </w:rPr>
      </w:pPr>
      <w:r>
        <w:rPr>
          <w:sz w:val="20"/>
          <w:szCs w:val="20"/>
        </w:rPr>
        <w:t>che il seme sparso davanti a te</w:t>
      </w:r>
    </w:p>
    <w:p>
      <w:pPr>
        <w:pStyle w:val="Chords"/>
        <w:rPr>
          <w:sz w:val="20"/>
          <w:szCs w:val="20"/>
        </w:rPr>
      </w:pPr>
      <w:r>
        <w:rPr>
          <w:sz w:val="20"/>
          <w:szCs w:val="20"/>
        </w:rPr>
        <w:t xml:space="preserve">           </w:t>
      </w:r>
      <w:r>
        <w:rPr>
          <w:sz w:val="20"/>
          <w:szCs w:val="20"/>
        </w:rPr>
        <w:t>SOL         SI-</w:t>
      </w:r>
    </w:p>
    <w:p>
      <w:pPr>
        <w:pStyle w:val="Lyrics"/>
        <w:rPr>
          <w:sz w:val="20"/>
          <w:szCs w:val="20"/>
        </w:rPr>
      </w:pPr>
      <w:r>
        <w:rPr>
          <w:sz w:val="20"/>
          <w:szCs w:val="20"/>
        </w:rPr>
        <w:t>cadesse sulla buona terra.</w:t>
      </w:r>
    </w:p>
    <w:p>
      <w:pPr>
        <w:pStyle w:val="Chords"/>
        <w:rPr>
          <w:sz w:val="20"/>
          <w:szCs w:val="20"/>
        </w:rPr>
      </w:pPr>
      <w:r>
        <w:rPr>
          <w:sz w:val="20"/>
          <w:szCs w:val="20"/>
        </w:rPr>
        <w:t xml:space="preserve">       </w:t>
      </w:r>
      <w:r>
        <w:rPr>
          <w:sz w:val="20"/>
          <w:szCs w:val="20"/>
        </w:rPr>
        <w:t>RE</w:t>
      </w:r>
    </w:p>
    <w:p>
      <w:pPr>
        <w:pStyle w:val="Lyrics"/>
        <w:rPr>
          <w:sz w:val="20"/>
          <w:szCs w:val="20"/>
        </w:rPr>
      </w:pPr>
      <w:r>
        <w:rPr>
          <w:sz w:val="20"/>
          <w:szCs w:val="20"/>
        </w:rPr>
        <w:t>Ora il cuore tuo è in festa</w:t>
      </w:r>
    </w:p>
    <w:p>
      <w:pPr>
        <w:pStyle w:val="Chords"/>
        <w:rPr>
          <w:sz w:val="20"/>
          <w:szCs w:val="20"/>
        </w:rPr>
      </w:pPr>
      <w:r>
        <w:rPr>
          <w:sz w:val="20"/>
          <w:szCs w:val="20"/>
        </w:rPr>
        <w:t xml:space="preserve">         </w:t>
      </w:r>
      <w:r>
        <w:rPr>
          <w:sz w:val="20"/>
          <w:szCs w:val="20"/>
        </w:rPr>
        <w:t>LA            RE</w:t>
      </w:r>
    </w:p>
    <w:p>
      <w:pPr>
        <w:pStyle w:val="Lyrics"/>
        <w:rPr>
          <w:sz w:val="20"/>
          <w:szCs w:val="20"/>
        </w:rPr>
      </w:pPr>
      <w:r>
        <w:rPr>
          <w:sz w:val="20"/>
          <w:szCs w:val="20"/>
        </w:rPr>
        <w:t>perché il grano biondeggia ormai,</w:t>
      </w:r>
    </w:p>
    <w:p>
      <w:pPr>
        <w:pStyle w:val="Chords"/>
        <w:rPr>
          <w:sz w:val="20"/>
          <w:szCs w:val="20"/>
        </w:rPr>
      </w:pPr>
      <w:r>
        <w:rPr>
          <w:sz w:val="20"/>
          <w:szCs w:val="20"/>
        </w:rPr>
        <w:t xml:space="preserve">        </w:t>
      </w:r>
      <w:r>
        <w:rPr>
          <w:sz w:val="20"/>
          <w:szCs w:val="20"/>
        </w:rPr>
        <w:t>SOL            RE</w:t>
      </w:r>
    </w:p>
    <w:p>
      <w:pPr>
        <w:pStyle w:val="Lyrics"/>
        <w:rPr>
          <w:sz w:val="20"/>
          <w:szCs w:val="20"/>
        </w:rPr>
      </w:pPr>
      <w:r>
        <w:rPr>
          <w:sz w:val="20"/>
          <w:szCs w:val="20"/>
        </w:rPr>
        <w:t>è maturato sotto il sole,</w:t>
      </w:r>
    </w:p>
    <w:p>
      <w:pPr>
        <w:pStyle w:val="Chords"/>
        <w:rPr>
          <w:sz w:val="20"/>
          <w:szCs w:val="20"/>
        </w:rPr>
      </w:pPr>
      <w:r>
        <w:rPr>
          <w:sz w:val="20"/>
          <w:szCs w:val="20"/>
        </w:rPr>
        <w:t xml:space="preserve">       </w:t>
      </w:r>
      <w:r>
        <w:rPr>
          <w:sz w:val="20"/>
          <w:szCs w:val="20"/>
        </w:rPr>
        <w:t>MI- SOL RE</w:t>
      </w:r>
    </w:p>
    <w:p>
      <w:pPr>
        <w:pStyle w:val="Lyrics"/>
        <w:rPr>
          <w:sz w:val="20"/>
          <w:szCs w:val="20"/>
        </w:rPr>
      </w:pPr>
      <w:r>
        <w:rPr>
          <w:sz w:val="20"/>
          <w:szCs w:val="20"/>
        </w:rPr>
        <w:t>puoi riporlo nei granai.</w:t>
      </w:r>
    </w:p>
    <w:p>
      <w:pPr>
        <w:pStyle w:val="Heading2"/>
        <w:rPr/>
      </w:pPr>
      <w:bookmarkStart w:id="379" w:name="__RefHeading___Toc6750_1976528581"/>
      <w:bookmarkStart w:id="380" w:name="_Toc1869093442"/>
      <w:bookmarkStart w:id="381" w:name="_Toc1260753221"/>
      <w:bookmarkStart w:id="382" w:name="_Toc1651287744"/>
      <w:bookmarkEnd w:id="379"/>
      <w:r>
        <w:rPr/>
        <w:t>90 - Signor fra le tende</w:t>
      </w:r>
      <w:bookmarkEnd w:id="380"/>
      <w:bookmarkEnd w:id="381"/>
      <w:bookmarkEnd w:id="382"/>
    </w:p>
    <w:p>
      <w:pPr>
        <w:pStyle w:val="Chords"/>
        <w:rPr/>
      </w:pPr>
      <w:r>
        <w:rPr/>
        <w:t>SOL DO                 SOL</w:t>
      </w:r>
    </w:p>
    <w:p>
      <w:pPr>
        <w:pStyle w:val="Lyrics"/>
        <w:rPr/>
      </w:pPr>
      <w:r>
        <w:rPr/>
        <w:t>Signor tra le tende schierati</w:t>
      </w:r>
    </w:p>
    <w:p>
      <w:pPr>
        <w:pStyle w:val="Chords"/>
        <w:rPr/>
      </w:pPr>
      <w:r>
        <w:rPr/>
        <w:t xml:space="preserve">    </w:t>
      </w:r>
      <w:r>
        <w:rPr/>
        <w:t>DO    SOL     RE     RE7</w:t>
      </w:r>
    </w:p>
    <w:p>
      <w:pPr>
        <w:pStyle w:val="Lyrics"/>
        <w:rPr/>
      </w:pPr>
      <w:r>
        <w:rPr/>
        <w:t>per salutar il dì che muor</w:t>
      </w:r>
    </w:p>
    <w:p>
      <w:pPr>
        <w:pStyle w:val="Chords"/>
        <w:rPr/>
      </w:pPr>
      <w:r>
        <w:rPr/>
        <w:t>SOL DO               SOL</w:t>
      </w:r>
    </w:p>
    <w:p>
      <w:pPr>
        <w:pStyle w:val="Lyrics"/>
        <w:rPr/>
      </w:pPr>
      <w:r>
        <w:rPr/>
        <w:t>le note di canti accorati</w:t>
      </w:r>
    </w:p>
    <w:p>
      <w:pPr>
        <w:pStyle w:val="Chords"/>
        <w:rPr/>
      </w:pPr>
      <w:r>
        <w:rPr/>
        <w:t xml:space="preserve">    </w:t>
      </w:r>
      <w:r>
        <w:rPr/>
        <w:t>DO SOL         RE     RE7</w:t>
      </w:r>
    </w:p>
    <w:p>
      <w:pPr>
        <w:pStyle w:val="Lyrics"/>
        <w:rPr/>
      </w:pPr>
      <w:r>
        <w:rPr/>
        <w:t>leviamo a te, calde d'amor.</w:t>
      </w:r>
    </w:p>
    <w:p>
      <w:pPr>
        <w:pStyle w:val="Lyrics"/>
        <w:rPr/>
      </w:pPr>
      <w:r>
        <w:rPr/>
      </w:r>
    </w:p>
    <w:p>
      <w:pPr>
        <w:pStyle w:val="Chords"/>
        <w:rPr/>
      </w:pPr>
      <w:r>
        <w:rPr/>
        <w:t>SOL        DO             SOL</w:t>
      </w:r>
    </w:p>
    <w:p>
      <w:pPr>
        <w:pStyle w:val="Lyrics"/>
        <w:rPr/>
      </w:pPr>
      <w:r>
        <w:rPr/>
        <w:t>Ascolta tu l'umil preghiera</w:t>
      </w:r>
    </w:p>
    <w:p>
      <w:pPr>
        <w:pStyle w:val="Chords"/>
        <w:rPr/>
      </w:pPr>
      <w:r>
        <w:rPr/>
        <w:t xml:space="preserve">      </w:t>
      </w:r>
      <w:r>
        <w:rPr/>
        <w:t>DO                 RE</w:t>
      </w:r>
    </w:p>
    <w:p>
      <w:pPr>
        <w:pStyle w:val="Lyrics"/>
        <w:rPr/>
      </w:pPr>
      <w:r>
        <w:rPr/>
        <w:t>che d'aspro suol s'ode innalzar</w:t>
      </w:r>
    </w:p>
    <w:p>
      <w:pPr>
        <w:pStyle w:val="Chords"/>
        <w:rPr/>
      </w:pPr>
      <w:r>
        <w:rPr/>
        <w:t>SOL    MI-             RE</w:t>
      </w:r>
    </w:p>
    <w:p>
      <w:pPr>
        <w:pStyle w:val="Lyrics"/>
        <w:rPr/>
      </w:pPr>
      <w:r>
        <w:rPr/>
        <w:t>a te cui mancava, la sera,</w:t>
      </w:r>
    </w:p>
    <w:p>
      <w:pPr>
        <w:pStyle w:val="Chords"/>
        <w:rPr/>
      </w:pPr>
      <w:r>
        <w:rPr/>
        <w:t xml:space="preserve">    </w:t>
      </w:r>
      <w:r>
        <w:rPr/>
        <w:t>DO      RE         SOL</w:t>
      </w:r>
    </w:p>
    <w:p>
      <w:pPr>
        <w:pStyle w:val="Lyrics"/>
        <w:rPr/>
      </w:pPr>
      <w:r>
        <w:rPr/>
        <w:t>un tetto ancor per riposar.</w:t>
      </w:r>
    </w:p>
    <w:p>
      <w:pPr>
        <w:pStyle w:val="Chords"/>
        <w:rPr/>
      </w:pPr>
      <w:r>
        <w:rPr/>
        <w:t>SOL                    RE</w:t>
      </w:r>
    </w:p>
    <w:p>
      <w:pPr>
        <w:pStyle w:val="Lyrics"/>
        <w:rPr/>
      </w:pPr>
      <w:r>
        <w:rPr/>
        <w:t>Chiedon sol tutti i nostri cuori</w:t>
      </w:r>
    </w:p>
    <w:p>
      <w:pPr>
        <w:pStyle w:val="Chords"/>
        <w:rPr/>
      </w:pPr>
      <w:r>
        <w:rPr/>
        <w:t>RE7                   SOL</w:t>
      </w:r>
    </w:p>
    <w:p>
      <w:pPr>
        <w:pStyle w:val="Lyrics"/>
        <w:rPr/>
      </w:pPr>
      <w:r>
        <w:rPr/>
        <w:t>a te sempre meglio servir,</w:t>
      </w:r>
    </w:p>
    <w:p>
      <w:pPr>
        <w:pStyle w:val="Chords"/>
        <w:rPr/>
      </w:pPr>
      <w:r>
        <w:rPr/>
        <w:t>DO    SOL    RE         SOL</w:t>
      </w:r>
    </w:p>
    <w:p>
      <w:pPr>
        <w:pStyle w:val="Lyrics"/>
        <w:rPr/>
      </w:pPr>
      <w:r>
        <w:rPr/>
        <w:t>genufletton qui nel pian</w:t>
      </w:r>
    </w:p>
    <w:p>
      <w:pPr>
        <w:pStyle w:val="Chords"/>
        <w:rPr/>
      </w:pPr>
      <w:r>
        <w:rPr/>
        <w:t xml:space="preserve">    </w:t>
      </w:r>
      <w:r>
        <w:rPr/>
        <w:t>DO         DO-</w:t>
      </w:r>
    </w:p>
    <w:p>
      <w:pPr>
        <w:pStyle w:val="Lyrics"/>
        <w:rPr/>
      </w:pPr>
      <w:r>
        <w:rPr/>
        <w:t>i tuoi esplorator.</w:t>
      </w:r>
    </w:p>
    <w:p>
      <w:pPr>
        <w:pStyle w:val="Chords"/>
        <w:rPr/>
      </w:pPr>
      <w:r>
        <w:rPr/>
        <w:t xml:space="preserve"> </w:t>
      </w:r>
      <w:r>
        <w:rPr/>
        <w:t>SOL    RE  DO     DO-    SOL</w:t>
      </w:r>
    </w:p>
    <w:p>
      <w:pPr>
        <w:pStyle w:val="Lyrics"/>
        <w:rPr/>
      </w:pPr>
      <w:r>
        <w:rPr/>
        <w:t>Tu dal ciel benedici o Signor.</w:t>
      </w:r>
    </w:p>
    <w:p>
      <w:pPr>
        <w:pStyle w:val="Normal"/>
        <w:rPr/>
      </w:pPr>
      <w:r>
        <w:rPr/>
      </w:r>
      <w:r>
        <w:br w:type="page"/>
      </w:r>
    </w:p>
    <w:p>
      <w:pPr>
        <w:pStyle w:val="Heading2"/>
        <w:spacing w:before="0" w:after="200"/>
        <w:rPr/>
      </w:pPr>
      <w:bookmarkStart w:id="383" w:name="__RefHeading___Toc6752_1976528581"/>
      <w:bookmarkStart w:id="384" w:name="_Toc90979599"/>
      <w:bookmarkStart w:id="385" w:name="_Toc1348707843"/>
      <w:bookmarkStart w:id="386" w:name="_Toc41209171"/>
      <w:bookmarkEnd w:id="383"/>
      <w:r>
        <w:rPr/>
        <w:t>91 - Signore delle cime</w:t>
      </w:r>
      <w:bookmarkEnd w:id="384"/>
      <w:bookmarkEnd w:id="385"/>
      <w:bookmarkEnd w:id="386"/>
    </w:p>
    <w:p>
      <w:pPr>
        <w:pStyle w:val="Chords"/>
        <w:rPr>
          <w:sz w:val="22"/>
          <w:szCs w:val="22"/>
        </w:rPr>
      </w:pPr>
      <w:r>
        <w:rPr>
          <w:sz w:val="22"/>
          <w:szCs w:val="22"/>
        </w:rPr>
        <w:t>SOL      RE      MI-     LA7   SI-</w:t>
      </w:r>
    </w:p>
    <w:p>
      <w:pPr>
        <w:pStyle w:val="Lyrics"/>
        <w:rPr>
          <w:sz w:val="22"/>
          <w:szCs w:val="22"/>
        </w:rPr>
      </w:pPr>
      <w:r>
        <w:rPr>
          <w:sz w:val="22"/>
          <w:szCs w:val="22"/>
        </w:rPr>
        <w:t>Dio del cielo, Signore delle cime,</w:t>
      </w:r>
    </w:p>
    <w:p>
      <w:pPr>
        <w:pStyle w:val="Chords"/>
        <w:rPr>
          <w:sz w:val="22"/>
          <w:szCs w:val="22"/>
        </w:rPr>
      </w:pPr>
      <w:r>
        <w:rPr>
          <w:sz w:val="22"/>
          <w:szCs w:val="22"/>
        </w:rPr>
        <w:t>DO    RE   SOL</w:t>
      </w:r>
    </w:p>
    <w:p>
      <w:pPr>
        <w:pStyle w:val="Lyrics"/>
        <w:rPr>
          <w:sz w:val="22"/>
          <w:szCs w:val="22"/>
        </w:rPr>
      </w:pPr>
      <w:r>
        <w:rPr>
          <w:sz w:val="22"/>
          <w:szCs w:val="22"/>
        </w:rPr>
        <w:t>un nostro amico</w:t>
      </w:r>
    </w:p>
    <w:p>
      <w:pPr>
        <w:pStyle w:val="Chords"/>
        <w:rPr>
          <w:sz w:val="22"/>
          <w:szCs w:val="22"/>
        </w:rPr>
      </w:pPr>
      <w:r>
        <w:rPr>
          <w:sz w:val="22"/>
          <w:szCs w:val="22"/>
        </w:rPr>
        <w:t xml:space="preserve">    </w:t>
      </w:r>
      <w:r>
        <w:rPr>
          <w:sz w:val="22"/>
          <w:szCs w:val="22"/>
        </w:rPr>
        <w:t>LA-    DO       SI7</w:t>
      </w:r>
    </w:p>
    <w:p>
      <w:pPr>
        <w:pStyle w:val="Lyrics"/>
        <w:rPr>
          <w:sz w:val="22"/>
          <w:szCs w:val="22"/>
        </w:rPr>
      </w:pPr>
      <w:r>
        <w:rPr>
          <w:sz w:val="22"/>
          <w:szCs w:val="22"/>
        </w:rPr>
        <w:t>hai chiesto alla montagna.</w:t>
      </w:r>
    </w:p>
    <w:p>
      <w:pPr>
        <w:pStyle w:val="Chords"/>
        <w:rPr>
          <w:sz w:val="22"/>
          <w:szCs w:val="22"/>
        </w:rPr>
      </w:pPr>
      <w:r>
        <w:rPr>
          <w:sz w:val="22"/>
          <w:szCs w:val="22"/>
        </w:rPr>
        <w:t>MI       LA-      FA#7    SI-  RE</w:t>
      </w:r>
    </w:p>
    <w:p>
      <w:pPr>
        <w:pStyle w:val="Lyrics"/>
        <w:rPr>
          <w:sz w:val="22"/>
          <w:szCs w:val="22"/>
        </w:rPr>
      </w:pPr>
      <w:r>
        <w:rPr>
          <w:sz w:val="22"/>
          <w:szCs w:val="22"/>
        </w:rPr>
        <w:t>Ma ti preghiamo: Ma ti preghiamo:</w:t>
      </w:r>
    </w:p>
    <w:p>
      <w:pPr>
        <w:pStyle w:val="Chords"/>
        <w:rPr>
          <w:sz w:val="22"/>
          <w:szCs w:val="22"/>
        </w:rPr>
      </w:pPr>
      <w:r>
        <w:rPr>
          <w:sz w:val="22"/>
          <w:szCs w:val="22"/>
        </w:rPr>
        <w:t>SOL    LA  SI-   DO      RE  SOL</w:t>
      </w:r>
    </w:p>
    <w:p>
      <w:pPr>
        <w:pStyle w:val="Lyrics"/>
        <w:rPr>
          <w:sz w:val="22"/>
          <w:szCs w:val="22"/>
        </w:rPr>
      </w:pPr>
      <w:r>
        <w:rPr>
          <w:sz w:val="22"/>
          <w:szCs w:val="22"/>
        </w:rPr>
        <w:t>su nel Paradiso su nel Paradiso</w:t>
      </w:r>
    </w:p>
    <w:p>
      <w:pPr>
        <w:pStyle w:val="Chords"/>
        <w:rPr>
          <w:sz w:val="22"/>
          <w:szCs w:val="22"/>
        </w:rPr>
      </w:pPr>
      <w:r>
        <w:rPr>
          <w:sz w:val="22"/>
          <w:szCs w:val="22"/>
        </w:rPr>
        <w:t>DO  LA-  SI MI-</w:t>
      </w:r>
    </w:p>
    <w:p>
      <w:pPr>
        <w:pStyle w:val="Lyrics"/>
        <w:rPr>
          <w:sz w:val="22"/>
          <w:szCs w:val="22"/>
        </w:rPr>
      </w:pPr>
      <w:r>
        <w:rPr>
          <w:sz w:val="22"/>
          <w:szCs w:val="22"/>
        </w:rPr>
        <w:t>lascialo andare</w:t>
      </w:r>
    </w:p>
    <w:p>
      <w:pPr>
        <w:pStyle w:val="Chords"/>
        <w:rPr>
          <w:sz w:val="22"/>
          <w:szCs w:val="22"/>
        </w:rPr>
      </w:pPr>
      <w:r>
        <w:rPr>
          <w:sz w:val="22"/>
          <w:szCs w:val="22"/>
        </w:rPr>
        <w:t>DO   SOL  RE4  RE SOL</w:t>
      </w:r>
    </w:p>
    <w:p>
      <w:pPr>
        <w:pStyle w:val="Lyrics"/>
        <w:rPr>
          <w:sz w:val="22"/>
          <w:szCs w:val="22"/>
        </w:rPr>
      </w:pPr>
      <w:r>
        <w:rPr>
          <w:sz w:val="22"/>
          <w:szCs w:val="22"/>
        </w:rPr>
        <w:t>per le tue montagne.</w:t>
      </w:r>
    </w:p>
    <w:p>
      <w:pPr>
        <w:pStyle w:val="Chords"/>
        <w:rPr>
          <w:sz w:val="22"/>
          <w:szCs w:val="22"/>
        </w:rPr>
      </w:pPr>
      <w:r>
        <w:rPr>
          <w:sz w:val="22"/>
          <w:szCs w:val="22"/>
        </w:rPr>
        <w:t>SOL    RE</w:t>
      </w:r>
    </w:p>
    <w:p>
      <w:pPr>
        <w:pStyle w:val="Lyrics"/>
        <w:rPr>
          <w:sz w:val="22"/>
          <w:szCs w:val="22"/>
        </w:rPr>
      </w:pPr>
      <w:r>
        <w:rPr>
          <w:sz w:val="22"/>
          <w:szCs w:val="22"/>
        </w:rPr>
        <w:t>Santa Maria,</w:t>
      </w:r>
    </w:p>
    <w:p>
      <w:pPr>
        <w:pStyle w:val="Chords"/>
        <w:rPr>
          <w:sz w:val="22"/>
          <w:szCs w:val="22"/>
        </w:rPr>
      </w:pPr>
      <w:r>
        <w:rPr>
          <w:sz w:val="22"/>
          <w:szCs w:val="22"/>
        </w:rPr>
        <w:t xml:space="preserve"> </w:t>
      </w:r>
      <w:r>
        <w:rPr>
          <w:sz w:val="22"/>
          <w:szCs w:val="22"/>
        </w:rPr>
        <w:t>MI-    LA7   SI-</w:t>
      </w:r>
    </w:p>
    <w:p>
      <w:pPr>
        <w:pStyle w:val="Lyrics"/>
        <w:rPr>
          <w:sz w:val="22"/>
          <w:szCs w:val="22"/>
        </w:rPr>
      </w:pPr>
      <w:r>
        <w:rPr>
          <w:sz w:val="22"/>
          <w:szCs w:val="22"/>
        </w:rPr>
        <w:t>Signora della neve,</w:t>
      </w:r>
    </w:p>
    <w:p>
      <w:pPr>
        <w:pStyle w:val="Chords"/>
        <w:rPr>
          <w:sz w:val="22"/>
          <w:szCs w:val="22"/>
        </w:rPr>
      </w:pPr>
      <w:r>
        <w:rPr>
          <w:sz w:val="22"/>
          <w:szCs w:val="22"/>
        </w:rPr>
        <w:t>DO    RE    SOL</w:t>
      </w:r>
    </w:p>
    <w:p>
      <w:pPr>
        <w:pStyle w:val="Lyrics"/>
        <w:rPr>
          <w:sz w:val="22"/>
          <w:szCs w:val="22"/>
        </w:rPr>
      </w:pPr>
      <w:r>
        <w:rPr>
          <w:sz w:val="22"/>
          <w:szCs w:val="22"/>
        </w:rPr>
        <w:t>copri col bianco,</w:t>
      </w:r>
    </w:p>
    <w:p>
      <w:pPr>
        <w:pStyle w:val="Chords"/>
        <w:rPr>
          <w:sz w:val="22"/>
          <w:szCs w:val="22"/>
        </w:rPr>
      </w:pPr>
      <w:r>
        <w:rPr>
          <w:sz w:val="22"/>
          <w:szCs w:val="22"/>
        </w:rPr>
        <w:t>LA-    DO   SI7</w:t>
      </w:r>
    </w:p>
    <w:p>
      <w:pPr>
        <w:pStyle w:val="Lyrics"/>
        <w:rPr>
          <w:sz w:val="22"/>
          <w:szCs w:val="22"/>
        </w:rPr>
      </w:pPr>
      <w:r>
        <w:rPr>
          <w:sz w:val="22"/>
          <w:szCs w:val="22"/>
        </w:rPr>
        <w:t>soffice mantello,</w:t>
      </w:r>
    </w:p>
    <w:p>
      <w:pPr>
        <w:pStyle w:val="Chords"/>
        <w:rPr>
          <w:sz w:val="22"/>
          <w:szCs w:val="22"/>
        </w:rPr>
      </w:pPr>
      <w:r>
        <w:rPr>
          <w:sz w:val="22"/>
          <w:szCs w:val="22"/>
        </w:rPr>
        <w:t>MI         LA-</w:t>
      </w:r>
    </w:p>
    <w:p>
      <w:pPr>
        <w:pStyle w:val="Lyrics"/>
        <w:rPr>
          <w:sz w:val="22"/>
          <w:szCs w:val="22"/>
        </w:rPr>
      </w:pPr>
      <w:r>
        <w:rPr>
          <w:sz w:val="22"/>
          <w:szCs w:val="22"/>
        </w:rPr>
        <w:t>il nostro amico,</w:t>
      </w:r>
    </w:p>
    <w:p>
      <w:pPr>
        <w:pStyle w:val="Chords"/>
        <w:rPr>
          <w:sz w:val="22"/>
          <w:szCs w:val="22"/>
        </w:rPr>
      </w:pPr>
      <w:r>
        <w:rPr>
          <w:sz w:val="22"/>
          <w:szCs w:val="22"/>
        </w:rPr>
        <w:t xml:space="preserve"> </w:t>
      </w:r>
      <w:r>
        <w:rPr>
          <w:sz w:val="22"/>
          <w:szCs w:val="22"/>
        </w:rPr>
        <w:t>FA#7  SI-    RE</w:t>
      </w:r>
    </w:p>
    <w:p>
      <w:pPr>
        <w:pStyle w:val="Lyrics"/>
        <w:rPr>
          <w:sz w:val="22"/>
          <w:szCs w:val="22"/>
        </w:rPr>
      </w:pPr>
      <w:r>
        <w:rPr>
          <w:sz w:val="22"/>
          <w:szCs w:val="22"/>
        </w:rPr>
        <w:t>il nostro fratello.</w:t>
      </w:r>
    </w:p>
    <w:p>
      <w:pPr>
        <w:pStyle w:val="Chords"/>
        <w:rPr>
          <w:sz w:val="22"/>
          <w:szCs w:val="22"/>
        </w:rPr>
      </w:pPr>
      <w:r>
        <w:rPr>
          <w:sz w:val="22"/>
          <w:szCs w:val="22"/>
        </w:rPr>
        <w:t>SOL  LA SI-</w:t>
      </w:r>
    </w:p>
    <w:p>
      <w:pPr>
        <w:pStyle w:val="Lyrics"/>
        <w:rPr>
          <w:sz w:val="22"/>
          <w:szCs w:val="22"/>
        </w:rPr>
      </w:pPr>
      <w:r>
        <w:rPr>
          <w:sz w:val="22"/>
          <w:szCs w:val="22"/>
        </w:rPr>
        <w:t>Su nel Paradiso</w:t>
      </w:r>
    </w:p>
    <w:p>
      <w:pPr>
        <w:pStyle w:val="Chords"/>
        <w:rPr>
          <w:sz w:val="22"/>
          <w:szCs w:val="22"/>
        </w:rPr>
      </w:pPr>
      <w:r>
        <w:rPr>
          <w:sz w:val="22"/>
          <w:szCs w:val="22"/>
        </w:rPr>
        <w:t>DO    LA- SI MI-</w:t>
      </w:r>
    </w:p>
    <w:p>
      <w:pPr>
        <w:pStyle w:val="Lyrics"/>
        <w:rPr>
          <w:sz w:val="22"/>
          <w:szCs w:val="22"/>
        </w:rPr>
      </w:pPr>
      <w:r>
        <w:rPr>
          <w:sz w:val="22"/>
          <w:szCs w:val="22"/>
        </w:rPr>
        <w:t>lascialo andare</w:t>
      </w:r>
    </w:p>
    <w:p>
      <w:pPr>
        <w:pStyle w:val="Chords"/>
        <w:rPr>
          <w:sz w:val="22"/>
          <w:szCs w:val="22"/>
        </w:rPr>
      </w:pPr>
      <w:r>
        <w:rPr>
          <w:sz w:val="22"/>
          <w:szCs w:val="22"/>
        </w:rPr>
        <w:t>DO  SOL  RE4 RE  SOL</w:t>
      </w:r>
    </w:p>
    <w:p>
      <w:pPr>
        <w:pStyle w:val="Lyrics"/>
        <w:rPr>
          <w:sz w:val="22"/>
          <w:szCs w:val="22"/>
        </w:rPr>
      </w:pPr>
      <w:r>
        <w:rPr>
          <w:sz w:val="22"/>
          <w:szCs w:val="22"/>
        </w:rPr>
        <w:t>per le tue montagne.</w:t>
      </w:r>
    </w:p>
    <w:p>
      <w:pPr>
        <w:pStyle w:val="Heading2"/>
        <w:spacing w:before="0" w:after="200"/>
        <w:rPr/>
      </w:pPr>
      <w:bookmarkStart w:id="387" w:name="__RefHeading___Toc6754_1976528581"/>
      <w:bookmarkStart w:id="388" w:name="_Toc1787300204"/>
      <w:bookmarkStart w:id="389" w:name="_Toc1923658496"/>
      <w:bookmarkStart w:id="390" w:name="_Toc1044233418"/>
      <w:bookmarkEnd w:id="387"/>
      <w:r>
        <w:rPr/>
        <w:t>92 - Sol soletto</w:t>
      </w:r>
      <w:bookmarkEnd w:id="388"/>
      <w:bookmarkEnd w:id="389"/>
      <w:bookmarkEnd w:id="390"/>
    </w:p>
    <w:p>
      <w:pPr>
        <w:pStyle w:val="Chords"/>
        <w:rPr/>
      </w:pPr>
      <w:r>
        <w:rPr/>
        <w:t xml:space="preserve">       </w:t>
      </w:r>
      <w:r>
        <w:rPr/>
        <w:t>FA     DO7            FA</w:t>
      </w:r>
    </w:p>
    <w:p>
      <w:pPr>
        <w:pStyle w:val="Lyrics"/>
        <w:rPr/>
      </w:pPr>
      <w:r>
        <w:rPr/>
        <w:t>Sol, soletto vola il pipistrello</w:t>
      </w:r>
    </w:p>
    <w:p>
      <w:pPr>
        <w:pStyle w:val="Chords"/>
        <w:rPr/>
      </w:pPr>
      <w:r>
        <w:rPr/>
        <w:t xml:space="preserve">         </w:t>
      </w:r>
      <w:r>
        <w:rPr/>
        <w:t>SOL-    DO7</w:t>
      </w:r>
    </w:p>
    <w:p>
      <w:pPr>
        <w:pStyle w:val="Lyrics"/>
        <w:rPr/>
      </w:pPr>
      <w:r>
        <w:rPr/>
        <w:t>e la luna fa capolin.</w:t>
      </w:r>
    </w:p>
    <w:p>
      <w:pPr>
        <w:pStyle w:val="Chords"/>
        <w:rPr/>
      </w:pPr>
      <w:r>
        <w:rPr/>
        <w:t>FA           DO7                FA</w:t>
      </w:r>
    </w:p>
    <w:p>
      <w:pPr>
        <w:pStyle w:val="Lyrics"/>
        <w:rPr/>
      </w:pPr>
      <w:r>
        <w:rPr/>
        <w:t>Dentro al bosco, sopra un ramoscello,</w:t>
      </w:r>
    </w:p>
    <w:p>
      <w:pPr>
        <w:pStyle w:val="Chords"/>
        <w:rPr/>
      </w:pPr>
      <w:r>
        <w:rPr/>
        <w:t xml:space="preserve">       </w:t>
      </w:r>
      <w:r>
        <w:rPr/>
        <w:t>DO7             FA</w:t>
      </w:r>
    </w:p>
    <w:p>
      <w:pPr>
        <w:pStyle w:val="Lyrics"/>
        <w:rPr/>
      </w:pPr>
      <w:r>
        <w:rPr/>
        <w:t>messer gufo canta con ardor.</w:t>
      </w:r>
    </w:p>
    <w:p>
      <w:pPr>
        <w:pStyle w:val="Chords"/>
        <w:rPr/>
      </w:pPr>
      <w:r>
        <w:rPr/>
        <w:t xml:space="preserve">            </w:t>
      </w:r>
      <w:r>
        <w:rPr/>
        <w:t>SOL-       DO</w:t>
      </w:r>
    </w:p>
    <w:p>
      <w:pPr>
        <w:pStyle w:val="Lyrics"/>
        <w:rPr/>
      </w:pPr>
      <w:r>
        <w:rPr/>
        <w:t>Po po po po po po po po po po</w:t>
      </w:r>
    </w:p>
    <w:p>
      <w:pPr>
        <w:pStyle w:val="Chords"/>
        <w:rPr/>
      </w:pPr>
      <w:r>
        <w:rPr/>
        <w:t xml:space="preserve">   </w:t>
      </w:r>
      <w:r>
        <w:rPr/>
        <w:t>SOL-       FA      DO7       FA</w:t>
      </w:r>
    </w:p>
    <w:p>
      <w:pPr>
        <w:pStyle w:val="Lyrics"/>
        <w:rPr/>
      </w:pPr>
      <w:r>
        <w:rPr/>
        <w:t>Po po po po po po po po po po po po po.</w:t>
      </w:r>
    </w:p>
    <w:p>
      <w:pPr>
        <w:pStyle w:val="Lyrics"/>
        <w:rPr/>
      </w:pPr>
      <w:r>
        <w:rPr/>
      </w:r>
    </w:p>
    <w:p>
      <w:pPr>
        <w:pStyle w:val="Lyrics"/>
        <w:rPr/>
      </w:pPr>
      <w:r>
        <w:rPr/>
        <w:t>Dallo stagno salta fuori in fretta</w:t>
      </w:r>
    </w:p>
    <w:p>
      <w:pPr>
        <w:pStyle w:val="Lyrics"/>
        <w:rPr/>
      </w:pPr>
      <w:r>
        <w:rPr/>
        <w:t>diguazzando un bel ranocchion</w:t>
      </w:r>
    </w:p>
    <w:p>
      <w:pPr>
        <w:pStyle w:val="Lyrics"/>
        <w:rPr/>
      </w:pPr>
      <w:r>
        <w:rPr/>
        <w:t xml:space="preserve">che a sintere quella musichetta </w:t>
      </w:r>
    </w:p>
    <w:p>
      <w:pPr>
        <w:pStyle w:val="Lyrics"/>
        <w:rPr/>
      </w:pPr>
      <w:r>
        <w:rPr/>
        <w:t>prende fiato e si unisce al cor.</w:t>
      </w:r>
    </w:p>
    <w:p>
      <w:pPr>
        <w:pStyle w:val="Lyrics"/>
        <w:rPr/>
      </w:pPr>
      <w:r>
        <w:rPr/>
        <w:t>Cra cra cra cra...</w:t>
      </w:r>
    </w:p>
    <w:p>
      <w:pPr>
        <w:pStyle w:val="Lyrics"/>
        <w:rPr/>
      </w:pPr>
      <w:r>
        <w:rPr/>
      </w:r>
    </w:p>
    <w:p>
      <w:pPr>
        <w:pStyle w:val="Lyrics"/>
        <w:rPr/>
      </w:pPr>
      <w:r>
        <w:rPr/>
        <w:t>Il concerto aumentò di tono</w:t>
      </w:r>
    </w:p>
    <w:p>
      <w:pPr>
        <w:pStyle w:val="Lyrics"/>
        <w:rPr/>
      </w:pPr>
      <w:r>
        <w:rPr/>
        <w:t>fino a quando un calabrone udì</w:t>
      </w:r>
    </w:p>
    <w:p>
      <w:pPr>
        <w:pStyle w:val="Lyrics"/>
        <w:rPr/>
      </w:pPr>
      <w:r>
        <w:rPr/>
        <w:t>che, svegliato da quel gran frastuono,</w:t>
      </w:r>
    </w:p>
    <w:p>
      <w:pPr>
        <w:pStyle w:val="Lyrics"/>
        <w:rPr/>
      </w:pPr>
      <w:r>
        <w:rPr/>
        <w:t>irritato volò via di lì.</w:t>
      </w:r>
    </w:p>
    <w:p>
      <w:pPr>
        <w:pStyle w:val="Lyrics"/>
        <w:rPr/>
      </w:pPr>
      <w:r>
        <w:rPr/>
        <w:t>Zum zum zum zum...</w:t>
      </w:r>
    </w:p>
    <w:p>
      <w:pPr>
        <w:pStyle w:val="Lyrics"/>
        <w:rPr/>
      </w:pPr>
      <w:r>
        <w:rPr/>
      </w:r>
    </w:p>
    <w:p>
      <w:pPr>
        <w:pStyle w:val="Lyrics"/>
        <w:rPr/>
      </w:pPr>
      <w:r>
        <w:rPr/>
        <w:t>Ma alla vista di quei cuor contenti,</w:t>
      </w:r>
    </w:p>
    <w:p>
      <w:pPr>
        <w:pStyle w:val="Lyrics"/>
        <w:rPr/>
      </w:pPr>
      <w:r>
        <w:rPr/>
        <w:t>tutti presi e intenti a solfeggiar,</w:t>
      </w:r>
    </w:p>
    <w:p>
      <w:pPr>
        <w:pStyle w:val="Lyrics"/>
        <w:rPr/>
      </w:pPr>
      <w:r>
        <w:rPr/>
        <w:t>dié un sospiro, borbottò fra i denti,</w:t>
      </w:r>
    </w:p>
    <w:p>
      <w:pPr>
        <w:pStyle w:val="Lyrics"/>
        <w:rPr/>
      </w:pPr>
      <w:r>
        <w:rPr/>
        <w:t>poi con loro prese a canticchiar.</w:t>
      </w:r>
    </w:p>
    <w:p>
      <w:pPr>
        <w:pStyle w:val="Lyrics"/>
        <w:rPr/>
      </w:pPr>
      <w:r>
        <w:rPr/>
      </w:r>
    </w:p>
    <w:p>
      <w:pPr>
        <w:pStyle w:val="Lyrics"/>
        <w:rPr/>
      </w:pPr>
      <w:r>
        <w:rPr/>
        <w:t>Po po po po...</w:t>
      </w:r>
    </w:p>
    <w:p>
      <w:pPr>
        <w:pStyle w:val="Lyrics"/>
        <w:rPr/>
      </w:pPr>
      <w:r>
        <w:rPr/>
        <w:t>Cra cra cra cra...</w:t>
      </w:r>
    </w:p>
    <w:p>
      <w:pPr>
        <w:pStyle w:val="Lyrics"/>
        <w:rPr/>
      </w:pPr>
      <w:r>
        <w:rPr/>
        <w:t>Zum zum zum zum...</w:t>
      </w:r>
    </w:p>
    <w:p>
      <w:pPr>
        <w:pStyle w:val="Heading2"/>
        <w:spacing w:before="0" w:after="200"/>
        <w:rPr/>
      </w:pPr>
      <w:bookmarkStart w:id="391" w:name="__RefHeading___Toc6756_1976528581"/>
      <w:bookmarkStart w:id="392" w:name="_Toc400714050"/>
      <w:bookmarkStart w:id="393" w:name="_Toc1915736229"/>
      <w:bookmarkStart w:id="394" w:name="_Toc107009023"/>
      <w:bookmarkEnd w:id="391"/>
      <w:r>
        <w:rPr/>
        <w:t>93 - Strade e pensieri per domani</w:t>
      </w:r>
      <w:bookmarkEnd w:id="392"/>
      <w:bookmarkEnd w:id="393"/>
      <w:bookmarkEnd w:id="394"/>
    </w:p>
    <w:p>
      <w:pPr>
        <w:pStyle w:val="Chords"/>
        <w:rPr/>
      </w:pPr>
      <w:r>
        <w:rPr/>
        <w:t>SOL     SI-        LA-  DO    RE</w:t>
      </w:r>
    </w:p>
    <w:p>
      <w:pPr>
        <w:pStyle w:val="Lyrics"/>
        <w:rPr/>
      </w:pPr>
      <w:r>
        <w:rPr/>
        <w:t>Sai da soli non si può fare nulla,</w:t>
      </w:r>
    </w:p>
    <w:p>
      <w:pPr>
        <w:pStyle w:val="Chords"/>
        <w:rPr/>
      </w:pPr>
      <w:r>
        <w:rPr/>
        <w:t>SOL      SI-        LA-</w:t>
      </w:r>
    </w:p>
    <w:p>
      <w:pPr>
        <w:pStyle w:val="Lyrics"/>
        <w:rPr/>
      </w:pPr>
      <w:r>
        <w:rPr/>
        <w:t>sai io aspetto solo te.</w:t>
      </w:r>
    </w:p>
    <w:p>
      <w:pPr>
        <w:pStyle w:val="Chords"/>
        <w:rPr/>
      </w:pPr>
      <w:r>
        <w:rPr/>
        <w:t>DO         RE      SI-        MI-      DO     RE</w:t>
      </w:r>
    </w:p>
    <w:p>
      <w:pPr>
        <w:pStyle w:val="Lyrics"/>
        <w:rPr/>
      </w:pPr>
      <w:r>
        <w:rPr/>
        <w:t>Noi, voi, tutti, vicini e lontani insieme si fa...</w:t>
      </w:r>
    </w:p>
    <w:p>
      <w:pPr>
        <w:pStyle w:val="Chords"/>
        <w:rPr/>
      </w:pPr>
      <w:r>
        <w:rPr/>
        <w:t>SOL      SI-    LA-        DO    RE</w:t>
      </w:r>
    </w:p>
    <w:p>
      <w:pPr>
        <w:pStyle w:val="Lyrics"/>
        <w:rPr/>
      </w:pPr>
      <w:r>
        <w:rPr/>
        <w:t>Sai ho voglia di sentire la tua storia:</w:t>
      </w:r>
    </w:p>
    <w:p>
      <w:pPr>
        <w:pStyle w:val="Chords"/>
        <w:rPr/>
      </w:pPr>
      <w:r>
        <w:rPr/>
        <w:t>SOL      SI-    LA-</w:t>
      </w:r>
    </w:p>
    <w:p>
      <w:pPr>
        <w:pStyle w:val="Lyrics"/>
        <w:rPr/>
      </w:pPr>
      <w:r>
        <w:rPr/>
        <w:t>dimmi quello che sarà.</w:t>
      </w:r>
    </w:p>
    <w:p>
      <w:pPr>
        <w:pStyle w:val="Chords"/>
        <w:rPr/>
      </w:pPr>
      <w:r>
        <w:rPr/>
        <w:t>DO              RE      SI-      MI-    DO     RE</w:t>
      </w:r>
    </w:p>
    <w:p>
      <w:pPr>
        <w:pStyle w:val="Lyrics"/>
        <w:rPr/>
      </w:pPr>
      <w:r>
        <w:rPr/>
        <w:t>Il corpo e le membra nell’unico amore insieme si fa...</w:t>
      </w:r>
    </w:p>
    <w:p>
      <w:pPr>
        <w:pStyle w:val="Lyrics"/>
        <w:rPr/>
      </w:pPr>
      <w:r>
        <w:rPr/>
      </w:r>
    </w:p>
    <w:p>
      <w:pPr>
        <w:pStyle w:val="Chords"/>
        <w:rPr/>
      </w:pPr>
      <w:r>
        <w:rPr/>
        <w:t xml:space="preserve">   </w:t>
      </w:r>
      <w:r>
        <w:rPr/>
        <w:t>SOL             RE  SOL</w:t>
      </w:r>
    </w:p>
    <w:p>
      <w:pPr>
        <w:pStyle w:val="Lyrics"/>
        <w:rPr/>
      </w:pPr>
      <w:r>
        <w:rPr/>
        <w:t xml:space="preserve">   </w:t>
      </w:r>
      <w:r>
        <w:rPr/>
        <w:t>Un arcobaleno di anime</w:t>
      </w:r>
    </w:p>
    <w:p>
      <w:pPr>
        <w:pStyle w:val="Chords"/>
        <w:rPr/>
      </w:pPr>
      <w:r>
        <w:rPr/>
        <w:t xml:space="preserve">   </w:t>
      </w:r>
      <w:r>
        <w:rPr/>
        <w:t>DO              SOL   RE7</w:t>
      </w:r>
    </w:p>
    <w:p>
      <w:pPr>
        <w:pStyle w:val="Lyrics"/>
        <w:rPr/>
      </w:pPr>
      <w:r>
        <w:rPr/>
        <w:t xml:space="preserve">   </w:t>
      </w:r>
      <w:r>
        <w:rPr/>
        <w:t>che ieri sembrava distante.</w:t>
      </w:r>
    </w:p>
    <w:p>
      <w:pPr>
        <w:pStyle w:val="Chords"/>
        <w:rPr/>
      </w:pPr>
      <w:r>
        <w:rPr/>
        <w:t xml:space="preserve">   </w:t>
      </w:r>
      <w:r>
        <w:rPr/>
        <w:t>SOL             RE  SOL</w:t>
      </w:r>
    </w:p>
    <w:p>
      <w:pPr>
        <w:pStyle w:val="Lyrics"/>
        <w:rPr/>
      </w:pPr>
      <w:r>
        <w:rPr/>
        <w:t xml:space="preserve">   </w:t>
      </w:r>
      <w:r>
        <w:rPr/>
        <w:t>Lui traccia percorsi impossibili:</w:t>
      </w:r>
    </w:p>
    <w:p>
      <w:pPr>
        <w:pStyle w:val="Chords"/>
        <w:rPr/>
      </w:pPr>
      <w:r>
        <w:rPr/>
        <w:t xml:space="preserve">   </w:t>
      </w:r>
      <w:r>
        <w:rPr/>
        <w:t>DO              RE   SOL</w:t>
      </w:r>
    </w:p>
    <w:p>
      <w:pPr>
        <w:pStyle w:val="Lyrics"/>
        <w:rPr/>
      </w:pPr>
      <w:r>
        <w:rPr/>
        <w:t xml:space="preserve">   </w:t>
      </w:r>
      <w:r>
        <w:rPr/>
        <w:t>Strade e pensieri per domani!</w:t>
      </w:r>
    </w:p>
    <w:p>
      <w:pPr>
        <w:pStyle w:val="Lyrics"/>
        <w:rPr/>
      </w:pPr>
      <w:r>
        <w:rPr/>
      </w:r>
    </w:p>
    <w:p>
      <w:pPr>
        <w:pStyle w:val="Chords"/>
        <w:rPr/>
      </w:pPr>
      <w:r>
        <w:rPr/>
        <w:t>SOL      SI-           LA-    DO    RE</w:t>
      </w:r>
    </w:p>
    <w:p>
      <w:pPr>
        <w:pStyle w:val="Lyrics"/>
        <w:rPr/>
      </w:pPr>
      <w:r>
        <w:rPr/>
        <w:t>Sai se guardo intorno a me, c’è da fare,</w:t>
      </w:r>
    </w:p>
    <w:p>
      <w:pPr>
        <w:pStyle w:val="Chords"/>
        <w:rPr/>
      </w:pPr>
      <w:r>
        <w:rPr/>
        <w:t>SOL         SI-    LA-</w:t>
      </w:r>
    </w:p>
    <w:p>
      <w:pPr>
        <w:pStyle w:val="Lyrics"/>
        <w:rPr/>
      </w:pPr>
      <w:r>
        <w:rPr/>
        <w:t>c’è chi tempo non ne ha più.</w:t>
      </w:r>
    </w:p>
    <w:p>
      <w:pPr>
        <w:pStyle w:val="Chords"/>
        <w:rPr/>
      </w:pPr>
      <w:r>
        <w:rPr/>
        <w:t>DO         RE   SI-     MI-    DO     RE</w:t>
      </w:r>
    </w:p>
    <w:p>
      <w:pPr>
        <w:pStyle w:val="Lyrics"/>
        <w:rPr/>
      </w:pPr>
      <w:r>
        <w:rPr/>
        <w:t>Se siamo solidi e solidali insieme si fa...</w:t>
      </w:r>
    </w:p>
    <w:p>
      <w:pPr>
        <w:pStyle w:val="Chords"/>
        <w:rPr/>
      </w:pPr>
      <w:r>
        <w:rPr/>
        <w:t>SOL   SI-   LA-    DO    RE</w:t>
      </w:r>
    </w:p>
    <w:p>
      <w:pPr>
        <w:pStyle w:val="Lyrics"/>
        <w:rPr/>
      </w:pPr>
      <w:r>
        <w:rPr/>
        <w:t>Sai oggi imparerò più di ieri,</w:t>
      </w:r>
    </w:p>
    <w:p>
      <w:pPr>
        <w:pStyle w:val="Chords"/>
        <w:rPr/>
      </w:pPr>
      <w:r>
        <w:rPr/>
        <w:t>SOL     SI-    LA-</w:t>
      </w:r>
    </w:p>
    <w:p>
      <w:pPr>
        <w:pStyle w:val="Lyrics"/>
        <w:rPr/>
      </w:pPr>
      <w:r>
        <w:rPr/>
        <w:t>stando anche insieme a te.</w:t>
      </w:r>
    </w:p>
    <w:p>
      <w:pPr>
        <w:pStyle w:val="Chords"/>
        <w:rPr/>
      </w:pPr>
      <w:r>
        <w:rPr/>
      </w:r>
      <w:r>
        <w:br w:type="page"/>
      </w:r>
    </w:p>
    <w:p>
      <w:pPr>
        <w:pStyle w:val="Chords"/>
        <w:spacing w:before="0" w:after="0"/>
        <w:contextualSpacing/>
        <w:rPr/>
      </w:pPr>
      <w:r>
        <w:rPr/>
        <w:t>DO        RE     SI-       MI-      DO     RE</w:t>
      </w:r>
    </w:p>
    <w:p>
      <w:pPr>
        <w:pStyle w:val="Lyrics"/>
        <w:rPr/>
      </w:pPr>
      <w:r>
        <w:rPr/>
        <w:t>Donne e uomini, non solo gente, insieme si fa...</w:t>
      </w:r>
    </w:p>
    <w:p>
      <w:pPr>
        <w:pStyle w:val="Lyrics"/>
        <w:rPr/>
      </w:pPr>
      <w:r>
        <w:rPr/>
      </w:r>
    </w:p>
    <w:p>
      <w:pPr>
        <w:pStyle w:val="Lyrics"/>
        <w:rPr/>
      </w:pPr>
      <w:r>
        <w:rPr/>
        <w:t xml:space="preserve">    </w:t>
      </w:r>
      <w:r>
        <w:rPr/>
        <w:t>Un arcobaleno di anime...</w:t>
      </w:r>
    </w:p>
    <w:p>
      <w:pPr>
        <w:pStyle w:val="Lyrics"/>
        <w:rPr/>
      </w:pPr>
      <w:r>
        <w:rPr/>
      </w:r>
    </w:p>
    <w:p>
      <w:pPr>
        <w:pStyle w:val="Chords"/>
        <w:rPr/>
      </w:pPr>
      <w:r>
        <w:rPr/>
        <w:t>SOL      SI-    LA-    DO    RE</w:t>
      </w:r>
    </w:p>
    <w:p>
      <w:pPr>
        <w:pStyle w:val="Lyrics"/>
        <w:rPr/>
      </w:pPr>
      <w:r>
        <w:rPr/>
        <w:t>Sai c’è un’unica bandiera, in tutto il mondo</w:t>
      </w:r>
    </w:p>
    <w:p>
      <w:pPr>
        <w:pStyle w:val="Chords"/>
        <w:rPr/>
      </w:pPr>
      <w:r>
        <w:rPr/>
        <w:t>SOL      SI-    LA-</w:t>
      </w:r>
    </w:p>
    <w:p>
      <w:pPr>
        <w:pStyle w:val="Lyrics"/>
        <w:rPr/>
      </w:pPr>
      <w:r>
        <w:rPr/>
        <w:t>c’è una sola umanità.</w:t>
      </w:r>
    </w:p>
    <w:p>
      <w:pPr>
        <w:pStyle w:val="Chords"/>
        <w:rPr/>
      </w:pPr>
      <w:r>
        <w:rPr/>
        <w:t>DO       RE     SI-       MI-    DO     RE</w:t>
      </w:r>
    </w:p>
    <w:p>
      <w:pPr>
        <w:pStyle w:val="Lyrics"/>
        <w:rPr/>
      </w:pPr>
      <w:r>
        <w:rPr/>
        <w:t>Se dici “Pace - Libero tutti" insieme si fa...</w:t>
      </w:r>
    </w:p>
    <w:p>
      <w:pPr>
        <w:pStyle w:val="Chords"/>
        <w:rPr/>
      </w:pPr>
      <w:r>
        <w:rPr/>
        <w:t>SOL      SI-       LA-        DO    RE</w:t>
      </w:r>
    </w:p>
    <w:p>
      <w:pPr>
        <w:pStyle w:val="Lyrics"/>
        <w:rPr/>
      </w:pPr>
      <w:r>
        <w:rPr/>
        <w:t>Sai l’ha detto anche B.-P.: «Lascia il mondo</w:t>
      </w:r>
    </w:p>
    <w:p>
      <w:pPr>
        <w:pStyle w:val="Chords"/>
        <w:rPr/>
      </w:pPr>
      <w:r>
        <w:rPr/>
        <w:t>SOL      SI-    LA-</w:t>
      </w:r>
    </w:p>
    <w:p>
      <w:pPr>
        <w:pStyle w:val="Lyrics"/>
        <w:rPr/>
      </w:pPr>
      <w:r>
        <w:rPr/>
        <w:t>un po' migliore di così».</w:t>
      </w:r>
    </w:p>
    <w:p>
      <w:pPr>
        <w:pStyle w:val="Chords"/>
        <w:rPr/>
      </w:pPr>
      <w:r>
        <w:rPr/>
        <w:t>DO         RE      SI-        MI-      DO     RE</w:t>
      </w:r>
    </w:p>
    <w:p>
      <w:pPr>
        <w:pStyle w:val="Lyrics"/>
        <w:rPr/>
      </w:pPr>
      <w:r>
        <w:rPr/>
        <w:t>Noi respiriamo verde avventura e insieme si fa...</w:t>
      </w:r>
    </w:p>
    <w:p>
      <w:pPr>
        <w:pStyle w:val="Lyrics"/>
        <w:rPr/>
      </w:pPr>
      <w:r>
        <w:rPr/>
      </w:r>
    </w:p>
    <w:p>
      <w:pPr>
        <w:pStyle w:val="Lyrics"/>
        <w:rPr/>
      </w:pPr>
      <w:r>
        <w:rPr/>
        <w:t xml:space="preserve">    </w:t>
      </w:r>
      <w:r>
        <w:rPr/>
        <w:t xml:space="preserve">Un arcobaleno di anime... </w:t>
      </w:r>
    </w:p>
    <w:p>
      <w:pPr>
        <w:pStyle w:val="Lyrics"/>
        <w:rPr/>
      </w:pPr>
      <w:r>
        <w:rPr/>
      </w:r>
    </w:p>
    <w:p>
      <w:pPr>
        <w:pStyle w:val="Chords"/>
        <w:rPr/>
      </w:pPr>
      <w:r>
        <w:rPr/>
        <w:t xml:space="preserve">   </w:t>
      </w:r>
      <w:r>
        <w:rPr/>
        <w:t>LA             MI  LA</w:t>
      </w:r>
    </w:p>
    <w:p>
      <w:pPr>
        <w:pStyle w:val="Lyrics"/>
        <w:rPr/>
      </w:pPr>
      <w:r>
        <w:rPr/>
        <w:t xml:space="preserve">   </w:t>
      </w:r>
      <w:r>
        <w:rPr/>
        <w:t>Un arcobaleno di anime</w:t>
      </w:r>
    </w:p>
    <w:p>
      <w:pPr>
        <w:pStyle w:val="Chords"/>
        <w:rPr/>
      </w:pPr>
      <w:r>
        <w:rPr/>
        <w:t xml:space="preserve">   </w:t>
      </w:r>
      <w:r>
        <w:rPr/>
        <w:t>RE              LA   MI7</w:t>
      </w:r>
    </w:p>
    <w:p>
      <w:pPr>
        <w:pStyle w:val="Lyrics"/>
        <w:rPr/>
      </w:pPr>
      <w:r>
        <w:rPr/>
        <w:t xml:space="preserve">   </w:t>
      </w:r>
      <w:r>
        <w:rPr/>
        <w:t>che ieri sembrava distante.</w:t>
      </w:r>
    </w:p>
    <w:p>
      <w:pPr>
        <w:pStyle w:val="Chords"/>
        <w:rPr/>
      </w:pPr>
      <w:r>
        <w:rPr/>
        <w:t xml:space="preserve">   </w:t>
      </w:r>
      <w:r>
        <w:rPr/>
        <w:t>LA             MI  LA</w:t>
      </w:r>
    </w:p>
    <w:p>
      <w:pPr>
        <w:pStyle w:val="Lyrics"/>
        <w:rPr/>
      </w:pPr>
      <w:r>
        <w:rPr/>
        <w:t xml:space="preserve">   </w:t>
      </w:r>
      <w:r>
        <w:rPr/>
        <w:t>Lui traccia percorsi impossibili:</w:t>
      </w:r>
    </w:p>
    <w:p>
      <w:pPr>
        <w:pStyle w:val="Chords"/>
        <w:rPr/>
      </w:pPr>
      <w:r>
        <w:rPr/>
        <w:t xml:space="preserve">   </w:t>
      </w:r>
      <w:r>
        <w:rPr/>
        <w:t>RE              MI      LA</w:t>
      </w:r>
    </w:p>
    <w:p>
      <w:pPr>
        <w:pStyle w:val="Lyrics"/>
        <w:rPr/>
      </w:pPr>
      <w:r>
        <w:rPr/>
        <w:t xml:space="preserve">   </w:t>
      </w:r>
      <w:r>
        <w:rPr/>
        <w:t>Strade e pensieri per domani!</w:t>
      </w:r>
    </w:p>
    <w:p>
      <w:pPr>
        <w:pStyle w:val="Lyrics"/>
        <w:rPr/>
      </w:pPr>
      <w:r>
        <w:rPr/>
      </w:r>
    </w:p>
    <w:p>
      <w:pPr>
        <w:pStyle w:val="Lyrics"/>
        <w:rPr/>
      </w:pPr>
      <w:r>
        <w:rPr/>
      </w:r>
    </w:p>
    <w:p>
      <w:pPr>
        <w:pStyle w:val="Normal"/>
        <w:rPr/>
      </w:pPr>
      <w:r>
        <w:rPr/>
      </w:r>
      <w:r>
        <w:br w:type="page"/>
      </w:r>
    </w:p>
    <w:p>
      <w:pPr>
        <w:pStyle w:val="Heading2"/>
        <w:spacing w:before="0" w:after="200"/>
        <w:rPr/>
      </w:pPr>
      <w:bookmarkStart w:id="395" w:name="__RefHeading___Toc6758_1976528581"/>
      <w:bookmarkStart w:id="396" w:name="_Toc823401172"/>
      <w:bookmarkStart w:id="397" w:name="_Toc1466939892"/>
      <w:bookmarkStart w:id="398" w:name="_Toc1306922383"/>
      <w:bookmarkEnd w:id="395"/>
      <w:r>
        <w:rPr/>
        <w:t>94 - Su ali d acquila</w:t>
      </w:r>
      <w:bookmarkEnd w:id="396"/>
      <w:bookmarkEnd w:id="397"/>
      <w:bookmarkEnd w:id="398"/>
    </w:p>
    <w:p>
      <w:pPr>
        <w:pStyle w:val="Chords"/>
        <w:rPr/>
      </w:pPr>
      <w:r>
        <w:rPr/>
        <w:t>SOL7+            RE7+</w:t>
      </w:r>
    </w:p>
    <w:p>
      <w:pPr>
        <w:pStyle w:val="Lyrics"/>
        <w:rPr/>
      </w:pPr>
      <w:r>
        <w:rPr/>
        <w:t>Tu che abiti al riparo del Signore</w:t>
      </w:r>
    </w:p>
    <w:p>
      <w:pPr>
        <w:pStyle w:val="Chords"/>
        <w:rPr/>
      </w:pPr>
      <w:r>
        <w:rPr/>
        <w:t>SOL7+                  RE7+</w:t>
      </w:r>
    </w:p>
    <w:p>
      <w:pPr>
        <w:pStyle w:val="Lyrics"/>
        <w:rPr/>
      </w:pPr>
      <w:r>
        <w:rPr/>
        <w:t>e che dimori alla Sua ombra,</w:t>
      </w:r>
    </w:p>
    <w:p>
      <w:pPr>
        <w:pStyle w:val="Chords"/>
        <w:rPr/>
      </w:pPr>
      <w:r>
        <w:rPr/>
        <w:t>FA7+                SIb</w:t>
      </w:r>
    </w:p>
    <w:p>
      <w:pPr>
        <w:pStyle w:val="Lyrics"/>
        <w:rPr/>
      </w:pPr>
      <w:r>
        <w:rPr/>
        <w:t>di’ al Signore “Mio rifugio,</w:t>
      </w:r>
    </w:p>
    <w:p>
      <w:pPr>
        <w:pStyle w:val="Chords"/>
        <w:rPr/>
      </w:pPr>
      <w:r>
        <w:rPr/>
        <w:t>SOL7-        LA4     LA7</w:t>
      </w:r>
    </w:p>
    <w:p>
      <w:pPr>
        <w:pStyle w:val="Lyrics"/>
        <w:rPr/>
      </w:pPr>
      <w:r>
        <w:rPr/>
        <w:t>mia roccia in cui confido".</w:t>
      </w:r>
    </w:p>
    <w:p>
      <w:pPr>
        <w:pStyle w:val="Lyrics"/>
        <w:rPr/>
      </w:pPr>
      <w:r>
        <w:rPr/>
      </w:r>
    </w:p>
    <w:p>
      <w:pPr>
        <w:pStyle w:val="Chords"/>
        <w:rPr/>
      </w:pPr>
      <w:r>
        <w:rPr/>
        <w:t xml:space="preserve">        </w:t>
      </w:r>
      <w:r>
        <w:rPr/>
        <w:t>RE           RE7+</w:t>
      </w:r>
    </w:p>
    <w:p>
      <w:pPr>
        <w:pStyle w:val="Lyrics"/>
        <w:rPr/>
      </w:pPr>
      <w:r>
        <w:rPr/>
        <w:t>E ti rialzerà, ti solleverà</w:t>
      </w:r>
    </w:p>
    <w:p>
      <w:pPr>
        <w:pStyle w:val="Chords"/>
        <w:rPr/>
      </w:pPr>
      <w:r>
        <w:rPr/>
        <w:t xml:space="preserve">          </w:t>
      </w:r>
      <w:r>
        <w:rPr/>
        <w:t>MI-     LA  LA7</w:t>
      </w:r>
    </w:p>
    <w:p>
      <w:pPr>
        <w:pStyle w:val="Lyrics"/>
        <w:rPr/>
      </w:pPr>
      <w:r>
        <w:rPr/>
        <w:t>su ali d’aquila, ti reggerà</w:t>
      </w:r>
    </w:p>
    <w:p>
      <w:pPr>
        <w:pStyle w:val="Chords"/>
        <w:rPr/>
      </w:pPr>
      <w:r>
        <w:rPr/>
        <w:t xml:space="preserve">      </w:t>
      </w:r>
      <w:r>
        <w:rPr/>
        <w:t>LA-7       RE7</w:t>
      </w:r>
    </w:p>
    <w:p>
      <w:pPr>
        <w:pStyle w:val="Lyrics"/>
        <w:rPr/>
      </w:pPr>
      <w:r>
        <w:rPr/>
        <w:t>sulla brezza dell’alba</w:t>
      </w:r>
    </w:p>
    <w:p>
      <w:pPr>
        <w:pStyle w:val="Chords"/>
        <w:rPr/>
      </w:pPr>
      <w:r>
        <w:rPr/>
        <w:t xml:space="preserve">     </w:t>
      </w:r>
      <w:r>
        <w:rPr/>
        <w:t>SOL    MI-</w:t>
      </w:r>
    </w:p>
    <w:p>
      <w:pPr>
        <w:pStyle w:val="Lyrics"/>
        <w:rPr/>
      </w:pPr>
      <w:r>
        <w:rPr/>
        <w:t>ti farà brillar</w:t>
      </w:r>
    </w:p>
    <w:p>
      <w:pPr>
        <w:pStyle w:val="Chords"/>
        <w:rPr/>
      </w:pPr>
      <w:r>
        <w:rPr/>
        <w:t xml:space="preserve">         </w:t>
      </w:r>
      <w:r>
        <w:rPr/>
        <w:t>SI- FA#- MI-7</w:t>
      </w:r>
    </w:p>
    <w:p>
      <w:pPr>
        <w:pStyle w:val="Lyrics"/>
        <w:rPr/>
      </w:pPr>
      <w:r>
        <w:rPr/>
        <w:t>come il sole, così nelle Sue</w:t>
      </w:r>
    </w:p>
    <w:p>
      <w:pPr>
        <w:pStyle w:val="Chords"/>
        <w:rPr/>
      </w:pPr>
      <w:r>
        <w:rPr/>
        <w:t xml:space="preserve"> </w:t>
      </w:r>
      <w:r>
        <w:rPr/>
        <w:t>LA7     RE</w:t>
      </w:r>
    </w:p>
    <w:p>
      <w:pPr>
        <w:pStyle w:val="Lyrics"/>
        <w:rPr/>
      </w:pPr>
      <w:r>
        <w:rPr/>
        <w:t>mani vivrai.</w:t>
      </w:r>
    </w:p>
    <w:p>
      <w:pPr>
        <w:pStyle w:val="Lyrics"/>
        <w:rPr/>
      </w:pPr>
      <w:r>
        <w:rPr/>
      </w:r>
    </w:p>
    <w:p>
      <w:pPr>
        <w:pStyle w:val="Chords"/>
        <w:rPr/>
      </w:pPr>
      <w:r>
        <w:rPr/>
        <w:t>SOL7+            RE7+</w:t>
      </w:r>
    </w:p>
    <w:p>
      <w:pPr>
        <w:pStyle w:val="Lyrics"/>
        <w:rPr/>
      </w:pPr>
      <w:r>
        <w:rPr/>
        <w:t>Dal laccio del cacciatore ti libererà</w:t>
      </w:r>
    </w:p>
    <w:p>
      <w:pPr>
        <w:pStyle w:val="Chords"/>
        <w:rPr/>
      </w:pPr>
      <w:r>
        <w:rPr/>
        <w:t>SOL7+            RE7+</w:t>
      </w:r>
    </w:p>
    <w:p>
      <w:pPr>
        <w:pStyle w:val="Lyrics"/>
        <w:rPr/>
      </w:pPr>
      <w:r>
        <w:rPr/>
        <w:t>e dalla carestia che distrugge,</w:t>
      </w:r>
    </w:p>
    <w:p>
      <w:pPr>
        <w:pStyle w:val="Chords"/>
        <w:rPr/>
      </w:pPr>
      <w:r>
        <w:rPr/>
        <w:t>FA7+                SIb</w:t>
      </w:r>
    </w:p>
    <w:p>
      <w:pPr>
        <w:pStyle w:val="Lyrics"/>
        <w:rPr/>
      </w:pPr>
      <w:r>
        <w:rPr/>
        <w:t>poi ti coprirà con le Sue ali</w:t>
      </w:r>
    </w:p>
    <w:p>
      <w:pPr>
        <w:pStyle w:val="Chords"/>
        <w:rPr/>
      </w:pPr>
      <w:r>
        <w:rPr/>
        <w:t>SOL7-        LA4     LA7</w:t>
      </w:r>
    </w:p>
    <w:p>
      <w:pPr>
        <w:pStyle w:val="Lyrics"/>
        <w:rPr/>
      </w:pPr>
      <w:r>
        <w:rPr/>
        <w:t xml:space="preserve">e rifugio troverai. </w:t>
        <w:tab/>
        <w:tab/>
      </w:r>
    </w:p>
    <w:p>
      <w:pPr>
        <w:pStyle w:val="Lyrics"/>
        <w:rPr/>
      </w:pPr>
      <w:r>
        <w:rPr/>
      </w:r>
    </w:p>
    <w:p>
      <w:pPr>
        <w:pStyle w:val="Lyrics"/>
        <w:rPr/>
      </w:pPr>
      <w:r>
        <w:rPr/>
        <w:t>RIT.</w:t>
      </w:r>
    </w:p>
    <w:p>
      <w:pPr>
        <w:pStyle w:val="Lyrics"/>
        <w:rPr/>
      </w:pPr>
      <w:r>
        <w:rPr/>
      </w:r>
    </w:p>
    <w:p>
      <w:pPr>
        <w:pStyle w:val="Chords"/>
        <w:spacing w:before="0" w:after="0"/>
        <w:contextualSpacing/>
        <w:rPr/>
      </w:pPr>
      <w:r>
        <w:rPr/>
        <w:t>SOL7+            RE7+</w:t>
      </w:r>
    </w:p>
    <w:p>
      <w:pPr>
        <w:pStyle w:val="Lyrics"/>
        <w:rPr/>
      </w:pPr>
      <w:r>
        <w:rPr/>
        <w:t>Non devi temere i terrori della</w:t>
      </w:r>
    </w:p>
    <w:p>
      <w:pPr>
        <w:pStyle w:val="Chords"/>
        <w:rPr/>
      </w:pPr>
      <w:r>
        <w:rPr/>
        <w:t>SOL7+            RE7+</w:t>
      </w:r>
    </w:p>
    <w:p>
      <w:pPr>
        <w:pStyle w:val="Lyrics"/>
        <w:rPr/>
      </w:pPr>
      <w:r>
        <w:rPr/>
        <w:t>notte né freccia che vola di giorno,</w:t>
      </w:r>
    </w:p>
    <w:p>
      <w:pPr>
        <w:pStyle w:val="Chords"/>
        <w:rPr/>
      </w:pPr>
      <w:r>
        <w:rPr/>
        <w:t>FA7+                SIb</w:t>
      </w:r>
    </w:p>
    <w:p>
      <w:pPr>
        <w:pStyle w:val="Lyrics"/>
        <w:rPr/>
      </w:pPr>
      <w:r>
        <w:rPr/>
        <w:t>mille cadranno al tuo fianco</w:t>
      </w:r>
    </w:p>
    <w:p>
      <w:pPr>
        <w:pStyle w:val="Chords"/>
        <w:rPr/>
      </w:pPr>
      <w:r>
        <w:rPr/>
        <w:t>SOL7-        LA4     LA7</w:t>
      </w:r>
    </w:p>
    <w:p>
      <w:pPr>
        <w:pStyle w:val="Lyrics"/>
        <w:rPr/>
      </w:pPr>
      <w:r>
        <w:rPr/>
        <w:t xml:space="preserve">ma nulla ti colpirà. </w:t>
        <w:tab/>
        <w:tab/>
      </w:r>
    </w:p>
    <w:p>
      <w:pPr>
        <w:pStyle w:val="Lyrics"/>
        <w:rPr/>
      </w:pPr>
      <w:r>
        <w:rPr/>
      </w:r>
    </w:p>
    <w:p>
      <w:pPr>
        <w:pStyle w:val="Lyrics"/>
        <w:rPr/>
      </w:pPr>
      <w:r>
        <w:rPr/>
        <w:t>RIT.</w:t>
      </w:r>
    </w:p>
    <w:p>
      <w:pPr>
        <w:pStyle w:val="Lyrics"/>
        <w:rPr/>
      </w:pPr>
      <w:r>
        <w:rPr/>
      </w:r>
    </w:p>
    <w:p>
      <w:pPr>
        <w:pStyle w:val="Chords"/>
        <w:rPr/>
      </w:pPr>
      <w:r>
        <w:rPr/>
        <w:t>SOL7+                    RE7+</w:t>
      </w:r>
    </w:p>
    <w:p>
      <w:pPr>
        <w:pStyle w:val="Lyrics"/>
        <w:rPr/>
      </w:pPr>
      <w:r>
        <w:rPr/>
        <w:t>Perchè ai Suoi angeli ha dato un comando</w:t>
      </w:r>
    </w:p>
    <w:p>
      <w:pPr>
        <w:pStyle w:val="Chords"/>
        <w:rPr/>
      </w:pPr>
      <w:r>
        <w:rPr/>
        <w:t>SOL7+                    RE7+</w:t>
      </w:r>
    </w:p>
    <w:p>
      <w:pPr>
        <w:pStyle w:val="Lyrics"/>
        <w:rPr/>
      </w:pPr>
      <w:r>
        <w:rPr/>
        <w:t>di preservarti in tutte le tue vie,</w:t>
      </w:r>
    </w:p>
    <w:p>
      <w:pPr>
        <w:pStyle w:val="Chords"/>
        <w:rPr/>
      </w:pPr>
      <w:r>
        <w:rPr/>
        <w:t>FA7+                SIb</w:t>
      </w:r>
    </w:p>
    <w:p>
      <w:pPr>
        <w:pStyle w:val="Lyrics"/>
        <w:rPr/>
      </w:pPr>
      <w:r>
        <w:rPr/>
        <w:t>ti porteranno sulle loro mani contro</w:t>
      </w:r>
    </w:p>
    <w:p>
      <w:pPr>
        <w:pStyle w:val="Chords"/>
        <w:rPr/>
      </w:pPr>
      <w:r>
        <w:rPr/>
        <w:t>SOL7-        LA4     LA7</w:t>
      </w:r>
    </w:p>
    <w:p>
      <w:pPr>
        <w:pStyle w:val="Lyrics"/>
        <w:rPr/>
      </w:pPr>
      <w:r>
        <w:rPr/>
        <w:t xml:space="preserve">la pietra non inciamperai. </w:t>
        <w:tab/>
      </w:r>
    </w:p>
    <w:p>
      <w:pPr>
        <w:pStyle w:val="Lyrics"/>
        <w:rPr/>
      </w:pPr>
      <w:r>
        <w:rPr/>
      </w:r>
    </w:p>
    <w:p>
      <w:pPr>
        <w:pStyle w:val="Lyrics"/>
        <w:rPr/>
      </w:pPr>
      <w:r>
        <w:rPr/>
        <w:t>RIT.</w:t>
      </w:r>
    </w:p>
    <w:p>
      <w:pPr>
        <w:pStyle w:val="Lyrics"/>
        <w:rPr/>
      </w:pPr>
      <w:r>
        <w:rPr/>
      </w:r>
    </w:p>
    <w:p>
      <w:pPr>
        <w:pStyle w:val="Chords"/>
        <w:rPr/>
      </w:pPr>
      <w:r>
        <w:rPr/>
        <w:t xml:space="preserve">    </w:t>
      </w:r>
      <w:r>
        <w:rPr/>
        <w:t>RE           RE7+</w:t>
      </w:r>
    </w:p>
    <w:p>
      <w:pPr>
        <w:pStyle w:val="Lyrics"/>
        <w:rPr/>
      </w:pPr>
      <w:r>
        <w:rPr/>
        <w:t>E ti rialzerò, ti solleverò</w:t>
      </w:r>
    </w:p>
    <w:p>
      <w:pPr>
        <w:pStyle w:val="Chords"/>
        <w:rPr/>
      </w:pPr>
      <w:r>
        <w:rPr/>
        <w:t xml:space="preserve">          </w:t>
      </w:r>
      <w:r>
        <w:rPr/>
        <w:t>MI-     LA  LA7</w:t>
      </w:r>
    </w:p>
    <w:p>
      <w:pPr>
        <w:pStyle w:val="Lyrics"/>
        <w:rPr/>
      </w:pPr>
      <w:r>
        <w:rPr/>
        <w:t>su ali d’aquila, ti reggerò</w:t>
      </w:r>
    </w:p>
    <w:p>
      <w:pPr>
        <w:pStyle w:val="Chords"/>
        <w:rPr/>
      </w:pPr>
      <w:r>
        <w:rPr/>
        <w:t xml:space="preserve">      </w:t>
      </w:r>
      <w:r>
        <w:rPr/>
        <w:t>LA-7       RE7   SOL    MI-</w:t>
      </w:r>
    </w:p>
    <w:p>
      <w:pPr>
        <w:pStyle w:val="Lyrics"/>
        <w:rPr/>
      </w:pPr>
      <w:r>
        <w:rPr/>
        <w:t>sulla brezza dell’alba ti farò brillar</w:t>
      </w:r>
    </w:p>
    <w:p>
      <w:pPr>
        <w:pStyle w:val="Chords"/>
        <w:rPr/>
      </w:pPr>
      <w:r>
        <w:rPr/>
        <w:t xml:space="preserve">        </w:t>
      </w:r>
      <w:r>
        <w:rPr/>
        <w:t xml:space="preserve">SI- FA#- </w:t>
      </w:r>
    </w:p>
    <w:p>
      <w:pPr>
        <w:pStyle w:val="Lyrics"/>
        <w:rPr/>
      </w:pPr>
      <w:r>
        <w:rPr/>
        <w:t>come il sole,</w:t>
      </w:r>
    </w:p>
    <w:p>
      <w:pPr>
        <w:pStyle w:val="Chords"/>
        <w:rPr/>
      </w:pPr>
      <w:r>
        <w:rPr/>
        <w:t>MI-7         LA7     RE</w:t>
      </w:r>
    </w:p>
    <w:p>
      <w:pPr>
        <w:pStyle w:val="Lyrics"/>
        <w:rPr/>
      </w:pPr>
      <w:r>
        <w:rPr/>
        <w:t>così nelle mie mani vivrai.</w:t>
      </w:r>
    </w:p>
    <w:p>
      <w:pPr>
        <w:pStyle w:val="Lyrics"/>
        <w:rPr/>
      </w:pPr>
      <w:r>
        <w:rPr/>
      </w:r>
    </w:p>
    <w:p>
      <w:pPr>
        <w:pStyle w:val="Lyrics"/>
        <w:rPr/>
      </w:pPr>
      <w:r>
        <w:rPr/>
      </w:r>
    </w:p>
    <w:p>
      <w:pPr>
        <w:pStyle w:val="Normal"/>
        <w:rPr/>
      </w:pPr>
      <w:r>
        <w:rPr/>
      </w:r>
      <w:r>
        <w:br w:type="page"/>
      </w:r>
    </w:p>
    <w:p>
      <w:pPr>
        <w:pStyle w:val="Heading2"/>
        <w:spacing w:before="0" w:after="200"/>
        <w:rPr/>
      </w:pPr>
      <w:bookmarkStart w:id="399" w:name="__RefHeading___Toc6760_1976528581"/>
      <w:bookmarkStart w:id="400" w:name="_Toc1760548720"/>
      <w:bookmarkStart w:id="401" w:name="_Toc2135968451"/>
      <w:bookmarkStart w:id="402" w:name="_Toc191764747"/>
      <w:bookmarkEnd w:id="399"/>
      <w:r>
        <w:rPr/>
        <w:t>95 - Sul cappello un bel fior</w:t>
      </w:r>
      <w:bookmarkEnd w:id="400"/>
      <w:bookmarkEnd w:id="401"/>
      <w:bookmarkEnd w:id="402"/>
    </w:p>
    <w:p>
      <w:pPr>
        <w:pStyle w:val="Chords"/>
        <w:rPr/>
      </w:pPr>
      <w:r>
        <w:rPr/>
        <w:t>FA</w:t>
      </w:r>
    </w:p>
    <w:p>
      <w:pPr>
        <w:pStyle w:val="Lyrics"/>
        <w:rPr/>
      </w:pPr>
      <w:r>
        <w:rPr/>
        <w:t>Sul cappello un bel fior,</w:t>
      </w:r>
    </w:p>
    <w:p>
      <w:pPr>
        <w:pStyle w:val="Chords"/>
        <w:rPr/>
      </w:pPr>
      <w:r>
        <w:rPr/>
        <w:t xml:space="preserve">                  </w:t>
      </w:r>
      <w:r>
        <w:rPr/>
        <w:t>DO</w:t>
      </w:r>
    </w:p>
    <w:p>
      <w:pPr>
        <w:pStyle w:val="Lyrics"/>
        <w:rPr/>
      </w:pPr>
      <w:r>
        <w:rPr/>
        <w:t>sulle labbra una canzon,</w:t>
      </w:r>
    </w:p>
    <w:p>
      <w:pPr>
        <w:pStyle w:val="Chords"/>
        <w:rPr/>
      </w:pPr>
      <w:r>
        <w:rPr/>
        <w:t xml:space="preserve">                </w:t>
      </w:r>
      <w:r>
        <w:rPr/>
        <w:t>FA DO FA</w:t>
      </w:r>
    </w:p>
    <w:p>
      <w:pPr>
        <w:pStyle w:val="Lyrics"/>
        <w:rPr/>
      </w:pPr>
      <w:r>
        <w:rPr/>
        <w:t>un cuor gioioso e sincero.</w:t>
      </w:r>
    </w:p>
    <w:p>
      <w:pPr>
        <w:pStyle w:val="Lyrics"/>
        <w:rPr/>
      </w:pPr>
      <w:r>
        <w:rPr/>
        <w:t>Questo solo ci vuol</w:t>
      </w:r>
    </w:p>
    <w:p>
      <w:pPr>
        <w:pStyle w:val="Chords"/>
        <w:rPr/>
      </w:pPr>
      <w:r>
        <w:rPr/>
        <w:t xml:space="preserve">                 </w:t>
      </w:r>
      <w:r>
        <w:rPr/>
        <w:t>DO</w:t>
      </w:r>
    </w:p>
    <w:p>
      <w:pPr>
        <w:pStyle w:val="Lyrics"/>
        <w:rPr/>
      </w:pPr>
      <w:r>
        <w:rPr/>
        <w:t>per un bravo esplorator</w:t>
      </w:r>
    </w:p>
    <w:p>
      <w:pPr>
        <w:pStyle w:val="Chords"/>
        <w:rPr/>
      </w:pPr>
      <w:r>
        <w:rPr/>
        <w:t xml:space="preserve">             </w:t>
      </w:r>
      <w:r>
        <w:rPr/>
        <w:t>DO7      FA</w:t>
      </w:r>
    </w:p>
    <w:p>
      <w:pPr>
        <w:pStyle w:val="Lyrics"/>
        <w:rPr/>
      </w:pPr>
      <w:r>
        <w:rPr/>
        <w:t>Per girare il mondo intero.</w:t>
      </w:r>
    </w:p>
    <w:p>
      <w:pPr>
        <w:pStyle w:val="Lyrics"/>
        <w:rPr/>
      </w:pPr>
      <w:r>
        <w:rPr/>
      </w:r>
    </w:p>
    <w:p>
      <w:pPr>
        <w:pStyle w:val="Chords"/>
        <w:rPr/>
      </w:pPr>
      <w:r>
        <w:rPr/>
        <w:t>FA                DO7  FA</w:t>
      </w:r>
    </w:p>
    <w:p>
      <w:pPr>
        <w:pStyle w:val="Lyrics"/>
        <w:rPr/>
      </w:pPr>
      <w:r>
        <w:rPr/>
        <w:t>Voi che passare ci vedete,</w:t>
      </w:r>
    </w:p>
    <w:p>
      <w:pPr>
        <w:pStyle w:val="Chords"/>
        <w:rPr/>
      </w:pPr>
      <w:r>
        <w:rPr/>
        <w:t xml:space="preserve">                     </w:t>
      </w:r>
      <w:r>
        <w:rPr/>
        <w:t>DO7 FA</w:t>
      </w:r>
    </w:p>
    <w:p>
      <w:pPr>
        <w:pStyle w:val="Lyrics"/>
        <w:rPr/>
      </w:pPr>
      <w:r>
        <w:rPr/>
        <w:t>sotto l'acqua o sole a raggio</w:t>
      </w:r>
    </w:p>
    <w:p>
      <w:pPr>
        <w:pStyle w:val="Chords"/>
        <w:rPr/>
      </w:pPr>
      <w:r>
        <w:rPr/>
        <w:t xml:space="preserve">           </w:t>
      </w:r>
      <w:r>
        <w:rPr/>
        <w:t>DO7   FA</w:t>
      </w:r>
    </w:p>
    <w:p>
      <w:pPr>
        <w:pStyle w:val="Lyrics"/>
        <w:rPr/>
      </w:pPr>
      <w:r>
        <w:rPr/>
        <w:t>certamente penserete</w:t>
      </w:r>
    </w:p>
    <w:p>
      <w:pPr>
        <w:pStyle w:val="Chords"/>
        <w:rPr/>
      </w:pPr>
      <w:r>
        <w:rPr/>
        <w:t xml:space="preserve">               </w:t>
      </w:r>
      <w:r>
        <w:rPr/>
        <w:t>DO7    FA</w:t>
      </w:r>
    </w:p>
    <w:p>
      <w:pPr>
        <w:pStyle w:val="Lyrics"/>
        <w:rPr/>
      </w:pPr>
      <w:r>
        <w:rPr/>
        <w:t>che ci vuole un bel coraggio</w:t>
      </w:r>
    </w:p>
    <w:p>
      <w:pPr>
        <w:pStyle w:val="Chords"/>
        <w:rPr/>
      </w:pPr>
      <w:r>
        <w:rPr/>
        <w:t>SIb               FA</w:t>
      </w:r>
    </w:p>
    <w:p>
      <w:pPr>
        <w:pStyle w:val="Lyrics"/>
        <w:rPr/>
      </w:pPr>
      <w:r>
        <w:rPr/>
        <w:t>per andar sempre così</w:t>
      </w:r>
    </w:p>
    <w:p>
      <w:pPr>
        <w:pStyle w:val="Chords"/>
        <w:rPr/>
      </w:pPr>
      <w:r>
        <w:rPr/>
        <w:t>SIb               FA</w:t>
      </w:r>
    </w:p>
    <w:p>
      <w:pPr>
        <w:pStyle w:val="Lyrics"/>
        <w:rPr/>
      </w:pPr>
      <w:r>
        <w:rPr/>
        <w:t>pur se ripida è la via.</w:t>
      </w:r>
    </w:p>
    <w:p>
      <w:pPr>
        <w:pStyle w:val="Chords"/>
        <w:rPr/>
      </w:pPr>
      <w:r>
        <w:rPr/>
        <w:t>RE-              LA7</w:t>
      </w:r>
    </w:p>
    <w:p>
      <w:pPr>
        <w:pStyle w:val="Lyrics"/>
        <w:rPr/>
      </w:pPr>
      <w:r>
        <w:rPr/>
        <w:t>Voi V.P. non ci capite</w:t>
      </w:r>
    </w:p>
    <w:p>
      <w:pPr>
        <w:pStyle w:val="Chords"/>
        <w:rPr/>
      </w:pPr>
      <w:r>
        <w:rPr/>
        <w:t>SIb               FA</w:t>
      </w:r>
    </w:p>
    <w:p>
      <w:pPr>
        <w:pStyle w:val="Lyrics"/>
        <w:rPr/>
      </w:pPr>
      <w:r>
        <w:rPr/>
        <w:t>perché certo non avete</w:t>
      </w:r>
    </w:p>
    <w:p>
      <w:pPr>
        <w:pStyle w:val="Lyrics"/>
        <w:rPr/>
      </w:pPr>
      <w:r>
        <w:rPr/>
      </w:r>
    </w:p>
    <w:p>
      <w:pPr>
        <w:pStyle w:val="Lyrics"/>
        <w:rPr/>
      </w:pPr>
      <w:r>
        <w:rPr/>
        <w:t>Sul cappello un bel fior....</w:t>
      </w:r>
    </w:p>
    <w:p>
      <w:pPr>
        <w:pStyle w:val="Normal"/>
        <w:rPr/>
      </w:pPr>
      <w:r>
        <w:rPr/>
      </w:r>
      <w:r>
        <w:br w:type="page"/>
      </w:r>
    </w:p>
    <w:p>
      <w:pPr>
        <w:pStyle w:val="Chords"/>
        <w:spacing w:before="0" w:after="0"/>
        <w:contextualSpacing/>
        <w:rPr>
          <w:sz w:val="44"/>
          <w:szCs w:val="44"/>
        </w:rPr>
      </w:pPr>
      <w:bookmarkStart w:id="403" w:name="_Toc1500325213"/>
      <w:r>
        <w:rPr>
          <w:sz w:val="44"/>
          <w:szCs w:val="44"/>
        </w:rPr>
        <w:t>I FRATELLI DI MOWGLI</w:t>
      </w:r>
      <w:bookmarkEnd w:id="403"/>
    </w:p>
    <w:p>
      <w:pPr>
        <w:pStyle w:val="Lyrics"/>
        <w:rPr>
          <w:sz w:val="28"/>
          <w:szCs w:val="28"/>
        </w:rPr>
      </w:pPr>
      <w:r>
        <w:rPr/>
        <w:br/>
      </w:r>
      <w:r>
        <w:rPr>
          <w:sz w:val="26"/>
          <w:szCs w:val="26"/>
        </w:rPr>
        <w:t>Erano le sette di una sera molto calda sulle colline del Seeonee quando Babbo Lupo si svegliò dal riposo giornaliero, si grattò, sbadigliò e stirò le zampe una dopo l’altra per liberarsi dal senso di torpore alle estremità. Mamma Lupa se ne stava distesa col grosso muso grigio affondato fra i suoi quattro cuccioli agitati e rumorosi, e la luna brillava attraverso l’entrata della caverna dove vivevano. «Augrh!» disse Babbo Lupo. «È ora di andare a caccia». E stava per lanciarsi giù per la collina quando una piccola ombra dalla coda folta varcò la soglia e ululò: «Buona fortuna a te, Capo dei lupi; e buona fortuna e denti forti e bianchi ai tuoi nobili figli, che possano non scordare mai la fame che c’è nel mondo». Era lo sciacallo Tabaqui, il Leccapiatti, disprezzato dai lupi dell’India perché se ne va in giro a far danni, a raccontare storie, a mangiare stracci e pezzi di pelle negli immondezzai dei villaggi. Ma temuto, anche, perché Tabaqui, più di chiunque altro nella giungla, a volte impazzisce, dimentica qualsiasi paura e si mette a correre per la foresta mordendo tutto ciò che incontra.</w:t>
      </w:r>
    </w:p>
    <w:p>
      <w:pPr>
        <w:pStyle w:val="Normal"/>
        <w:rPr/>
      </w:pPr>
      <w:r>
        <w:rPr/>
      </w:r>
      <w:r>
        <w:br w:type="page"/>
      </w:r>
    </w:p>
    <w:p>
      <w:pPr>
        <w:pStyle w:val="Heading2"/>
        <w:spacing w:before="0" w:after="200"/>
        <w:rPr/>
      </w:pPr>
      <w:bookmarkStart w:id="404" w:name="__RefHeading___Toc6762_1976528581"/>
      <w:bookmarkStart w:id="405" w:name="_Toc411816805"/>
      <w:bookmarkStart w:id="406" w:name="_Toc929913809"/>
      <w:bookmarkStart w:id="407" w:name="_Toc1771638653"/>
      <w:bookmarkEnd w:id="404"/>
      <w:r>
        <w:rPr/>
        <w:t>96 - Symbolum 77</w:t>
      </w:r>
      <w:bookmarkEnd w:id="405"/>
      <w:bookmarkEnd w:id="406"/>
      <w:bookmarkEnd w:id="407"/>
    </w:p>
    <w:p>
      <w:pPr>
        <w:pStyle w:val="Chords"/>
        <w:rPr/>
      </w:pPr>
      <w:r>
        <w:rPr/>
        <w:t>MI-           DO   RE           SOL</w:t>
      </w:r>
    </w:p>
    <w:p>
      <w:pPr>
        <w:pStyle w:val="Lyrics"/>
        <w:rPr/>
      </w:pPr>
      <w:r>
        <w:rPr/>
        <w:t>Tu sei la mia vita altro io non ho.</w:t>
      </w:r>
    </w:p>
    <w:p>
      <w:pPr>
        <w:pStyle w:val="Chords"/>
        <w:rPr/>
      </w:pPr>
      <w:r>
        <w:rPr/>
        <w:t>MI-           DO      RE         SI</w:t>
      </w:r>
    </w:p>
    <w:p>
      <w:pPr>
        <w:pStyle w:val="Lyrics"/>
        <w:rPr/>
      </w:pPr>
      <w:r>
        <w:rPr/>
        <w:t>Tu sei la mia strada, la mia verità.</w:t>
      </w:r>
    </w:p>
    <w:p>
      <w:pPr>
        <w:pStyle w:val="Chords"/>
        <w:rPr/>
      </w:pPr>
      <w:r>
        <w:rPr/>
        <w:t>LA-         RE7  SOL       MI-</w:t>
      </w:r>
    </w:p>
    <w:p>
      <w:pPr>
        <w:pStyle w:val="Lyrics"/>
        <w:rPr/>
      </w:pPr>
      <w:r>
        <w:rPr/>
        <w:t>Nella tua parola io camminerò</w:t>
      </w:r>
    </w:p>
    <w:p>
      <w:pPr>
        <w:pStyle w:val="Chords"/>
        <w:rPr/>
      </w:pPr>
      <w:r>
        <w:rPr/>
        <w:t>DO             RE</w:t>
      </w:r>
    </w:p>
    <w:p>
      <w:pPr>
        <w:pStyle w:val="Lyrics"/>
        <w:rPr/>
      </w:pPr>
      <w:r>
        <w:rPr/>
        <w:t>finché avrò respiro,</w:t>
      </w:r>
    </w:p>
    <w:p>
      <w:pPr>
        <w:pStyle w:val="Chords"/>
        <w:rPr/>
      </w:pPr>
      <w:r>
        <w:rPr/>
        <w:t xml:space="preserve">        </w:t>
      </w:r>
      <w:r>
        <w:rPr/>
        <w:t>SOL          SI</w:t>
      </w:r>
    </w:p>
    <w:p>
      <w:pPr>
        <w:pStyle w:val="Lyrics"/>
        <w:rPr/>
      </w:pPr>
      <w:r>
        <w:rPr/>
        <w:t>fino a quando Tu vorrai:</w:t>
      </w:r>
    </w:p>
    <w:p>
      <w:pPr>
        <w:pStyle w:val="Chords"/>
        <w:rPr/>
      </w:pPr>
      <w:r>
        <w:rPr/>
        <w:t>LA-        RE7     SOL           MI-</w:t>
      </w:r>
    </w:p>
    <w:p>
      <w:pPr>
        <w:pStyle w:val="Lyrics"/>
        <w:rPr/>
      </w:pPr>
      <w:r>
        <w:rPr/>
        <w:t>non avrò paura sai se Tu sei con me,</w:t>
      </w:r>
    </w:p>
    <w:p>
      <w:pPr>
        <w:pStyle w:val="Chords"/>
        <w:rPr/>
      </w:pPr>
      <w:r>
        <w:rPr/>
        <w:t>DO           RE       MI-</w:t>
      </w:r>
    </w:p>
    <w:p>
      <w:pPr>
        <w:pStyle w:val="Lyrics"/>
        <w:rPr/>
      </w:pPr>
      <w:r>
        <w:rPr/>
        <w:t>io ti prego resta con me.</w:t>
      </w:r>
    </w:p>
    <w:p>
      <w:pPr>
        <w:pStyle w:val="Lyrics"/>
        <w:rPr/>
      </w:pPr>
      <w:r>
        <w:rPr/>
      </w:r>
    </w:p>
    <w:p>
      <w:pPr>
        <w:pStyle w:val="Chords"/>
        <w:rPr/>
      </w:pPr>
      <w:r>
        <w:rPr/>
        <w:t>MI-            DO     RE        SOL</w:t>
      </w:r>
    </w:p>
    <w:p>
      <w:pPr>
        <w:pStyle w:val="Lyrics"/>
        <w:rPr/>
      </w:pPr>
      <w:r>
        <w:rPr/>
        <w:t>Credo in Te, Signore, nato da Maria,</w:t>
      </w:r>
    </w:p>
    <w:p>
      <w:pPr>
        <w:pStyle w:val="Chords"/>
        <w:rPr/>
      </w:pPr>
      <w:r>
        <w:rPr/>
        <w:t>MI-             DO     RE        SI</w:t>
      </w:r>
    </w:p>
    <w:p>
      <w:pPr>
        <w:pStyle w:val="Lyrics"/>
        <w:rPr/>
      </w:pPr>
      <w:r>
        <w:rPr/>
        <w:t>Figlio eterno e santo, uomo come noi,</w:t>
      </w:r>
    </w:p>
    <w:p>
      <w:pPr>
        <w:pStyle w:val="Chords"/>
        <w:rPr/>
      </w:pPr>
      <w:r>
        <w:rPr/>
        <w:t>LA-         RE7  SOL              MI-</w:t>
      </w:r>
    </w:p>
    <w:p>
      <w:pPr>
        <w:pStyle w:val="Lyrics"/>
        <w:rPr/>
      </w:pPr>
      <w:r>
        <w:rPr/>
        <w:t>morto per amore, vivo in mezzo a noi:</w:t>
      </w:r>
    </w:p>
    <w:p>
      <w:pPr>
        <w:pStyle w:val="Chords"/>
        <w:rPr/>
      </w:pPr>
      <w:r>
        <w:rPr/>
        <w:t>DO       RE          SOL            SI</w:t>
      </w:r>
    </w:p>
    <w:p>
      <w:pPr>
        <w:pStyle w:val="Lyrics"/>
        <w:rPr/>
      </w:pPr>
      <w:r>
        <w:rPr/>
        <w:t>una cosa sola con il Padre e con i tuoi,</w:t>
      </w:r>
    </w:p>
    <w:p>
      <w:pPr>
        <w:pStyle w:val="Chords"/>
        <w:rPr/>
      </w:pPr>
      <w:r>
        <w:rPr/>
        <w:t>LA-             RE7      SOL       MI-</w:t>
      </w:r>
    </w:p>
    <w:p>
      <w:pPr>
        <w:pStyle w:val="Lyrics"/>
        <w:rPr/>
      </w:pPr>
      <w:r>
        <w:rPr/>
        <w:t>fino a quando, io lo so, Tu ritornerai</w:t>
      </w:r>
    </w:p>
    <w:p>
      <w:pPr>
        <w:pStyle w:val="Chords"/>
        <w:rPr/>
      </w:pPr>
      <w:r>
        <w:rPr/>
        <w:t>DO              RE       MI-</w:t>
      </w:r>
    </w:p>
    <w:p>
      <w:pPr>
        <w:pStyle w:val="Lyrics"/>
        <w:rPr/>
      </w:pPr>
      <w:r>
        <w:rPr/>
        <w:t>per aprirci il regno di Dio.</w:t>
      </w:r>
    </w:p>
    <w:p>
      <w:pPr>
        <w:pStyle w:val="Lyrics"/>
        <w:rPr/>
      </w:pPr>
      <w:r>
        <w:rPr/>
      </w:r>
    </w:p>
    <w:p>
      <w:pPr>
        <w:pStyle w:val="Normal"/>
        <w:rPr/>
      </w:pPr>
      <w:r>
        <w:rPr/>
      </w:r>
      <w:r>
        <w:br w:type="page"/>
      </w:r>
    </w:p>
    <w:p>
      <w:pPr>
        <w:pStyle w:val="Chords"/>
        <w:spacing w:before="0" w:after="0"/>
        <w:contextualSpacing/>
        <w:rPr/>
      </w:pPr>
      <w:r>
        <w:rPr/>
        <w:t>MI-            DO    RE           SOL</w:t>
      </w:r>
    </w:p>
    <w:p>
      <w:pPr>
        <w:pStyle w:val="Lyrics"/>
        <w:rPr/>
      </w:pPr>
      <w:r>
        <w:rPr/>
        <w:t>Tu sei la mia forza, altro io non ho.</w:t>
      </w:r>
    </w:p>
    <w:p>
      <w:pPr>
        <w:pStyle w:val="Chords"/>
        <w:rPr/>
      </w:pPr>
      <w:r>
        <w:rPr/>
        <w:t>MI-           DO     RE         SI</w:t>
      </w:r>
    </w:p>
    <w:p>
      <w:pPr>
        <w:pStyle w:val="Lyrics"/>
        <w:rPr/>
      </w:pPr>
      <w:r>
        <w:rPr/>
        <w:t>Tu sei la mia pace, la mia libertà.</w:t>
      </w:r>
    </w:p>
    <w:p>
      <w:pPr>
        <w:pStyle w:val="Chords"/>
        <w:rPr/>
      </w:pPr>
      <w:r>
        <w:rPr/>
        <w:t>LA-            RE7 SOL     MI-</w:t>
      </w:r>
    </w:p>
    <w:p>
      <w:pPr>
        <w:pStyle w:val="Lyrics"/>
        <w:rPr/>
      </w:pPr>
      <w:r>
        <w:rPr/>
        <w:t>Niente nella vita ci separerà,</w:t>
      </w:r>
    </w:p>
    <w:p>
      <w:pPr>
        <w:pStyle w:val="Chords"/>
        <w:rPr/>
      </w:pPr>
      <w:r>
        <w:rPr/>
        <w:t>DO            RE         SOL        SI</w:t>
      </w:r>
    </w:p>
    <w:p>
      <w:pPr>
        <w:pStyle w:val="Lyrics"/>
        <w:rPr/>
      </w:pPr>
      <w:r>
        <w:rPr/>
        <w:t>so che la tua mano forte non mi lascerà.</w:t>
      </w:r>
    </w:p>
    <w:p>
      <w:pPr>
        <w:pStyle w:val="Chords"/>
        <w:rPr/>
      </w:pPr>
      <w:r>
        <w:rPr/>
        <w:t>LA-           RE7      SOL      MI-</w:t>
      </w:r>
    </w:p>
    <w:p>
      <w:pPr>
        <w:pStyle w:val="Lyrics"/>
        <w:rPr/>
      </w:pPr>
      <w:r>
        <w:rPr/>
        <w:t>So che da ogni male Tu mi libererai</w:t>
      </w:r>
    </w:p>
    <w:p>
      <w:pPr>
        <w:pStyle w:val="Chords"/>
        <w:rPr/>
      </w:pPr>
      <w:r>
        <w:rPr/>
        <w:t>DO           RE       MI-</w:t>
      </w:r>
    </w:p>
    <w:p>
      <w:pPr>
        <w:pStyle w:val="Lyrics"/>
        <w:rPr/>
      </w:pPr>
      <w:r>
        <w:rPr/>
        <w:t>e nel tuo perdono vivrò.</w:t>
      </w:r>
    </w:p>
    <w:p>
      <w:pPr>
        <w:pStyle w:val="Lyrics"/>
        <w:rPr/>
      </w:pPr>
      <w:r>
        <w:rPr/>
      </w:r>
    </w:p>
    <w:p>
      <w:pPr>
        <w:pStyle w:val="Chords"/>
        <w:rPr/>
      </w:pPr>
      <w:r>
        <w:rPr/>
        <w:t>MI-           DO  RE             SOL</w:t>
      </w:r>
    </w:p>
    <w:p>
      <w:pPr>
        <w:pStyle w:val="Lyrics"/>
        <w:rPr/>
      </w:pPr>
      <w:r>
        <w:rPr/>
        <w:t>Padre della vita noi crediamo in Te.</w:t>
      </w:r>
    </w:p>
    <w:p>
      <w:pPr>
        <w:pStyle w:val="Chords"/>
        <w:rPr/>
      </w:pPr>
      <w:r>
        <w:rPr/>
        <w:t>MI-          DO  RE              SI</w:t>
      </w:r>
    </w:p>
    <w:p>
      <w:pPr>
        <w:pStyle w:val="Lyrics"/>
        <w:rPr/>
      </w:pPr>
      <w:r>
        <w:rPr/>
        <w:t>Figlio Salvatore noi speriamo in Te.</w:t>
      </w:r>
    </w:p>
    <w:p>
      <w:pPr>
        <w:pStyle w:val="Chords"/>
        <w:rPr/>
      </w:pPr>
      <w:r>
        <w:rPr/>
        <w:t>LA-         RE7 SOL              MI-</w:t>
      </w:r>
    </w:p>
    <w:p>
      <w:pPr>
        <w:pStyle w:val="Lyrics"/>
        <w:rPr/>
      </w:pPr>
      <w:r>
        <w:rPr/>
        <w:t>Spirito d'amore vieni in mezzo a noi:</w:t>
      </w:r>
    </w:p>
    <w:p>
      <w:pPr>
        <w:pStyle w:val="Chords"/>
        <w:rPr/>
      </w:pPr>
      <w:r>
        <w:rPr/>
        <w:t>DO          RE          SOL         SI</w:t>
      </w:r>
    </w:p>
    <w:p>
      <w:pPr>
        <w:pStyle w:val="Lyrics"/>
        <w:rPr/>
      </w:pPr>
      <w:r>
        <w:rPr/>
        <w:t>Tu da mille strade ci raduni in unità,</w:t>
      </w:r>
    </w:p>
    <w:p>
      <w:pPr>
        <w:pStyle w:val="Chords"/>
        <w:rPr/>
      </w:pPr>
      <w:r>
        <w:rPr/>
        <w:t>LA-         RE7         SOL        MI-</w:t>
      </w:r>
    </w:p>
    <w:p>
      <w:pPr>
        <w:pStyle w:val="Lyrics"/>
        <w:rPr/>
      </w:pPr>
      <w:r>
        <w:rPr/>
        <w:t>e per mille strade poi, dove Tu vorrai,</w:t>
      </w:r>
    </w:p>
    <w:p>
      <w:pPr>
        <w:pStyle w:val="Chords"/>
        <w:rPr/>
      </w:pPr>
      <w:r>
        <w:rPr/>
        <w:t>DO             RE       MI-</w:t>
      </w:r>
    </w:p>
    <w:p>
      <w:pPr>
        <w:pStyle w:val="Lyrics"/>
        <w:rPr/>
      </w:pPr>
      <w:r>
        <w:rPr/>
        <w:t>noi saremo il seme di Dio.</w:t>
      </w:r>
    </w:p>
    <w:p>
      <w:pPr>
        <w:pStyle w:val="Lyrics"/>
        <w:rPr/>
      </w:pPr>
      <w:r>
        <w:rPr/>
      </w:r>
    </w:p>
    <w:p>
      <w:pPr>
        <w:pStyle w:val="Lyrics"/>
        <w:rPr/>
      </w:pPr>
      <w:r>
        <w:rPr/>
      </w:r>
    </w:p>
    <w:p>
      <w:pPr>
        <w:pStyle w:val="Normal"/>
        <w:rPr/>
      </w:pPr>
      <w:r>
        <w:rPr/>
      </w:r>
      <w:r>
        <w:br w:type="page"/>
      </w:r>
    </w:p>
    <w:p>
      <w:pPr>
        <w:pStyle w:val="Heading2"/>
        <w:spacing w:before="0" w:after="200"/>
        <w:rPr/>
      </w:pPr>
      <w:bookmarkStart w:id="408" w:name="__RefHeading___Toc6764_1976528581"/>
      <w:bookmarkStart w:id="409" w:name="_Toc1812083866"/>
      <w:bookmarkStart w:id="410" w:name="_Toc507762707"/>
      <w:bookmarkStart w:id="411" w:name="_Toc643614201"/>
      <w:bookmarkEnd w:id="408"/>
      <w:r>
        <w:rPr/>
        <w:t>97 - Symbolum 78</w:t>
      </w:r>
      <w:bookmarkEnd w:id="409"/>
      <w:bookmarkEnd w:id="410"/>
      <w:bookmarkEnd w:id="411"/>
    </w:p>
    <w:p>
      <w:pPr>
        <w:pStyle w:val="Chords"/>
        <w:rPr/>
      </w:pPr>
      <w:r>
        <w:rPr/>
        <w:t>RE            FA#-         SOL       RE</w:t>
      </w:r>
    </w:p>
    <w:p>
      <w:pPr>
        <w:pStyle w:val="Lyrics"/>
        <w:rPr/>
      </w:pPr>
      <w:r>
        <w:rPr/>
        <w:t>Io lo so, Signore, che vengo da lontano</w:t>
      </w:r>
    </w:p>
    <w:p>
      <w:pPr>
        <w:pStyle w:val="Chords"/>
        <w:rPr/>
      </w:pPr>
      <w:r>
        <w:rPr/>
        <w:t xml:space="preserve">            </w:t>
      </w:r>
      <w:r>
        <w:rPr/>
        <w:t>FA#-    SOL             LA</w:t>
      </w:r>
    </w:p>
    <w:p>
      <w:pPr>
        <w:pStyle w:val="Lyrics"/>
        <w:rPr/>
      </w:pPr>
      <w:r>
        <w:rPr/>
        <w:t>prima nel pensiero e poi nella Tua mano.</w:t>
      </w:r>
    </w:p>
    <w:p>
      <w:pPr>
        <w:pStyle w:val="Chords"/>
        <w:rPr/>
      </w:pPr>
      <w:r>
        <w:rPr/>
        <w:t>RE           LA      SOL             RE</w:t>
      </w:r>
    </w:p>
    <w:p>
      <w:pPr>
        <w:pStyle w:val="Lyrics"/>
        <w:rPr/>
      </w:pPr>
      <w:r>
        <w:rPr/>
        <w:t>Io mi rendo conto che Tu sei la mia vita</w:t>
      </w:r>
    </w:p>
    <w:p>
      <w:pPr>
        <w:pStyle w:val="Chords"/>
        <w:rPr/>
      </w:pPr>
      <w:r>
        <w:rPr/>
        <w:t xml:space="preserve">    </w:t>
      </w:r>
      <w:r>
        <w:rPr/>
        <w:t>SOL         MI-      MI7         LA</w:t>
      </w:r>
    </w:p>
    <w:p>
      <w:pPr>
        <w:pStyle w:val="Lyrics"/>
        <w:rPr/>
      </w:pPr>
      <w:r>
        <w:rPr/>
        <w:t>e non mi sembra vero di pregarti così.</w:t>
      </w:r>
    </w:p>
    <w:p>
      <w:pPr>
        <w:pStyle w:val="Lyrics"/>
        <w:rPr/>
      </w:pPr>
      <w:r>
        <w:rPr/>
      </w:r>
    </w:p>
    <w:p>
      <w:pPr>
        <w:pStyle w:val="Chords"/>
        <w:rPr/>
      </w:pPr>
      <w:r>
        <w:rPr/>
        <w:t>RE            FA#-         SOL       RE</w:t>
      </w:r>
    </w:p>
    <w:p>
      <w:pPr>
        <w:pStyle w:val="Lyrics"/>
        <w:rPr/>
      </w:pPr>
      <w:r>
        <w:rPr/>
        <w:t>Padre di ogni uomo e non Ti ho visto mai</w:t>
      </w:r>
    </w:p>
    <w:p>
      <w:pPr>
        <w:pStyle w:val="Chords"/>
        <w:rPr/>
      </w:pPr>
      <w:r>
        <w:rPr/>
        <w:t xml:space="preserve">            </w:t>
      </w:r>
      <w:r>
        <w:rPr/>
        <w:t>FA#-    SOL             LA</w:t>
      </w:r>
    </w:p>
    <w:p>
      <w:pPr>
        <w:pStyle w:val="Lyrics"/>
        <w:rPr/>
      </w:pPr>
      <w:r>
        <w:rPr/>
        <w:t>Spirito di vita e nacqui da una donna,</w:t>
      </w:r>
    </w:p>
    <w:p>
      <w:pPr>
        <w:pStyle w:val="Chords"/>
        <w:rPr/>
      </w:pPr>
      <w:r>
        <w:rPr/>
        <w:t>RE           LA      SOL             RE</w:t>
      </w:r>
    </w:p>
    <w:p>
      <w:pPr>
        <w:pStyle w:val="Lyrics"/>
        <w:rPr/>
      </w:pPr>
      <w:r>
        <w:rPr/>
        <w:t>Figlio, mio fratello, e sono solo un uomo</w:t>
      </w:r>
    </w:p>
    <w:p>
      <w:pPr>
        <w:pStyle w:val="Chords"/>
        <w:rPr/>
      </w:pPr>
      <w:r>
        <w:rPr/>
        <w:t xml:space="preserve">    </w:t>
      </w:r>
      <w:r>
        <w:rPr/>
        <w:t>SOL         MI-      MI7         LA</w:t>
      </w:r>
    </w:p>
    <w:p>
      <w:pPr>
        <w:pStyle w:val="Lyrics"/>
        <w:rPr/>
      </w:pPr>
      <w:r>
        <w:rPr/>
        <w:t>eppure io capisco che Tu sei verità.</w:t>
      </w:r>
    </w:p>
    <w:p>
      <w:pPr>
        <w:pStyle w:val="Lyrics"/>
        <w:rPr/>
      </w:pPr>
      <w:r>
        <w:rPr/>
      </w:r>
    </w:p>
    <w:p>
      <w:pPr>
        <w:pStyle w:val="Chords"/>
        <w:rPr/>
      </w:pPr>
      <w:r>
        <w:rPr/>
        <w:t>RE           SOL           LA     RE7</w:t>
      </w:r>
    </w:p>
    <w:p>
      <w:pPr>
        <w:pStyle w:val="Lyrics"/>
        <w:rPr/>
      </w:pPr>
      <w:r>
        <w:rPr/>
        <w:t>E imparerò a guardare tutto il mondo</w:t>
      </w:r>
    </w:p>
    <w:p>
      <w:pPr>
        <w:pStyle w:val="Chords"/>
        <w:rPr/>
      </w:pPr>
      <w:r>
        <w:rPr/>
        <w:t xml:space="preserve">     </w:t>
      </w:r>
      <w:r>
        <w:rPr/>
        <w:t>SOL        LA           RE     RE7</w:t>
      </w:r>
    </w:p>
    <w:p>
      <w:pPr>
        <w:pStyle w:val="Lyrics"/>
        <w:rPr/>
      </w:pPr>
      <w:r>
        <w:rPr/>
        <w:t>con gli occhi trasparenti di un bambino</w:t>
      </w:r>
    </w:p>
    <w:p>
      <w:pPr>
        <w:pStyle w:val="Chords"/>
        <w:rPr/>
      </w:pPr>
      <w:r>
        <w:rPr/>
        <w:t xml:space="preserve">    </w:t>
      </w:r>
      <w:r>
        <w:rPr/>
        <w:t>SOL        LA          RE     SI7</w:t>
      </w:r>
    </w:p>
    <w:p>
      <w:pPr>
        <w:pStyle w:val="Lyrics"/>
        <w:rPr/>
      </w:pPr>
      <w:r>
        <w:rPr/>
        <w:t>e insegnerò a chiamarti Padre Nostro</w:t>
      </w:r>
    </w:p>
    <w:p>
      <w:pPr>
        <w:pStyle w:val="Chords"/>
        <w:rPr/>
      </w:pPr>
      <w:r>
        <w:rPr/>
        <w:t xml:space="preserve">    </w:t>
      </w:r>
      <w:r>
        <w:rPr/>
        <w:t>MI-       MI7               LA</w:t>
      </w:r>
    </w:p>
    <w:p>
      <w:pPr>
        <w:pStyle w:val="Lyrics"/>
        <w:rPr/>
      </w:pPr>
      <w:r>
        <w:rPr/>
        <w:t>ad ogni figlio che diventa uomo.(2V)</w:t>
      </w:r>
    </w:p>
    <w:p>
      <w:pPr>
        <w:pStyle w:val="Lyrics"/>
        <w:rPr/>
      </w:pPr>
      <w:r>
        <w:rPr/>
      </w:r>
    </w:p>
    <w:p>
      <w:pPr>
        <w:pStyle w:val="Chords"/>
        <w:rPr/>
      </w:pPr>
      <w:r>
        <w:rPr/>
        <w:t>RE            FA#-         SOL       RE</w:t>
      </w:r>
    </w:p>
    <w:p>
      <w:pPr>
        <w:pStyle w:val="Lyrics"/>
        <w:rPr/>
      </w:pPr>
      <w:r>
        <w:rPr/>
        <w:t>Io lo so, Signore, che Tu mi sei vicino</w:t>
      </w:r>
    </w:p>
    <w:p>
      <w:pPr>
        <w:pStyle w:val="Chords"/>
        <w:rPr/>
      </w:pPr>
      <w:r>
        <w:rPr/>
        <w:t xml:space="preserve">            </w:t>
      </w:r>
      <w:r>
        <w:rPr/>
        <w:t>FA#-    SOL             LA</w:t>
      </w:r>
    </w:p>
    <w:p>
      <w:pPr>
        <w:pStyle w:val="Lyrics"/>
        <w:rPr/>
      </w:pPr>
      <w:r>
        <w:rPr/>
        <w:t>luce alla mia mente, guida al mio cammino,</w:t>
      </w:r>
    </w:p>
    <w:p>
      <w:pPr>
        <w:pStyle w:val="Chords"/>
        <w:rPr/>
      </w:pPr>
      <w:r>
        <w:rPr/>
        <w:t>RE           LA      SOL             RE</w:t>
      </w:r>
    </w:p>
    <w:p>
      <w:pPr>
        <w:pStyle w:val="Lyrics"/>
        <w:rPr/>
      </w:pPr>
      <w:r>
        <w:rPr/>
        <w:t>mano che sorregge, sguardo che perdona</w:t>
      </w:r>
    </w:p>
    <w:p>
      <w:pPr>
        <w:pStyle w:val="Chords"/>
        <w:rPr/>
      </w:pPr>
      <w:r>
        <w:rPr/>
        <w:t xml:space="preserve">    </w:t>
      </w:r>
      <w:r>
        <w:rPr/>
        <w:t>SOL         MI-      MI7         LA</w:t>
      </w:r>
    </w:p>
    <w:p>
      <w:pPr>
        <w:pStyle w:val="Lyrics"/>
        <w:rPr/>
      </w:pPr>
      <w:r>
        <w:rPr/>
        <w:t>e non mi sembra vero che Tu esista così.</w:t>
      </w:r>
    </w:p>
    <w:p>
      <w:pPr>
        <w:pStyle w:val="Lyrics"/>
        <w:rPr/>
      </w:pPr>
      <w:r>
        <w:rPr/>
      </w:r>
    </w:p>
    <w:p>
      <w:pPr>
        <w:pStyle w:val="Chords"/>
        <w:rPr/>
      </w:pPr>
      <w:r>
        <w:rPr/>
        <w:t>RE            FA#-         SOL       RE</w:t>
      </w:r>
    </w:p>
    <w:p>
      <w:pPr>
        <w:pStyle w:val="Lyrics"/>
        <w:rPr/>
      </w:pPr>
      <w:r>
        <w:rPr/>
        <w:t>Dove nasce amore Tu sei la sorgente</w:t>
      </w:r>
    </w:p>
    <w:p>
      <w:pPr>
        <w:pStyle w:val="Chords"/>
        <w:rPr/>
      </w:pPr>
      <w:r>
        <w:rPr/>
        <w:t xml:space="preserve">            </w:t>
      </w:r>
      <w:r>
        <w:rPr/>
        <w:t>FA#-    SOL             LA</w:t>
      </w:r>
    </w:p>
    <w:p>
      <w:pPr>
        <w:pStyle w:val="Lyrics"/>
        <w:rPr/>
      </w:pPr>
      <w:r>
        <w:rPr/>
        <w:t>dove c'è una croce Tu sei la speranza,</w:t>
      </w:r>
    </w:p>
    <w:p>
      <w:pPr>
        <w:pStyle w:val="Chords"/>
        <w:rPr/>
      </w:pPr>
      <w:r>
        <w:rPr/>
        <w:t>RE           LA      SOL             RE</w:t>
      </w:r>
    </w:p>
    <w:p>
      <w:pPr>
        <w:pStyle w:val="Lyrics"/>
        <w:rPr/>
      </w:pPr>
      <w:r>
        <w:rPr/>
        <w:t>dove il tempo ha fine Tu sei la vita eterna</w:t>
      </w:r>
    </w:p>
    <w:p>
      <w:pPr>
        <w:pStyle w:val="Chords"/>
        <w:rPr/>
      </w:pPr>
      <w:r>
        <w:rPr/>
        <w:t xml:space="preserve">    </w:t>
      </w:r>
      <w:r>
        <w:rPr/>
        <w:t>SOL         MI-      MI7         LA</w:t>
      </w:r>
    </w:p>
    <w:p>
      <w:pPr>
        <w:pStyle w:val="Lyrics"/>
        <w:rPr/>
      </w:pPr>
      <w:r>
        <w:rPr/>
        <w:t>e so che posso sempre contare su di Te.</w:t>
      </w:r>
    </w:p>
    <w:p>
      <w:pPr>
        <w:pStyle w:val="Lyrics"/>
        <w:rPr/>
      </w:pPr>
      <w:r>
        <w:rPr/>
      </w:r>
    </w:p>
    <w:p>
      <w:pPr>
        <w:pStyle w:val="Chords"/>
        <w:rPr/>
      </w:pPr>
      <w:r>
        <w:rPr/>
        <w:t>RE           SOL           LA     RE7</w:t>
      </w:r>
    </w:p>
    <w:p>
      <w:pPr>
        <w:pStyle w:val="Lyrics"/>
        <w:rPr/>
      </w:pPr>
      <w:r>
        <w:rPr/>
        <w:t>E accoglierò la vita come un dono</w:t>
      </w:r>
    </w:p>
    <w:p>
      <w:pPr>
        <w:pStyle w:val="Chords"/>
        <w:rPr/>
      </w:pPr>
      <w:r>
        <w:rPr/>
        <w:t xml:space="preserve">     </w:t>
      </w:r>
      <w:r>
        <w:rPr/>
        <w:t>SOL        LA           RE     RE7</w:t>
      </w:r>
    </w:p>
    <w:p>
      <w:pPr>
        <w:pStyle w:val="Lyrics"/>
        <w:rPr/>
      </w:pPr>
      <w:r>
        <w:rPr/>
        <w:t>e avrò il coraggio di morire anch'io</w:t>
      </w:r>
    </w:p>
    <w:p>
      <w:pPr>
        <w:pStyle w:val="Chords"/>
        <w:rPr/>
      </w:pPr>
      <w:r>
        <w:rPr/>
        <w:t xml:space="preserve">    </w:t>
      </w:r>
      <w:r>
        <w:rPr/>
        <w:t>SOL        LA          RE     SI7</w:t>
      </w:r>
    </w:p>
    <w:p>
      <w:pPr>
        <w:pStyle w:val="Lyrics"/>
        <w:rPr/>
      </w:pPr>
      <w:r>
        <w:rPr/>
        <w:t>e incontro a Te verrò col mio fratello</w:t>
      </w:r>
    </w:p>
    <w:p>
      <w:pPr>
        <w:pStyle w:val="Chords"/>
        <w:rPr/>
      </w:pPr>
      <w:r>
        <w:rPr/>
        <w:t xml:space="preserve">    </w:t>
      </w:r>
      <w:r>
        <w:rPr/>
        <w:t>MI-       MI7               LA</w:t>
      </w:r>
    </w:p>
    <w:p>
      <w:pPr>
        <w:pStyle w:val="Lyrics"/>
        <w:rPr/>
      </w:pPr>
      <w:r>
        <w:rPr/>
        <w:t>che non si sente amato da nessuno. (x2)</w:t>
      </w:r>
    </w:p>
    <w:p>
      <w:pPr>
        <w:pStyle w:val="Chords"/>
        <w:rPr/>
      </w:pPr>
      <w:r>
        <w:rPr/>
        <w:t xml:space="preserve">    </w:t>
      </w:r>
      <w:r>
        <w:rPr/>
        <w:t>MI-       MI7               RE</w:t>
      </w:r>
    </w:p>
    <w:p>
      <w:pPr>
        <w:pStyle w:val="Lyrics"/>
        <w:rPr/>
      </w:pPr>
      <w:r>
        <w:rPr/>
        <w:t>che non si sente amato da nessuno. (x2)</w:t>
      </w:r>
    </w:p>
    <w:p>
      <w:pPr>
        <w:pStyle w:val="Lyrics"/>
        <w:rPr/>
      </w:pPr>
      <w:r>
        <w:rPr/>
      </w:r>
    </w:p>
    <w:p>
      <w:pPr>
        <w:pStyle w:val="Normal"/>
        <w:rPr/>
      </w:pPr>
      <w:r>
        <w:rPr/>
      </w:r>
      <w:r>
        <w:br w:type="page"/>
      </w:r>
    </w:p>
    <w:p>
      <w:pPr>
        <w:pStyle w:val="Heading2"/>
        <w:spacing w:before="0" w:after="200"/>
        <w:rPr/>
      </w:pPr>
      <w:bookmarkStart w:id="412" w:name="__RefHeading___Toc6766_1976528581"/>
      <w:bookmarkStart w:id="413" w:name="_Toc1639108303"/>
      <w:bookmarkStart w:id="414" w:name="_Toc1834995356"/>
      <w:bookmarkStart w:id="415" w:name="_Toc157603552"/>
      <w:bookmarkEnd w:id="412"/>
      <w:r>
        <w:rPr/>
        <w:t>98 - Symbolum 80</w:t>
      </w:r>
      <w:bookmarkEnd w:id="413"/>
      <w:bookmarkEnd w:id="414"/>
      <w:bookmarkEnd w:id="415"/>
    </w:p>
    <w:p>
      <w:pPr>
        <w:pStyle w:val="Chords"/>
        <w:rPr/>
      </w:pPr>
      <w:r>
        <w:rPr/>
        <w:t>RE-        FA        DO              RE-</w:t>
      </w:r>
    </w:p>
    <w:p>
      <w:pPr>
        <w:pStyle w:val="Lyrics"/>
        <w:rPr/>
      </w:pPr>
      <w:r>
        <w:rPr/>
        <w:t>Oltre la memoria del tempo che ho vissuto,</w:t>
      </w:r>
    </w:p>
    <w:p>
      <w:pPr>
        <w:pStyle w:val="Chords"/>
        <w:rPr/>
      </w:pPr>
      <w:r>
        <w:rPr/>
        <w:t>FA             DO                 LA</w:t>
      </w:r>
    </w:p>
    <w:p>
      <w:pPr>
        <w:pStyle w:val="Lyrics"/>
        <w:rPr/>
      </w:pPr>
      <w:r>
        <w:rPr/>
        <w:t>oltre la speranza che serve al mio domani,</w:t>
      </w:r>
    </w:p>
    <w:p>
      <w:pPr>
        <w:pStyle w:val="Chords"/>
        <w:rPr/>
      </w:pPr>
      <w:r>
        <w:rPr/>
        <w:t>RE-                DO             RE-</w:t>
      </w:r>
    </w:p>
    <w:p>
      <w:pPr>
        <w:pStyle w:val="Lyrics"/>
        <w:rPr/>
      </w:pPr>
      <w:r>
        <w:rPr/>
        <w:t>oltre il desiderio di vivere il presente</w:t>
      </w:r>
    </w:p>
    <w:p>
      <w:pPr>
        <w:pStyle w:val="Chords"/>
        <w:rPr/>
      </w:pPr>
      <w:r>
        <w:rPr/>
        <w:t xml:space="preserve">    </w:t>
      </w:r>
      <w:r>
        <w:rPr/>
        <w:t>FA                    DO                LA</w:t>
      </w:r>
    </w:p>
    <w:p>
      <w:pPr>
        <w:pStyle w:val="Lyrics"/>
        <w:rPr/>
      </w:pPr>
      <w:r>
        <w:rPr/>
        <w:t>anch'io, confesso, ho chiesto che cosa è verità.</w:t>
      </w:r>
    </w:p>
    <w:p>
      <w:pPr>
        <w:pStyle w:val="Lyrics"/>
        <w:rPr/>
      </w:pPr>
      <w:r>
        <w:rPr/>
      </w:r>
    </w:p>
    <w:p>
      <w:pPr>
        <w:pStyle w:val="Chords"/>
        <w:rPr/>
      </w:pPr>
      <w:r>
        <w:rPr/>
        <w:t>RE LA  SI-        FA#-   SOL           RE</w:t>
      </w:r>
    </w:p>
    <w:p>
      <w:pPr>
        <w:pStyle w:val="Lyrics"/>
        <w:rPr/>
      </w:pPr>
      <w:r>
        <w:rPr/>
        <w:t>E  Tu, come un desiderio che non ha memorie,</w:t>
      </w:r>
    </w:p>
    <w:p>
      <w:pPr>
        <w:pStyle w:val="Chords"/>
        <w:rPr/>
      </w:pPr>
      <w:r>
        <w:rPr/>
        <w:t>MI    LA</w:t>
      </w:r>
    </w:p>
    <w:p>
      <w:pPr>
        <w:pStyle w:val="Lyrics"/>
        <w:rPr/>
      </w:pPr>
      <w:r>
        <w:rPr/>
        <w:t>Padre buono,</w:t>
      </w:r>
    </w:p>
    <w:p>
      <w:pPr>
        <w:pStyle w:val="Chords"/>
        <w:rPr/>
      </w:pPr>
      <w:r>
        <w:rPr/>
        <w:t>RE        LA      SI-         FA#-</w:t>
      </w:r>
    </w:p>
    <w:p>
      <w:pPr>
        <w:pStyle w:val="Lyrics"/>
        <w:rPr/>
      </w:pPr>
      <w:r>
        <w:rPr/>
        <w:t>come una speranza che non ha confini</w:t>
      </w:r>
    </w:p>
    <w:p>
      <w:pPr>
        <w:pStyle w:val="Chords"/>
        <w:rPr/>
      </w:pPr>
      <w:r>
        <w:rPr/>
        <w:t>SOL           RE     MI      LA7</w:t>
      </w:r>
    </w:p>
    <w:p>
      <w:pPr>
        <w:pStyle w:val="Lyrics"/>
        <w:rPr/>
      </w:pPr>
      <w:r>
        <w:rPr/>
        <w:t>come un tempo eterno sei per me.</w:t>
      </w:r>
    </w:p>
    <w:p>
      <w:pPr>
        <w:pStyle w:val="Lyrics"/>
        <w:rPr/>
      </w:pPr>
      <w:r>
        <w:rPr/>
      </w:r>
    </w:p>
    <w:p>
      <w:pPr>
        <w:pStyle w:val="Lyrics"/>
        <w:rPr/>
      </w:pPr>
      <w:r>
        <w:rPr/>
        <w:t>RIT.</w:t>
      </w:r>
    </w:p>
    <w:p>
      <w:pPr>
        <w:pStyle w:val="Chords"/>
        <w:rPr/>
      </w:pPr>
      <w:r>
        <w:rPr/>
        <w:t>FA DO RE-           LA-</w:t>
      </w:r>
    </w:p>
    <w:p>
      <w:pPr>
        <w:pStyle w:val="Lyrics"/>
        <w:rPr/>
      </w:pPr>
      <w:r>
        <w:rPr/>
        <w:t>Io so quanto amore chiede</w:t>
      </w:r>
    </w:p>
    <w:p>
      <w:pPr>
        <w:pStyle w:val="Chords"/>
        <w:rPr/>
      </w:pPr>
      <w:r>
        <w:rPr/>
        <w:t>Sib            FA   SOL-             DO</w:t>
      </w:r>
    </w:p>
    <w:p>
      <w:pPr>
        <w:pStyle w:val="Lyrics"/>
        <w:rPr/>
      </w:pPr>
      <w:r>
        <w:rPr/>
        <w:t>questa lunga attesa del Tuo giorno, o Dio;</w:t>
      </w:r>
    </w:p>
    <w:p>
      <w:pPr>
        <w:pStyle w:val="Chords"/>
        <w:rPr/>
      </w:pPr>
      <w:r>
        <w:rPr/>
        <w:t>FA            DO  RE-          LA-</w:t>
      </w:r>
    </w:p>
    <w:p>
      <w:pPr>
        <w:pStyle w:val="Lyrics"/>
        <w:rPr/>
      </w:pPr>
      <w:r>
        <w:rPr/>
        <w:t>luce in ogni cosa io non vedo ancora</w:t>
      </w:r>
    </w:p>
    <w:p>
      <w:pPr>
        <w:pStyle w:val="Chords"/>
        <w:rPr/>
      </w:pPr>
      <w:r>
        <w:rPr/>
        <w:t>Sib        FA    SOL-        LA7</w:t>
      </w:r>
    </w:p>
    <w:p>
      <w:pPr>
        <w:pStyle w:val="Lyrics"/>
        <w:rPr/>
      </w:pPr>
      <w:r>
        <w:rPr/>
        <w:t>ma la Tua parola mi rischiarerà.</w:t>
      </w:r>
    </w:p>
    <w:p>
      <w:pPr>
        <w:pStyle w:val="Lyrics"/>
        <w:rPr/>
      </w:pPr>
      <w:r>
        <w:rPr/>
      </w:r>
    </w:p>
    <w:p>
      <w:pPr>
        <w:pStyle w:val="Chords"/>
        <w:rPr/>
      </w:pPr>
      <w:r>
        <w:rPr/>
        <w:t>RE-        FA        DO              RE-</w:t>
      </w:r>
    </w:p>
    <w:p>
      <w:pPr>
        <w:pStyle w:val="Lyrics"/>
        <w:rPr/>
      </w:pPr>
      <w:r>
        <w:rPr/>
        <w:t>Quando le parole non bastano all'amore,</w:t>
      </w:r>
    </w:p>
    <w:p>
      <w:pPr>
        <w:pStyle w:val="Chords"/>
        <w:rPr/>
      </w:pPr>
      <w:r>
        <w:rPr/>
        <w:t>FA             DO                 LA</w:t>
      </w:r>
    </w:p>
    <w:p>
      <w:pPr>
        <w:pStyle w:val="Lyrics"/>
        <w:rPr/>
      </w:pPr>
      <w:r>
        <w:rPr/>
        <w:t>quando il mio fratello domanda più del pane,</w:t>
      </w:r>
    </w:p>
    <w:p>
      <w:pPr>
        <w:pStyle w:val="Chords"/>
        <w:rPr/>
      </w:pPr>
      <w:r>
        <w:rPr/>
      </w:r>
      <w:r>
        <w:br w:type="page"/>
      </w:r>
    </w:p>
    <w:p>
      <w:pPr>
        <w:pStyle w:val="Chords"/>
        <w:spacing w:before="0" w:after="0"/>
        <w:contextualSpacing/>
        <w:rPr/>
      </w:pPr>
      <w:r>
        <w:rPr/>
        <w:t>RE-                DO             RE-</w:t>
      </w:r>
    </w:p>
    <w:p>
      <w:pPr>
        <w:pStyle w:val="Lyrics"/>
        <w:rPr/>
      </w:pPr>
      <w:r>
        <w:rPr/>
        <w:t>quando l'illusione promette un mondo nuovo</w:t>
      </w:r>
    </w:p>
    <w:p>
      <w:pPr>
        <w:pStyle w:val="Chords"/>
        <w:rPr/>
      </w:pPr>
      <w:r>
        <w:rPr/>
        <w:t xml:space="preserve">    </w:t>
      </w:r>
      <w:r>
        <w:rPr/>
        <w:t>FA                    DO                LA</w:t>
      </w:r>
    </w:p>
    <w:p>
      <w:pPr>
        <w:pStyle w:val="Lyrics"/>
        <w:rPr/>
      </w:pPr>
      <w:r>
        <w:rPr/>
        <w:t>anch'io rimango incerto nel mezzo del cammino.</w:t>
      </w:r>
    </w:p>
    <w:p>
      <w:pPr>
        <w:pStyle w:val="Chords"/>
        <w:rPr/>
      </w:pPr>
      <w:r>
        <w:rPr/>
        <w:t xml:space="preserve">RE LA  SI-        FA#-  </w:t>
      </w:r>
    </w:p>
    <w:p>
      <w:pPr>
        <w:pStyle w:val="Lyrics"/>
        <w:rPr/>
      </w:pPr>
      <w:r>
        <w:rPr/>
        <w:t>E Tu, Figlio tanto amato,</w:t>
      </w:r>
    </w:p>
    <w:p>
      <w:pPr>
        <w:pStyle w:val="Chords"/>
        <w:rPr/>
      </w:pPr>
      <w:r>
        <w:rPr/>
        <w:t xml:space="preserve"> </w:t>
      </w:r>
      <w:r>
        <w:rPr/>
        <w:t>SOL           RE   MI   LA</w:t>
      </w:r>
    </w:p>
    <w:p>
      <w:pPr>
        <w:pStyle w:val="Lyrics"/>
        <w:rPr/>
      </w:pPr>
      <w:r>
        <w:rPr/>
        <w:t>verità dell'uomo, mio Signore,</w:t>
      </w:r>
    </w:p>
    <w:p>
      <w:pPr>
        <w:pStyle w:val="Chords"/>
        <w:rPr/>
      </w:pPr>
      <w:r>
        <w:rPr/>
        <w:t>RE        LA      SI-         FA#-</w:t>
      </w:r>
    </w:p>
    <w:p>
      <w:pPr>
        <w:pStyle w:val="Lyrics"/>
        <w:rPr/>
      </w:pPr>
      <w:r>
        <w:rPr/>
        <w:t>come la promessa di un perdono eterno</w:t>
      </w:r>
    </w:p>
    <w:p>
      <w:pPr>
        <w:pStyle w:val="Chords"/>
        <w:rPr/>
      </w:pPr>
      <w:r>
        <w:rPr/>
        <w:t>SOL           RE     MI      LA7</w:t>
      </w:r>
    </w:p>
    <w:p>
      <w:pPr>
        <w:pStyle w:val="Lyrics"/>
        <w:rPr/>
      </w:pPr>
      <w:r>
        <w:rPr/>
        <w:t>libertà infinita sei per me.</w:t>
      </w:r>
    </w:p>
    <w:p>
      <w:pPr>
        <w:pStyle w:val="Lyrics"/>
        <w:rPr/>
      </w:pPr>
      <w:r>
        <w:rPr/>
      </w:r>
    </w:p>
    <w:p>
      <w:pPr>
        <w:pStyle w:val="Lyrics"/>
        <w:rPr/>
      </w:pPr>
      <w:r>
        <w:rPr/>
        <w:t>RIT.</w:t>
      </w:r>
    </w:p>
    <w:p>
      <w:pPr>
        <w:pStyle w:val="Lyrics"/>
        <w:rPr/>
      </w:pPr>
      <w:r>
        <w:rPr/>
      </w:r>
    </w:p>
    <w:p>
      <w:pPr>
        <w:pStyle w:val="Chords"/>
        <w:rPr/>
      </w:pPr>
      <w:r>
        <w:rPr/>
        <w:t>RE-        FA        DO              RE-</w:t>
      </w:r>
    </w:p>
    <w:p>
      <w:pPr>
        <w:pStyle w:val="Lyrics"/>
        <w:rPr/>
      </w:pPr>
      <w:r>
        <w:rPr/>
        <w:t>Chiedo alla mia mente coraggio di cercare</w:t>
      </w:r>
    </w:p>
    <w:p>
      <w:pPr>
        <w:pStyle w:val="Chords"/>
        <w:rPr/>
      </w:pPr>
      <w:r>
        <w:rPr/>
        <w:t>FA             DO                 LA</w:t>
      </w:r>
    </w:p>
    <w:p>
      <w:pPr>
        <w:pStyle w:val="Lyrics"/>
        <w:rPr/>
      </w:pPr>
      <w:r>
        <w:rPr/>
        <w:t>chiedo alle mie mani la forza di donare,</w:t>
      </w:r>
    </w:p>
    <w:p>
      <w:pPr>
        <w:pStyle w:val="Chords"/>
        <w:rPr/>
      </w:pPr>
      <w:r>
        <w:rPr/>
        <w:t>RE-                DO             RE-</w:t>
      </w:r>
    </w:p>
    <w:p>
      <w:pPr>
        <w:pStyle w:val="Lyrics"/>
        <w:rPr/>
      </w:pPr>
      <w:r>
        <w:rPr/>
        <w:t>chiedo al cuore incerto passione per la vita</w:t>
      </w:r>
    </w:p>
    <w:p>
      <w:pPr>
        <w:pStyle w:val="Chords"/>
        <w:rPr/>
      </w:pPr>
      <w:r>
        <w:rPr/>
        <w:t xml:space="preserve">    </w:t>
      </w:r>
      <w:r>
        <w:rPr/>
        <w:t>FA                    DO                LA</w:t>
      </w:r>
    </w:p>
    <w:p>
      <w:pPr>
        <w:pStyle w:val="Lyrics"/>
        <w:rPr/>
      </w:pPr>
      <w:r>
        <w:rPr/>
        <w:t>e chiedo a te, fratello, di credere con me!</w:t>
      </w:r>
    </w:p>
    <w:p>
      <w:pPr>
        <w:pStyle w:val="Chords"/>
        <w:rPr/>
      </w:pPr>
      <w:r>
        <w:rPr/>
        <w:t xml:space="preserve">RE LA  SI-        FA#-  </w:t>
      </w:r>
    </w:p>
    <w:p>
      <w:pPr>
        <w:pStyle w:val="Lyrics"/>
        <w:rPr/>
      </w:pPr>
      <w:r>
        <w:rPr/>
        <w:t xml:space="preserve">E Tu, forza della vita, </w:t>
      </w:r>
    </w:p>
    <w:p>
      <w:pPr>
        <w:pStyle w:val="Chords"/>
        <w:rPr/>
      </w:pPr>
      <w:r>
        <w:rPr/>
        <w:t xml:space="preserve"> </w:t>
      </w:r>
      <w:r>
        <w:rPr/>
        <w:t>SOL           RE   MI   LA</w:t>
      </w:r>
    </w:p>
    <w:p>
      <w:pPr>
        <w:pStyle w:val="Lyrics"/>
        <w:rPr/>
      </w:pPr>
      <w:r>
        <w:rPr/>
        <w:t>Spirito d'Amore, dolce Iddio,</w:t>
      </w:r>
    </w:p>
    <w:p>
      <w:pPr>
        <w:pStyle w:val="Chords"/>
        <w:rPr/>
      </w:pPr>
      <w:r>
        <w:rPr/>
        <w:t>RE        LA      SI-         FA#-</w:t>
      </w:r>
    </w:p>
    <w:p>
      <w:pPr>
        <w:pStyle w:val="Lyrics"/>
        <w:rPr/>
      </w:pPr>
      <w:r>
        <w:rPr/>
        <w:t>grembo d'ogni cosa, tenerezza immensa,</w:t>
      </w:r>
    </w:p>
    <w:p>
      <w:pPr>
        <w:pStyle w:val="Chords"/>
        <w:rPr/>
      </w:pPr>
      <w:r>
        <w:rPr/>
        <w:t>SOL           RE     MI      LA7</w:t>
      </w:r>
    </w:p>
    <w:p>
      <w:pPr>
        <w:pStyle w:val="Lyrics"/>
        <w:rPr/>
      </w:pPr>
      <w:r>
        <w:rPr/>
        <w:t>verità del mondo sei per me.</w:t>
      </w:r>
    </w:p>
    <w:p>
      <w:pPr>
        <w:pStyle w:val="Lyrics"/>
        <w:rPr/>
      </w:pPr>
      <w:r>
        <w:rPr/>
      </w:r>
    </w:p>
    <w:p>
      <w:pPr>
        <w:pStyle w:val="Lyrics"/>
        <w:rPr/>
      </w:pPr>
      <w:r>
        <w:rPr/>
        <w:t>RIT.</w:t>
      </w:r>
    </w:p>
    <w:p>
      <w:pPr>
        <w:pStyle w:val="Lyrics"/>
        <w:rPr/>
      </w:pPr>
      <w:r>
        <w:rPr/>
      </w:r>
    </w:p>
    <w:p>
      <w:pPr>
        <w:pStyle w:val="Normal"/>
        <w:rPr/>
      </w:pPr>
      <w:r>
        <w:rPr/>
      </w:r>
      <w:r>
        <w:br w:type="page"/>
      </w:r>
    </w:p>
    <w:p>
      <w:pPr>
        <w:pStyle w:val="Heading2"/>
        <w:spacing w:before="0" w:after="200"/>
        <w:rPr/>
      </w:pPr>
      <w:bookmarkStart w:id="416" w:name="__RefHeading___Toc6768_1976528581"/>
      <w:bookmarkStart w:id="417" w:name="_Toc738175341"/>
      <w:bookmarkStart w:id="418" w:name="_Toc487448959"/>
      <w:bookmarkStart w:id="419" w:name="_Toc96669134"/>
      <w:bookmarkEnd w:id="416"/>
      <w:r>
        <w:rPr/>
        <w:t>99 - Te al centro del mio cuore (Stella polare)</w:t>
      </w:r>
      <w:bookmarkEnd w:id="417"/>
      <w:bookmarkEnd w:id="418"/>
      <w:bookmarkEnd w:id="419"/>
    </w:p>
    <w:p>
      <w:pPr>
        <w:pStyle w:val="Chords"/>
        <w:rPr/>
      </w:pPr>
      <w:r>
        <w:rPr/>
        <w:t>MI-                             SOL</w:t>
      </w:r>
    </w:p>
    <w:p>
      <w:pPr>
        <w:pStyle w:val="Lyrics"/>
        <w:rPr/>
      </w:pPr>
      <w:r>
        <w:rPr/>
        <w:t>Ho bisogno di incontrarti nel mio cuore,</w:t>
      </w:r>
    </w:p>
    <w:p>
      <w:pPr>
        <w:pStyle w:val="Chords"/>
        <w:rPr/>
      </w:pPr>
      <w:r>
        <w:rPr/>
        <w:t>RE                                DO</w:t>
      </w:r>
    </w:p>
    <w:p>
      <w:pPr>
        <w:pStyle w:val="Lyrics"/>
        <w:rPr/>
      </w:pPr>
      <w:r>
        <w:rPr/>
        <w:t>di trovare Te, di stare insieme a Te.</w:t>
      </w:r>
    </w:p>
    <w:p>
      <w:pPr>
        <w:pStyle w:val="Chords"/>
        <w:rPr/>
      </w:pPr>
      <w:r>
        <w:rPr/>
        <w:t>LA-                          MI-</w:t>
      </w:r>
    </w:p>
    <w:p>
      <w:pPr>
        <w:pStyle w:val="Lyrics"/>
        <w:rPr/>
      </w:pPr>
      <w:r>
        <w:rPr/>
        <w:t>Unico riferimento del mio andare,</w:t>
      </w:r>
    </w:p>
    <w:p>
      <w:pPr>
        <w:pStyle w:val="Chords"/>
        <w:rPr/>
      </w:pPr>
      <w:r>
        <w:rPr/>
        <w:t>DO            RE   SI-          MI-</w:t>
      </w:r>
    </w:p>
    <w:p>
      <w:pPr>
        <w:pStyle w:val="Lyrics"/>
        <w:rPr/>
      </w:pPr>
      <w:r>
        <w:rPr/>
        <w:t>unica ragione Tu, unico sostegno Tu,</w:t>
      </w:r>
    </w:p>
    <w:p>
      <w:pPr>
        <w:pStyle w:val="Chords"/>
        <w:rPr/>
      </w:pPr>
      <w:r>
        <w:rPr/>
        <w:t xml:space="preserve">     </w:t>
      </w:r>
      <w:r>
        <w:rPr/>
        <w:t>DO                    RE     SOL</w:t>
      </w:r>
    </w:p>
    <w:p>
      <w:pPr>
        <w:pStyle w:val="Lyrics"/>
        <w:rPr/>
      </w:pPr>
      <w:r>
        <w:rPr/>
        <w:t>al centro del mio cuore ci sei solo Tu.</w:t>
      </w:r>
    </w:p>
    <w:p>
      <w:pPr>
        <w:pStyle w:val="Chords"/>
        <w:rPr/>
      </w:pPr>
      <w:r>
        <w:rPr/>
        <w:t>MI-                               SOL</w:t>
      </w:r>
    </w:p>
    <w:p>
      <w:pPr>
        <w:pStyle w:val="Lyrics"/>
        <w:rPr/>
      </w:pPr>
      <w:r>
        <w:rPr/>
        <w:t>Anche il cielo gira intorno e non ha pace,</w:t>
      </w:r>
    </w:p>
    <w:p>
      <w:pPr>
        <w:pStyle w:val="Chords"/>
        <w:rPr/>
      </w:pPr>
      <w:r>
        <w:rPr/>
        <w:t>RE                                  DO</w:t>
      </w:r>
    </w:p>
    <w:p>
      <w:pPr>
        <w:pStyle w:val="Lyrics"/>
        <w:rPr/>
      </w:pPr>
      <w:r>
        <w:rPr/>
        <w:t>ma c'è un punto fermo: è quella stella là.</w:t>
      </w:r>
    </w:p>
    <w:p>
      <w:pPr>
        <w:pStyle w:val="Chords"/>
        <w:rPr/>
      </w:pPr>
      <w:r>
        <w:rPr/>
        <w:t>LA-                             MI-</w:t>
      </w:r>
    </w:p>
    <w:p>
      <w:pPr>
        <w:pStyle w:val="Chords"/>
        <w:rPr/>
      </w:pPr>
      <w:r>
        <w:rPr/>
        <w:t>LA stella polare è fissa ed è la sola,</w:t>
      </w:r>
    </w:p>
    <w:p>
      <w:pPr>
        <w:pStyle w:val="Chords"/>
        <w:rPr/>
      </w:pPr>
      <w:r>
        <w:rPr/>
        <w:t>DO             RE      SI-            MI-</w:t>
      </w:r>
    </w:p>
    <w:p>
      <w:pPr>
        <w:pStyle w:val="Lyrics"/>
        <w:rPr/>
      </w:pPr>
      <w:r>
        <w:rPr/>
        <w:t xml:space="preserve">la stella polare Tu, la stella sicura Tu, </w:t>
      </w:r>
    </w:p>
    <w:p>
      <w:pPr>
        <w:pStyle w:val="Chords"/>
        <w:rPr/>
      </w:pPr>
      <w:r>
        <w:rPr/>
        <w:t>DO                RE                SOL</w:t>
      </w:r>
    </w:p>
    <w:p>
      <w:pPr>
        <w:pStyle w:val="Lyrics"/>
        <w:rPr/>
      </w:pPr>
      <w:r>
        <w:rPr/>
        <w:t>al centro del mio cuore ci sei solo Tu.</w:t>
      </w:r>
    </w:p>
    <w:p>
      <w:pPr>
        <w:pStyle w:val="Lyrics"/>
        <w:rPr/>
      </w:pPr>
      <w:r>
        <w:rPr/>
      </w:r>
    </w:p>
    <w:p>
      <w:pPr>
        <w:pStyle w:val="Chords"/>
        <w:rPr/>
      </w:pPr>
      <w:r>
        <w:rPr/>
        <w:t xml:space="preserve">        </w:t>
      </w:r>
      <w:r>
        <w:rPr/>
        <w:t>MI-           DO           RE       MI-</w:t>
      </w:r>
    </w:p>
    <w:p>
      <w:pPr>
        <w:pStyle w:val="Lyrics"/>
        <w:rPr/>
      </w:pPr>
      <w:r>
        <w:rPr/>
        <w:t xml:space="preserve">Tutto ruota intorno a Te, in funzione di Te </w:t>
      </w:r>
    </w:p>
    <w:p>
      <w:pPr>
        <w:pStyle w:val="Chords"/>
        <w:rPr/>
      </w:pPr>
      <w:r>
        <w:rPr/>
        <w:t xml:space="preserve">      </w:t>
      </w:r>
      <w:r>
        <w:rPr/>
        <w:t>SOL             DO                   RE</w:t>
      </w:r>
    </w:p>
    <w:p>
      <w:pPr>
        <w:pStyle w:val="Lyrics"/>
        <w:rPr/>
      </w:pPr>
      <w:r>
        <w:rPr/>
        <w:t>e poi non importa il “come", il “dove", il “se"...</w:t>
      </w:r>
    </w:p>
    <w:p>
      <w:pPr>
        <w:pStyle w:val="Lyrics"/>
        <w:rPr/>
      </w:pPr>
      <w:r>
        <w:rPr/>
      </w:r>
    </w:p>
    <w:p>
      <w:pPr>
        <w:pStyle w:val="Normal"/>
        <w:rPr/>
      </w:pPr>
      <w:r>
        <w:rPr/>
      </w:r>
      <w:r>
        <w:br w:type="page"/>
      </w:r>
    </w:p>
    <w:p>
      <w:pPr>
        <w:pStyle w:val="Chords"/>
        <w:spacing w:before="0" w:after="0"/>
        <w:contextualSpacing/>
        <w:rPr/>
      </w:pPr>
      <w:r>
        <w:rPr/>
        <w:t>MI-                                       SOL</w:t>
      </w:r>
    </w:p>
    <w:p>
      <w:pPr>
        <w:pStyle w:val="Lyrics"/>
        <w:rPr/>
      </w:pPr>
      <w:r>
        <w:rPr/>
        <w:t>Che Tu splenda sempre al centro del mio cuore,</w:t>
      </w:r>
    </w:p>
    <w:p>
      <w:pPr>
        <w:pStyle w:val="Chords"/>
        <w:rPr/>
      </w:pPr>
      <w:r>
        <w:rPr/>
        <w:t>RE                       DO</w:t>
      </w:r>
    </w:p>
    <w:p>
      <w:pPr>
        <w:pStyle w:val="Lyrics"/>
        <w:rPr/>
      </w:pPr>
      <w:r>
        <w:rPr/>
        <w:t>il significato allora sarai Tu.</w:t>
      </w:r>
    </w:p>
    <w:p>
      <w:pPr>
        <w:pStyle w:val="Chords"/>
        <w:rPr/>
      </w:pPr>
      <w:r>
        <w:rPr/>
        <w:t>LA-                           MI-</w:t>
      </w:r>
    </w:p>
    <w:p>
      <w:pPr>
        <w:pStyle w:val="Lyrics"/>
        <w:rPr/>
      </w:pPr>
      <w:r>
        <w:rPr/>
        <w:t>Quello che farò sarà soltanto Amore.</w:t>
      </w:r>
    </w:p>
    <w:p>
      <w:pPr>
        <w:pStyle w:val="Chords"/>
        <w:rPr/>
      </w:pPr>
      <w:r>
        <w:rPr/>
        <w:t>DO           RE     SI-          MI-</w:t>
      </w:r>
    </w:p>
    <w:p>
      <w:pPr>
        <w:pStyle w:val="Lyrics"/>
        <w:rPr/>
      </w:pPr>
      <w:r>
        <w:rPr/>
        <w:t>Unico sostegno Tu, la stella polare Tu,</w:t>
      </w:r>
    </w:p>
    <w:p>
      <w:pPr>
        <w:pStyle w:val="Chords"/>
        <w:rPr/>
      </w:pPr>
      <w:r>
        <w:rPr/>
        <w:t xml:space="preserve"> </w:t>
      </w:r>
      <w:r>
        <w:rPr/>
        <w:t>DO                       RE      SOL</w:t>
      </w:r>
    </w:p>
    <w:p>
      <w:pPr>
        <w:pStyle w:val="Lyrics"/>
        <w:rPr/>
      </w:pPr>
      <w:r>
        <w:rPr/>
        <w:t>al centro del mio cuore ci sei solo Tu.</w:t>
      </w:r>
    </w:p>
    <w:p>
      <w:pPr>
        <w:pStyle w:val="Lyrics"/>
        <w:rPr/>
      </w:pPr>
      <w:r>
        <w:rPr/>
      </w:r>
    </w:p>
    <w:p>
      <w:pPr>
        <w:pStyle w:val="Chords"/>
        <w:rPr/>
      </w:pPr>
      <w:r>
        <w:rPr/>
        <w:t xml:space="preserve"> </w:t>
      </w:r>
      <w:r>
        <w:rPr/>
        <w:t>MI-                DO         RE        MI-</w:t>
      </w:r>
    </w:p>
    <w:p>
      <w:pPr>
        <w:pStyle w:val="Lyrics"/>
        <w:rPr/>
      </w:pPr>
      <w:r>
        <w:rPr/>
        <w:t>Tutto ruota intorno a Te, in funzione di Te</w:t>
      </w:r>
    </w:p>
    <w:p>
      <w:pPr>
        <w:pStyle w:val="Chords"/>
        <w:rPr/>
      </w:pPr>
      <w:r>
        <w:rPr/>
        <w:t xml:space="preserve">   </w:t>
      </w:r>
      <w:r>
        <w:rPr/>
        <w:t>SOL                DO                  RE</w:t>
      </w:r>
    </w:p>
    <w:p>
      <w:pPr>
        <w:pStyle w:val="Lyrics"/>
        <w:rPr/>
      </w:pPr>
      <w:r>
        <w:rPr/>
        <w:t>e poi non importa il “come", il “dove", il “se"</w:t>
      </w:r>
    </w:p>
    <w:p>
      <w:pPr>
        <w:pStyle w:val="Lyrics"/>
        <w:rPr/>
      </w:pPr>
      <w:r>
        <w:rPr/>
      </w:r>
    </w:p>
    <w:p>
      <w:pPr>
        <w:pStyle w:val="Chords"/>
        <w:rPr/>
      </w:pPr>
      <w:r>
        <w:rPr/>
        <w:t>MI-                                SOL</w:t>
      </w:r>
    </w:p>
    <w:p>
      <w:pPr>
        <w:pStyle w:val="Lyrics"/>
        <w:rPr/>
      </w:pPr>
      <w:r>
        <w:rPr/>
        <w:t>Ho bisogno di incontrarti nel mio cuore,</w:t>
      </w:r>
    </w:p>
    <w:p>
      <w:pPr>
        <w:pStyle w:val="Chords"/>
        <w:rPr/>
      </w:pPr>
      <w:r>
        <w:rPr/>
        <w:t>RE                               DO</w:t>
      </w:r>
    </w:p>
    <w:p>
      <w:pPr>
        <w:pStyle w:val="Lyrics"/>
        <w:rPr/>
      </w:pPr>
      <w:r>
        <w:rPr/>
        <w:t>di trovare Te, di stare insieme a Te.</w:t>
      </w:r>
    </w:p>
    <w:p>
      <w:pPr>
        <w:pStyle w:val="Chords"/>
        <w:rPr/>
      </w:pPr>
      <w:r>
        <w:rPr/>
        <w:t>LA-                         MI-</w:t>
      </w:r>
    </w:p>
    <w:p>
      <w:pPr>
        <w:pStyle w:val="Lyrics"/>
        <w:rPr/>
      </w:pPr>
      <w:r>
        <w:rPr/>
        <w:t>Unico riferimento del mio andare,</w:t>
      </w:r>
    </w:p>
    <w:p>
      <w:pPr>
        <w:pStyle w:val="Chords"/>
        <w:rPr/>
      </w:pPr>
      <w:r>
        <w:rPr/>
        <w:t>DO            RE      SI-        MI-</w:t>
      </w:r>
    </w:p>
    <w:p>
      <w:pPr>
        <w:pStyle w:val="Lyrics"/>
        <w:rPr/>
      </w:pPr>
      <w:r>
        <w:rPr/>
        <w:t>unica ragione Tu, unico sostegno Tu,</w:t>
      </w:r>
    </w:p>
    <w:p>
      <w:pPr>
        <w:pStyle w:val="Chords"/>
        <w:rPr/>
      </w:pPr>
      <w:r>
        <w:rPr/>
        <w:t xml:space="preserve">   </w:t>
      </w:r>
      <w:r>
        <w:rPr/>
        <w:t>DO                RE       SOL</w:t>
      </w:r>
    </w:p>
    <w:p>
      <w:pPr>
        <w:pStyle w:val="Lyrics"/>
        <w:rPr/>
      </w:pPr>
      <w:r>
        <w:rPr/>
        <w:t>al centro del mio cuore ci sei solo Tu.</w:t>
      </w:r>
    </w:p>
    <w:p>
      <w:pPr>
        <w:pStyle w:val="Lyrics"/>
        <w:rPr/>
      </w:pPr>
      <w:r>
        <w:rPr/>
        <w:t xml:space="preserve"> </w:t>
      </w:r>
    </w:p>
    <w:p>
      <w:pPr>
        <w:pStyle w:val="Chords"/>
        <w:rPr/>
      </w:pPr>
      <w:r>
        <w:rPr/>
        <w:t xml:space="preserve"> </w:t>
      </w:r>
      <w:r>
        <w:rPr/>
        <w:t>MI- DO RE MI-</w:t>
      </w:r>
    </w:p>
    <w:p>
      <w:pPr>
        <w:pStyle w:val="Lyrics"/>
        <w:rPr/>
      </w:pPr>
      <w:r>
        <w:rPr/>
        <w:t>Tutto ruota intorno a Te, in funzione di Te</w:t>
      </w:r>
    </w:p>
    <w:p>
      <w:pPr>
        <w:pStyle w:val="Chords"/>
        <w:rPr/>
      </w:pPr>
      <w:r>
        <w:rPr/>
        <w:t xml:space="preserve"> </w:t>
      </w:r>
      <w:r>
        <w:rPr/>
        <w:t>SOL DO RE</w:t>
      </w:r>
    </w:p>
    <w:p>
      <w:pPr>
        <w:pStyle w:val="Lyrics"/>
        <w:rPr/>
      </w:pPr>
      <w:r>
        <w:rPr/>
        <w:t>e poi non importa il “come", il “dove", il “se"</w:t>
      </w:r>
    </w:p>
    <w:p>
      <w:pPr>
        <w:pStyle w:val="Normal"/>
        <w:rPr/>
      </w:pPr>
      <w:r>
        <w:rPr/>
      </w:r>
      <w:r>
        <w:br w:type="page"/>
      </w:r>
    </w:p>
    <w:p>
      <w:pPr>
        <w:pStyle w:val="Heading2"/>
        <w:spacing w:before="0" w:after="200"/>
        <w:rPr/>
      </w:pPr>
      <w:bookmarkStart w:id="420" w:name="__RefHeading___Toc6770_1976528581"/>
      <w:bookmarkStart w:id="421" w:name="_Toc65288384"/>
      <w:bookmarkStart w:id="422" w:name="_Toc1283179470"/>
      <w:bookmarkStart w:id="423" w:name="_Toc213977620"/>
      <w:bookmarkEnd w:id="420"/>
      <w:r>
        <w:rPr/>
        <w:t>100 - Ti ringrazio mio signore</w:t>
      </w:r>
      <w:bookmarkEnd w:id="421"/>
      <w:bookmarkEnd w:id="422"/>
      <w:bookmarkEnd w:id="423"/>
    </w:p>
    <w:p>
      <w:pPr>
        <w:pStyle w:val="Chords"/>
        <w:rPr/>
      </w:pPr>
      <w:r>
        <w:rPr/>
        <w:t>RE  SI-</w:t>
      </w:r>
    </w:p>
    <w:p>
      <w:pPr>
        <w:pStyle w:val="Lyrics"/>
        <w:rPr/>
      </w:pPr>
      <w:r>
        <w:rPr/>
        <w:t>Amatevi l’un l’altro</w:t>
      </w:r>
    </w:p>
    <w:p>
      <w:pPr>
        <w:pStyle w:val="Chords"/>
        <w:rPr/>
      </w:pPr>
      <w:r>
        <w:rPr/>
        <w:t>MI- LA</w:t>
      </w:r>
    </w:p>
    <w:p>
      <w:pPr>
        <w:pStyle w:val="Lyrics"/>
        <w:rPr/>
      </w:pPr>
      <w:r>
        <w:rPr/>
        <w:t>come Lui ha amato noi</w:t>
      </w:r>
    </w:p>
    <w:p>
      <w:pPr>
        <w:pStyle w:val="Chords"/>
        <w:rPr/>
      </w:pPr>
      <w:r>
        <w:rPr/>
        <w:t>RE            SOL RE</w:t>
      </w:r>
    </w:p>
    <w:p>
      <w:pPr>
        <w:pStyle w:val="Lyrics"/>
        <w:rPr/>
      </w:pPr>
      <w:r>
        <w:rPr/>
        <w:t>e siate per sempre suoi amici;</w:t>
      </w:r>
    </w:p>
    <w:p>
      <w:pPr>
        <w:pStyle w:val="Chords"/>
        <w:rPr/>
      </w:pPr>
      <w:r>
        <w:rPr/>
        <w:t>SOL LA</w:t>
      </w:r>
    </w:p>
    <w:p>
      <w:pPr>
        <w:pStyle w:val="Lyrics"/>
        <w:rPr/>
      </w:pPr>
      <w:r>
        <w:rPr/>
        <w:t>e quello che farete</w:t>
      </w:r>
    </w:p>
    <w:p>
      <w:pPr>
        <w:pStyle w:val="Chords"/>
        <w:rPr/>
      </w:pPr>
      <w:r>
        <w:rPr/>
        <w:t>FA#-</w:t>
        <w:tab/>
        <w:t xml:space="preserve"> SI-</w:t>
      </w:r>
    </w:p>
    <w:p>
      <w:pPr>
        <w:pStyle w:val="Lyrics"/>
        <w:rPr/>
      </w:pPr>
      <w:r>
        <w:rPr/>
        <w:t>al più piccolo fra voi</w:t>
      </w:r>
    </w:p>
    <w:p>
      <w:pPr>
        <w:pStyle w:val="Chords"/>
        <w:rPr/>
      </w:pPr>
      <w:r>
        <w:rPr/>
        <w:t>MI- LA</w:t>
        <w:tab/>
        <w:t>RE          SOL RE</w:t>
      </w:r>
    </w:p>
    <w:p>
      <w:pPr>
        <w:pStyle w:val="Lyrics"/>
        <w:rPr/>
      </w:pPr>
      <w:r>
        <w:rPr/>
        <w:t>credete: l’avete fatto a Lui.</w:t>
      </w:r>
    </w:p>
    <w:p>
      <w:pPr>
        <w:pStyle w:val="Lyrics"/>
        <w:rPr/>
      </w:pPr>
      <w:r>
        <w:rPr/>
      </w:r>
    </w:p>
    <w:p>
      <w:pPr>
        <w:pStyle w:val="Chords"/>
        <w:rPr/>
      </w:pPr>
      <w:r>
        <w:rPr/>
        <w:t>RIT.: RE</w:t>
        <w:tab/>
        <w:t xml:space="preserve">    SOL     RE</w:t>
      </w:r>
    </w:p>
    <w:p>
      <w:pPr>
        <w:pStyle w:val="Lyrics"/>
        <w:rPr/>
      </w:pPr>
      <w:r>
        <w:rPr/>
        <w:t>Ti ringrazio, mio Signore</w:t>
      </w:r>
    </w:p>
    <w:p>
      <w:pPr>
        <w:pStyle w:val="Chords"/>
        <w:rPr/>
      </w:pPr>
      <w:r>
        <w:rPr/>
        <w:t>LA          RE      SOL</w:t>
        <w:tab/>
      </w:r>
    </w:p>
    <w:p>
      <w:pPr>
        <w:pStyle w:val="Lyrics"/>
        <w:rPr/>
      </w:pPr>
      <w:r>
        <w:rPr/>
        <w:t>non ho più paura, perchè,</w:t>
      </w:r>
    </w:p>
    <w:p>
      <w:pPr>
        <w:pStyle w:val="Chords"/>
        <w:rPr/>
      </w:pPr>
      <w:r>
        <w:rPr/>
        <w:t>LA</w:t>
        <w:tab/>
        <w:t xml:space="preserve">        RE</w:t>
        <w:tab/>
        <w:t xml:space="preserve"> SOL   RE</w:t>
      </w:r>
    </w:p>
    <w:p>
      <w:pPr>
        <w:pStyle w:val="Lyrics"/>
        <w:rPr/>
      </w:pPr>
      <w:r>
        <w:rPr/>
        <w:t>con la mia mano nella mano</w:t>
      </w:r>
    </w:p>
    <w:p>
      <w:pPr>
        <w:pStyle w:val="Chords"/>
        <w:rPr/>
      </w:pPr>
      <w:r>
        <w:rPr/>
        <w:t>LA</w:t>
        <w:tab/>
        <w:t xml:space="preserve">         RE </w:t>
      </w:r>
    </w:p>
    <w:p>
      <w:pPr>
        <w:pStyle w:val="Lyrics"/>
        <w:rPr/>
      </w:pPr>
      <w:r>
        <w:rPr/>
        <w:t>degli amici miei,</w:t>
      </w:r>
    </w:p>
    <w:p>
      <w:pPr>
        <w:pStyle w:val="Chords"/>
        <w:rPr/>
      </w:pPr>
      <w:r>
        <w:rPr/>
        <w:t>SOL</w:t>
        <w:tab/>
        <w:t xml:space="preserve"> LA</w:t>
      </w:r>
    </w:p>
    <w:p>
      <w:pPr>
        <w:pStyle w:val="Lyrics"/>
        <w:rPr/>
      </w:pPr>
      <w:r>
        <w:rPr/>
        <w:t>cammino fra la gente</w:t>
      </w:r>
    </w:p>
    <w:p>
      <w:pPr>
        <w:pStyle w:val="Chords"/>
        <w:rPr/>
      </w:pPr>
      <w:r>
        <w:rPr/>
        <w:t>FA#-  SI-</w:t>
      </w:r>
    </w:p>
    <w:p>
      <w:pPr>
        <w:pStyle w:val="Lyrics"/>
        <w:rPr/>
      </w:pPr>
      <w:r>
        <w:rPr/>
        <w:t>della mia città</w:t>
      </w:r>
    </w:p>
    <w:p>
      <w:pPr>
        <w:pStyle w:val="Chords"/>
        <w:rPr/>
      </w:pPr>
      <w:r>
        <w:rPr/>
        <w:t>SOL  LA</w:t>
        <w:tab/>
        <w:t xml:space="preserve"> RE</w:t>
      </w:r>
    </w:p>
    <w:p>
      <w:pPr>
        <w:pStyle w:val="Lyrics"/>
        <w:rPr/>
      </w:pPr>
      <w:r>
        <w:rPr/>
        <w:t>e non mi sento più solo;</w:t>
      </w:r>
    </w:p>
    <w:p>
      <w:pPr>
        <w:pStyle w:val="Chords"/>
        <w:rPr/>
      </w:pPr>
      <w:r>
        <w:rPr/>
        <w:t>SOL</w:t>
        <w:tab/>
        <w:tab/>
        <w:t>LA</w:t>
      </w:r>
    </w:p>
    <w:p>
      <w:pPr>
        <w:pStyle w:val="Lyrics"/>
        <w:rPr/>
      </w:pPr>
      <w:r>
        <w:rPr/>
        <w:t>non sento la stanchezza</w:t>
      </w:r>
    </w:p>
    <w:p>
      <w:pPr>
        <w:pStyle w:val="Chords"/>
        <w:rPr/>
      </w:pPr>
      <w:r>
        <w:rPr/>
        <w:t>FA#-</w:t>
        <w:tab/>
        <w:t>SI-</w:t>
      </w:r>
    </w:p>
    <w:p>
      <w:pPr>
        <w:pStyle w:val="Lyrics"/>
        <w:rPr/>
      </w:pPr>
      <w:r>
        <w:rPr/>
        <w:t>e guardo dritto avanti a me,</w:t>
      </w:r>
    </w:p>
    <w:p>
      <w:pPr>
        <w:pStyle w:val="Chords"/>
        <w:rPr/>
      </w:pPr>
      <w:r>
        <w:rPr/>
        <w:t>SOL</w:t>
        <w:tab/>
        <w:t>LA</w:t>
      </w:r>
    </w:p>
    <w:p>
      <w:pPr>
        <w:pStyle w:val="Lyrics"/>
        <w:rPr/>
      </w:pPr>
      <w:r>
        <w:rPr/>
        <w:t>perchè sulla mia strada</w:t>
      </w:r>
    </w:p>
    <w:p>
      <w:pPr>
        <w:pStyle w:val="Chords"/>
        <w:rPr/>
      </w:pPr>
      <w:r>
        <w:rPr/>
        <w:t>RE   SOL RE</w:t>
      </w:r>
    </w:p>
    <w:p>
      <w:pPr>
        <w:pStyle w:val="Lyrics"/>
        <w:rPr/>
      </w:pPr>
      <w:r>
        <w:rPr/>
        <w:t>ci sei Tu.</w:t>
      </w:r>
    </w:p>
    <w:p>
      <w:pPr>
        <w:pStyle w:val="Lyrics"/>
        <w:rPr/>
      </w:pPr>
      <w:r>
        <w:rPr/>
      </w:r>
    </w:p>
    <w:p>
      <w:pPr>
        <w:pStyle w:val="Chords"/>
        <w:rPr/>
      </w:pPr>
      <w:r>
        <w:rPr/>
        <w:t>RE  SI-</w:t>
      </w:r>
    </w:p>
    <w:p>
      <w:pPr>
        <w:pStyle w:val="Lyrics"/>
        <w:rPr/>
      </w:pPr>
      <w:r>
        <w:rPr/>
        <w:t>Se amate veramente</w:t>
      </w:r>
    </w:p>
    <w:p>
      <w:pPr>
        <w:pStyle w:val="Chords"/>
        <w:rPr/>
      </w:pPr>
      <w:r>
        <w:rPr/>
        <w:t>MI- LA</w:t>
      </w:r>
    </w:p>
    <w:p>
      <w:pPr>
        <w:pStyle w:val="Lyrics"/>
        <w:rPr/>
      </w:pPr>
      <w:r>
        <w:rPr/>
        <w:t>perdonatevi tra voi:</w:t>
      </w:r>
    </w:p>
    <w:p>
      <w:pPr>
        <w:pStyle w:val="Chords"/>
        <w:rPr/>
      </w:pPr>
      <w:r>
        <w:rPr/>
        <w:t>RE                  SOL  RE</w:t>
      </w:r>
    </w:p>
    <w:p>
      <w:pPr>
        <w:pStyle w:val="Lyrics"/>
        <w:rPr/>
      </w:pPr>
      <w:r>
        <w:rPr/>
        <w:t>nel cuore di ognuno ci sia pace;</w:t>
      </w:r>
    </w:p>
    <w:p>
      <w:pPr>
        <w:pStyle w:val="Chords"/>
        <w:rPr/>
      </w:pPr>
      <w:r>
        <w:rPr/>
        <w:t>SOL LA</w:t>
      </w:r>
    </w:p>
    <w:p>
      <w:pPr>
        <w:pStyle w:val="Lyrics"/>
        <w:rPr/>
      </w:pPr>
      <w:r>
        <w:rPr/>
        <w:t>il Padre che è nei cieli vede</w:t>
      </w:r>
    </w:p>
    <w:p>
      <w:pPr>
        <w:pStyle w:val="Chords"/>
        <w:rPr/>
      </w:pPr>
      <w:r>
        <w:rPr/>
        <w:t>FA#-</w:t>
        <w:tab/>
        <w:t xml:space="preserve"> SI-</w:t>
      </w:r>
    </w:p>
    <w:p>
      <w:pPr>
        <w:pStyle w:val="Lyrics"/>
        <w:rPr/>
      </w:pPr>
      <w:r>
        <w:rPr/>
        <w:t>tutti i figli suoi</w:t>
      </w:r>
    </w:p>
    <w:p>
      <w:pPr>
        <w:pStyle w:val="Chords"/>
        <w:rPr/>
      </w:pPr>
      <w:r>
        <w:rPr/>
        <w:t>MI-     LA</w:t>
        <w:tab/>
        <w:t xml:space="preserve">     RE       SOL RE</w:t>
      </w:r>
    </w:p>
    <w:p>
      <w:pPr>
        <w:pStyle w:val="Lyrics"/>
        <w:rPr/>
      </w:pPr>
      <w:r>
        <w:rPr/>
        <w:t>con gioia a voi perdonerà.</w:t>
        <w:tab/>
        <w:t xml:space="preserve"> RIT.</w:t>
      </w:r>
    </w:p>
    <w:p>
      <w:pPr>
        <w:pStyle w:val="Lyrics"/>
        <w:rPr/>
      </w:pPr>
      <w:r>
        <w:rPr/>
      </w:r>
    </w:p>
    <w:p>
      <w:pPr>
        <w:pStyle w:val="Chords"/>
        <w:rPr/>
      </w:pPr>
      <w:r>
        <w:rPr/>
        <w:t>RE       SI-</w:t>
      </w:r>
    </w:p>
    <w:p>
      <w:pPr>
        <w:pStyle w:val="Lyrics"/>
        <w:rPr/>
      </w:pPr>
      <w:r>
        <w:rPr/>
        <w:t>Sarete suoi amici</w:t>
      </w:r>
    </w:p>
    <w:p>
      <w:pPr>
        <w:pStyle w:val="Chords"/>
        <w:rPr/>
      </w:pPr>
      <w:r>
        <w:rPr/>
        <w:t>MI-        LA</w:t>
      </w:r>
    </w:p>
    <w:p>
      <w:pPr>
        <w:pStyle w:val="Lyrics"/>
        <w:rPr/>
      </w:pPr>
      <w:r>
        <w:rPr/>
        <w:t>se vi amate fra voi</w:t>
      </w:r>
    </w:p>
    <w:p>
      <w:pPr>
        <w:pStyle w:val="Chords"/>
        <w:rPr/>
      </w:pPr>
      <w:r>
        <w:rPr/>
        <w:t>RE                    SOL RE</w:t>
      </w:r>
    </w:p>
    <w:p>
      <w:pPr>
        <w:pStyle w:val="Lyrics"/>
        <w:rPr/>
      </w:pPr>
      <w:r>
        <w:rPr/>
        <w:t>e questo è tutto il Suo Vangelo;</w:t>
      </w:r>
    </w:p>
    <w:p>
      <w:pPr>
        <w:pStyle w:val="Chords"/>
        <w:rPr/>
      </w:pPr>
      <w:r>
        <w:rPr/>
        <w:t>SOL          LA</w:t>
      </w:r>
    </w:p>
    <w:p>
      <w:pPr>
        <w:pStyle w:val="Lyrics"/>
        <w:rPr/>
      </w:pPr>
      <w:r>
        <w:rPr/>
        <w:t>l’amore non ha prezzo</w:t>
      </w:r>
    </w:p>
    <w:p>
      <w:pPr>
        <w:pStyle w:val="Chords"/>
        <w:rPr/>
      </w:pPr>
      <w:r>
        <w:rPr/>
        <w:t>FA#-</w:t>
        <w:tab/>
        <w:t xml:space="preserve"> SI-</w:t>
      </w:r>
    </w:p>
    <w:p>
      <w:pPr>
        <w:pStyle w:val="Lyrics"/>
        <w:rPr/>
      </w:pPr>
      <w:r>
        <w:rPr/>
        <w:t>non misura ciò che dà:</w:t>
      </w:r>
    </w:p>
    <w:p>
      <w:pPr>
        <w:pStyle w:val="Chords"/>
        <w:rPr/>
      </w:pPr>
      <w:r>
        <w:rPr/>
        <w:t>MI-       LA</w:t>
        <w:tab/>
        <w:t xml:space="preserve">       RE   SOL RE</w:t>
      </w:r>
    </w:p>
    <w:p>
      <w:pPr>
        <w:pStyle w:val="Lyrics"/>
        <w:rPr/>
      </w:pPr>
      <w:r>
        <w:rPr/>
        <w:t>l’amore, confini non ne ha.</w:t>
      </w:r>
    </w:p>
    <w:p>
      <w:pPr>
        <w:pStyle w:val="Normal"/>
        <w:rPr/>
      </w:pPr>
      <w:r>
        <w:rPr/>
      </w:r>
      <w:r>
        <w:br w:type="page"/>
      </w:r>
    </w:p>
    <w:p>
      <w:pPr>
        <w:pStyle w:val="Heading2"/>
        <w:spacing w:before="0" w:after="200"/>
        <w:rPr/>
      </w:pPr>
      <w:bookmarkStart w:id="424" w:name="__RefHeading___Toc6772_1976528581"/>
      <w:bookmarkStart w:id="425" w:name="_Toc145834107"/>
      <w:bookmarkStart w:id="426" w:name="_Toc1745652140"/>
      <w:bookmarkStart w:id="427" w:name="_Toc1464065574"/>
      <w:bookmarkEnd w:id="424"/>
      <w:r>
        <w:rPr/>
        <w:t>101 - Tu sei (soffierà)</w:t>
      </w:r>
      <w:bookmarkEnd w:id="425"/>
      <w:bookmarkEnd w:id="426"/>
      <w:bookmarkEnd w:id="427"/>
    </w:p>
    <w:p>
      <w:pPr>
        <w:pStyle w:val="Chords"/>
        <w:rPr/>
      </w:pPr>
      <w:r>
        <w:rPr/>
        <w:t>DO              RE</w:t>
      </w:r>
    </w:p>
    <w:p>
      <w:pPr>
        <w:pStyle w:val="Lyrics"/>
        <w:rPr/>
      </w:pPr>
      <w:r>
        <w:rPr/>
        <w:t>Tu sei la prima stella del mattino,</w:t>
      </w:r>
    </w:p>
    <w:p>
      <w:pPr>
        <w:pStyle w:val="Chords"/>
        <w:rPr/>
      </w:pPr>
      <w:r>
        <w:rPr/>
        <w:t xml:space="preserve">    </w:t>
      </w:r>
      <w:r>
        <w:rPr/>
        <w:t>MI-           FA</w:t>
      </w:r>
    </w:p>
    <w:p>
      <w:pPr>
        <w:pStyle w:val="Lyrics"/>
        <w:rPr/>
      </w:pPr>
      <w:r>
        <w:rPr/>
        <w:t>Tu sei la nostra grande nostalgia</w:t>
      </w:r>
    </w:p>
    <w:p>
      <w:pPr>
        <w:pStyle w:val="Chords"/>
        <w:rPr/>
      </w:pPr>
      <w:r>
        <w:rPr/>
        <w:t xml:space="preserve">    </w:t>
      </w:r>
      <w:r>
        <w:rPr/>
        <w:t>MI-         RE-     SOL      DO</w:t>
      </w:r>
    </w:p>
    <w:p>
      <w:pPr>
        <w:pStyle w:val="Lyrics"/>
        <w:rPr/>
      </w:pPr>
      <w:r>
        <w:rPr/>
        <w:t>Tu sei il cielo chiaro dopo la paura,</w:t>
      </w:r>
    </w:p>
    <w:p>
      <w:pPr>
        <w:pStyle w:val="Chords"/>
        <w:rPr/>
      </w:pPr>
      <w:r>
        <w:rPr/>
        <w:t xml:space="preserve">  </w:t>
      </w:r>
      <w:r>
        <w:rPr/>
        <w:t>SOL      LA-            FA</w:t>
      </w:r>
    </w:p>
    <w:p>
      <w:pPr>
        <w:pStyle w:val="Lyrics"/>
        <w:rPr/>
      </w:pPr>
      <w:r>
        <w:rPr/>
        <w:t>dopo la paura d'esserci perduti</w:t>
      </w:r>
    </w:p>
    <w:p>
      <w:pPr>
        <w:pStyle w:val="Chords"/>
        <w:rPr/>
      </w:pPr>
      <w:r>
        <w:rPr/>
        <w:t xml:space="preserve">              </w:t>
      </w:r>
      <w:r>
        <w:rPr/>
        <w:t>DO            SOL</w:t>
      </w:r>
    </w:p>
    <w:p>
      <w:pPr>
        <w:pStyle w:val="Lyrics"/>
        <w:rPr/>
      </w:pPr>
      <w:r>
        <w:rPr/>
        <w:t>e tornerà la vita in questo mare.</w:t>
      </w:r>
    </w:p>
    <w:p>
      <w:pPr>
        <w:pStyle w:val="Lyrics"/>
        <w:rPr/>
      </w:pPr>
      <w:r>
        <w:rPr/>
      </w:r>
    </w:p>
    <w:p>
      <w:pPr>
        <w:pStyle w:val="Chords"/>
        <w:rPr/>
      </w:pPr>
      <w:r>
        <w:rPr/>
        <w:t xml:space="preserve">     </w:t>
      </w:r>
      <w:r>
        <w:rPr/>
        <w:t>FA     DO              SOL         LA</w:t>
      </w:r>
    </w:p>
    <w:p>
      <w:pPr>
        <w:pStyle w:val="Lyrics"/>
        <w:rPr/>
      </w:pPr>
      <w:r>
        <w:rPr/>
        <w:t>Soffierà, soffierà il vento forte della vita,</w:t>
      </w:r>
    </w:p>
    <w:p>
      <w:pPr>
        <w:pStyle w:val="Chords"/>
        <w:rPr/>
      </w:pPr>
      <w:r>
        <w:rPr/>
        <w:t xml:space="preserve">    </w:t>
      </w:r>
      <w:r>
        <w:rPr/>
        <w:t>FA        DO        FA    SOL     DO</w:t>
      </w:r>
    </w:p>
    <w:p>
      <w:pPr>
        <w:pStyle w:val="Lyrics"/>
        <w:rPr/>
      </w:pPr>
      <w:r>
        <w:rPr/>
        <w:t>Soffierà sulle vele e le gonfierà di Te.</w:t>
      </w:r>
    </w:p>
    <w:p>
      <w:pPr>
        <w:pStyle w:val="Chords"/>
        <w:rPr/>
      </w:pPr>
      <w:r>
        <w:rPr/>
        <w:t xml:space="preserve">    </w:t>
      </w:r>
      <w:r>
        <w:rPr/>
        <w:t>FA        DO             SOL        LA</w:t>
      </w:r>
    </w:p>
    <w:p>
      <w:pPr>
        <w:pStyle w:val="Lyrics"/>
        <w:rPr/>
      </w:pPr>
      <w:r>
        <w:rPr/>
        <w:t>Soffierà, soffierà il vento forte della vita,</w:t>
      </w:r>
    </w:p>
    <w:p>
      <w:pPr>
        <w:pStyle w:val="Chords"/>
        <w:rPr/>
      </w:pPr>
      <w:r>
        <w:rPr/>
        <w:t xml:space="preserve">    </w:t>
      </w:r>
      <w:r>
        <w:rPr/>
        <w:t>SOL#       DO         FA   SOL   DO</w:t>
      </w:r>
    </w:p>
    <w:p>
      <w:pPr>
        <w:pStyle w:val="Lyrics"/>
        <w:rPr/>
      </w:pPr>
      <w:r>
        <w:rPr/>
        <w:t>Soffierà sulle vele e le gonfierà di Te.</w:t>
      </w:r>
    </w:p>
    <w:p>
      <w:pPr>
        <w:pStyle w:val="Lyrics"/>
        <w:rPr/>
      </w:pPr>
      <w:r>
        <w:rPr/>
      </w:r>
    </w:p>
    <w:p>
      <w:pPr>
        <w:pStyle w:val="Chords"/>
        <w:rPr/>
      </w:pPr>
      <w:r>
        <w:rPr/>
        <w:t xml:space="preserve">    </w:t>
      </w:r>
      <w:r>
        <w:rPr/>
        <w:t>DO                 RE</w:t>
      </w:r>
    </w:p>
    <w:p>
      <w:pPr>
        <w:pStyle w:val="Lyrics"/>
        <w:rPr/>
      </w:pPr>
      <w:r>
        <w:rPr/>
        <w:t>Tu sei l'unico volto della pace,</w:t>
      </w:r>
    </w:p>
    <w:p>
      <w:pPr>
        <w:pStyle w:val="Chords"/>
        <w:rPr/>
      </w:pPr>
      <w:r>
        <w:rPr/>
        <w:t xml:space="preserve">     </w:t>
      </w:r>
      <w:r>
        <w:rPr/>
        <w:t>MI-            FA</w:t>
      </w:r>
    </w:p>
    <w:p>
      <w:pPr>
        <w:pStyle w:val="Lyrics"/>
        <w:rPr/>
      </w:pPr>
      <w:r>
        <w:rPr/>
        <w:t>Tu sei speranza nelle nostre mani</w:t>
      </w:r>
    </w:p>
    <w:p>
      <w:pPr>
        <w:pStyle w:val="Chords"/>
        <w:rPr/>
      </w:pPr>
      <w:r>
        <w:rPr/>
        <w:t xml:space="preserve">    </w:t>
      </w:r>
      <w:r>
        <w:rPr/>
        <w:t>MI-      RE-        SOL       DO</w:t>
      </w:r>
    </w:p>
    <w:p>
      <w:pPr>
        <w:pStyle w:val="Lyrics"/>
        <w:rPr/>
      </w:pPr>
      <w:r>
        <w:rPr/>
        <w:t>Tu sei il vento nuovo sulle nostre ali,</w:t>
      </w:r>
    </w:p>
    <w:p>
      <w:pPr>
        <w:pStyle w:val="Chords"/>
        <w:rPr/>
      </w:pPr>
      <w:r>
        <w:rPr/>
        <w:t xml:space="preserve">    </w:t>
      </w:r>
      <w:r>
        <w:rPr/>
        <w:t>SOL         LA-        FA</w:t>
      </w:r>
    </w:p>
    <w:p>
      <w:pPr>
        <w:pStyle w:val="Lyrics"/>
        <w:rPr/>
      </w:pPr>
      <w:r>
        <w:rPr/>
        <w:t>sulle nostre ali soffierà la vita</w:t>
      </w:r>
    </w:p>
    <w:p>
      <w:pPr>
        <w:pStyle w:val="Chords"/>
        <w:rPr/>
      </w:pPr>
      <w:r>
        <w:rPr/>
        <w:t xml:space="preserve">     </w:t>
      </w:r>
      <w:r>
        <w:rPr/>
        <w:t>DO               SOL</w:t>
      </w:r>
    </w:p>
    <w:p>
      <w:pPr>
        <w:pStyle w:val="Lyrics"/>
        <w:rPr/>
      </w:pPr>
      <w:r>
        <w:rPr/>
        <w:t>e gonfierà le vele in questo mare.</w:t>
      </w:r>
    </w:p>
    <w:p>
      <w:pPr>
        <w:pStyle w:val="Lyrics"/>
        <w:rPr/>
      </w:pPr>
      <w:r>
        <w:rPr/>
      </w:r>
    </w:p>
    <w:p>
      <w:pPr>
        <w:pStyle w:val="Normal"/>
        <w:rPr/>
      </w:pPr>
      <w:r>
        <w:rPr/>
      </w:r>
      <w:r>
        <w:br w:type="page"/>
      </w:r>
    </w:p>
    <w:p>
      <w:pPr>
        <w:pStyle w:val="Heading2"/>
        <w:spacing w:before="0" w:after="200"/>
        <w:rPr/>
      </w:pPr>
      <w:bookmarkStart w:id="428" w:name="__RefHeading___Toc6774_1976528581"/>
      <w:bookmarkStart w:id="429" w:name="_Toc1857383162"/>
      <w:bookmarkStart w:id="430" w:name="_Toc1880500387"/>
      <w:bookmarkStart w:id="431" w:name="_Toc219692015"/>
      <w:bookmarkEnd w:id="428"/>
      <w:r>
        <w:rPr/>
        <w:t>102 - Ula ula</w:t>
      </w:r>
      <w:bookmarkEnd w:id="429"/>
      <w:bookmarkEnd w:id="430"/>
      <w:bookmarkEnd w:id="431"/>
    </w:p>
    <w:p>
      <w:pPr>
        <w:pStyle w:val="Chords"/>
        <w:rPr/>
      </w:pPr>
      <w:r>
        <w:rPr/>
        <w:t>DO</w:t>
      </w:r>
    </w:p>
    <w:p>
      <w:pPr>
        <w:pStyle w:val="Lyrics"/>
        <w:rPr/>
      </w:pPr>
      <w:r>
        <w:rPr/>
        <w:t>Ula, ula, ula</w:t>
      </w:r>
    </w:p>
    <w:p>
      <w:pPr>
        <w:pStyle w:val="Chords"/>
        <w:rPr/>
      </w:pPr>
      <w:r>
        <w:rPr/>
        <w:t>FA         DO</w:t>
      </w:r>
    </w:p>
    <w:p>
      <w:pPr>
        <w:pStyle w:val="Lyrics"/>
        <w:rPr/>
      </w:pPr>
      <w:r>
        <w:rPr/>
        <w:t>è sera e stanchi siam</w:t>
      </w:r>
    </w:p>
    <w:p>
      <w:pPr>
        <w:pStyle w:val="Chords"/>
        <w:rPr/>
      </w:pPr>
      <w:r>
        <w:rPr/>
        <w:t>DO</w:t>
      </w:r>
    </w:p>
    <w:p>
      <w:pPr>
        <w:pStyle w:val="Lyrics"/>
        <w:rPr/>
      </w:pPr>
      <w:r>
        <w:rPr/>
        <w:t>Ula, ula, ula</w:t>
      </w:r>
    </w:p>
    <w:p>
      <w:pPr>
        <w:pStyle w:val="Chords"/>
        <w:rPr/>
      </w:pPr>
      <w:r>
        <w:rPr/>
        <w:t>RE7   SOL</w:t>
      </w:r>
    </w:p>
    <w:p>
      <w:pPr>
        <w:pStyle w:val="Lyrics"/>
        <w:rPr/>
      </w:pPr>
      <w:r>
        <w:rPr/>
        <w:t>doman lieti sarem</w:t>
      </w:r>
    </w:p>
    <w:p>
      <w:pPr>
        <w:pStyle w:val="Chords"/>
        <w:rPr/>
      </w:pPr>
      <w:r>
        <w:rPr/>
        <w:t>DO</w:t>
      </w:r>
    </w:p>
    <w:p>
      <w:pPr>
        <w:pStyle w:val="Lyrics"/>
        <w:rPr/>
      </w:pPr>
      <w:r>
        <w:rPr/>
        <w:t>Ula, ula, ula</w:t>
      </w:r>
    </w:p>
    <w:p>
      <w:pPr>
        <w:pStyle w:val="Chords"/>
        <w:rPr/>
      </w:pPr>
      <w:r>
        <w:rPr/>
        <w:t>FA    DO</w:t>
      </w:r>
    </w:p>
    <w:p>
      <w:pPr>
        <w:pStyle w:val="Lyrics"/>
        <w:rPr/>
      </w:pPr>
      <w:r>
        <w:rPr/>
        <w:t>tra poco dormirem</w:t>
      </w:r>
    </w:p>
    <w:p>
      <w:pPr>
        <w:pStyle w:val="Chords"/>
        <w:rPr/>
      </w:pPr>
      <w:r>
        <w:rPr/>
        <w:t>FA    DO</w:t>
      </w:r>
    </w:p>
    <w:p>
      <w:pPr>
        <w:pStyle w:val="Lyrics"/>
        <w:rPr/>
      </w:pPr>
      <w:r>
        <w:rPr/>
        <w:t>per tutta la notte</w:t>
      </w:r>
    </w:p>
    <w:p>
      <w:pPr>
        <w:pStyle w:val="Chords"/>
        <w:rPr/>
      </w:pPr>
      <w:r>
        <w:rPr/>
        <w:t>SOL  DO</w:t>
      </w:r>
    </w:p>
    <w:p>
      <w:pPr>
        <w:pStyle w:val="Lyrics"/>
        <w:rPr/>
      </w:pPr>
      <w:r>
        <w:rPr/>
        <w:t>noi ci riposerem.</w:t>
      </w:r>
    </w:p>
    <w:p>
      <w:pPr>
        <w:pStyle w:val="Lyrics"/>
        <w:rPr/>
      </w:pPr>
      <w:r>
        <w:rPr/>
      </w:r>
    </w:p>
    <w:p>
      <w:pPr>
        <w:pStyle w:val="Chords"/>
        <w:rPr/>
      </w:pPr>
      <w:r>
        <w:rPr/>
        <w:t>DO</w:t>
      </w:r>
    </w:p>
    <w:p>
      <w:pPr>
        <w:pStyle w:val="Lyrics"/>
        <w:rPr/>
      </w:pPr>
      <w:r>
        <w:rPr/>
        <w:t>Ula, ula, ula</w:t>
      </w:r>
    </w:p>
    <w:p>
      <w:pPr>
        <w:pStyle w:val="Chords"/>
        <w:rPr/>
      </w:pPr>
      <w:r>
        <w:rPr/>
        <w:t>FA          DO</w:t>
      </w:r>
    </w:p>
    <w:p>
      <w:pPr>
        <w:pStyle w:val="Lyrics"/>
        <w:rPr/>
      </w:pPr>
      <w:r>
        <w:rPr/>
        <w:t>il branco dorme già</w:t>
      </w:r>
    </w:p>
    <w:p>
      <w:pPr>
        <w:pStyle w:val="Chords"/>
        <w:rPr/>
      </w:pPr>
      <w:r>
        <w:rPr/>
        <w:t>DO</w:t>
      </w:r>
    </w:p>
    <w:p>
      <w:pPr>
        <w:pStyle w:val="Lyrics"/>
        <w:rPr/>
      </w:pPr>
      <w:r>
        <w:rPr/>
        <w:t>Ula, ula, ula</w:t>
      </w:r>
    </w:p>
    <w:p>
      <w:pPr>
        <w:pStyle w:val="Chords"/>
        <w:rPr/>
      </w:pPr>
      <w:r>
        <w:rPr/>
        <w:t>RE7     SOL</w:t>
      </w:r>
    </w:p>
    <w:p>
      <w:pPr>
        <w:pStyle w:val="Lyrics"/>
        <w:rPr/>
      </w:pPr>
      <w:r>
        <w:rPr/>
        <w:t>la giungla tacerà</w:t>
      </w:r>
    </w:p>
    <w:p>
      <w:pPr>
        <w:pStyle w:val="Chords"/>
        <w:rPr/>
      </w:pPr>
      <w:r>
        <w:rPr/>
        <w:t>DO</w:t>
      </w:r>
    </w:p>
    <w:p>
      <w:pPr>
        <w:pStyle w:val="Lyrics"/>
        <w:rPr/>
      </w:pPr>
      <w:r>
        <w:rPr/>
        <w:t>Ula, ula, ula</w:t>
      </w:r>
    </w:p>
    <w:p>
      <w:pPr>
        <w:pStyle w:val="Chords"/>
        <w:rPr/>
      </w:pPr>
      <w:r>
        <w:rPr/>
        <w:t>FA       DO</w:t>
      </w:r>
    </w:p>
    <w:p>
      <w:pPr>
        <w:pStyle w:val="Lyrics"/>
        <w:rPr/>
      </w:pPr>
      <w:r>
        <w:rPr/>
        <w:t>Gesù benedirà</w:t>
      </w:r>
    </w:p>
    <w:p>
      <w:pPr>
        <w:pStyle w:val="Chords"/>
        <w:rPr/>
      </w:pPr>
      <w:r>
        <w:rPr/>
        <w:t>FA          DO</w:t>
      </w:r>
    </w:p>
    <w:p>
      <w:pPr>
        <w:pStyle w:val="Lyrics"/>
        <w:rPr/>
      </w:pPr>
      <w:r>
        <w:rPr/>
        <w:t>questa nostra tana</w:t>
      </w:r>
    </w:p>
    <w:p>
      <w:pPr>
        <w:pStyle w:val="Chords"/>
        <w:rPr/>
      </w:pPr>
      <w:r>
        <w:rPr/>
        <w:t>SOL        DO</w:t>
      </w:r>
    </w:p>
    <w:p>
      <w:pPr>
        <w:pStyle w:val="Lyrics"/>
        <w:rPr/>
      </w:pPr>
      <w:r>
        <w:rPr/>
        <w:t>e ci sorriderà.</w:t>
      </w:r>
    </w:p>
    <w:p>
      <w:pPr>
        <w:pStyle w:val="Heading2"/>
        <w:spacing w:before="0" w:after="200"/>
        <w:rPr/>
      </w:pPr>
      <w:bookmarkStart w:id="432" w:name="__RefHeading___Toc6776_1976528581"/>
      <w:bookmarkStart w:id="433" w:name="_Toc689126490"/>
      <w:bookmarkStart w:id="434" w:name="_Toc951045504"/>
      <w:bookmarkStart w:id="435" w:name="_Toc1118796839"/>
      <w:bookmarkEnd w:id="432"/>
      <w:r>
        <w:rPr/>
        <w:t>103 - Un bravo lupo</w:t>
      </w:r>
      <w:bookmarkEnd w:id="433"/>
      <w:bookmarkEnd w:id="434"/>
      <w:bookmarkEnd w:id="435"/>
    </w:p>
    <w:p>
      <w:pPr>
        <w:pStyle w:val="Chords"/>
        <w:rPr/>
      </w:pPr>
      <w:r>
        <w:rPr/>
        <w:t>DO                   FA</w:t>
      </w:r>
    </w:p>
    <w:p>
      <w:pPr>
        <w:pStyle w:val="Lyrics"/>
        <w:rPr/>
      </w:pPr>
      <w:r>
        <w:rPr/>
        <w:t>Un bravo lupo io voglio diventar</w:t>
      </w:r>
    </w:p>
    <w:p>
      <w:pPr>
        <w:pStyle w:val="Chords"/>
        <w:rPr/>
      </w:pPr>
      <w:r>
        <w:rPr/>
        <w:t>SOL7                   DO</w:t>
      </w:r>
    </w:p>
    <w:p>
      <w:pPr>
        <w:pStyle w:val="Lyrics"/>
        <w:rPr/>
      </w:pPr>
      <w:r>
        <w:rPr/>
        <w:t>e la promessa per sempre rispettar.</w:t>
      </w:r>
    </w:p>
    <w:p>
      <w:pPr>
        <w:pStyle w:val="Chords"/>
        <w:rPr/>
      </w:pPr>
      <w:r>
        <w:rPr/>
        <w:t>DO            7                  FA</w:t>
      </w:r>
    </w:p>
    <w:p>
      <w:pPr>
        <w:pStyle w:val="Lyrics"/>
        <w:rPr/>
      </w:pPr>
      <w:r>
        <w:rPr/>
        <w:t>Gentile e più cortese con tutti io sarò,</w:t>
      </w:r>
    </w:p>
    <w:p>
      <w:pPr>
        <w:pStyle w:val="Chords"/>
        <w:rPr/>
      </w:pPr>
      <w:r>
        <w:rPr/>
        <w:t xml:space="preserve">         </w:t>
      </w:r>
      <w:r>
        <w:rPr/>
        <w:t>SOL           DO</w:t>
      </w:r>
    </w:p>
    <w:p>
      <w:pPr>
        <w:pStyle w:val="Lyrics"/>
        <w:rPr/>
      </w:pPr>
      <w:r>
        <w:rPr/>
        <w:t>la buona azion ... sempre farò.</w:t>
      </w:r>
    </w:p>
    <w:p>
      <w:pPr>
        <w:pStyle w:val="Lyrics"/>
        <w:rPr/>
      </w:pPr>
      <w:r>
        <w:rPr/>
      </w:r>
    </w:p>
    <w:p>
      <w:pPr>
        <w:pStyle w:val="Chords"/>
        <w:rPr/>
      </w:pPr>
      <w:r>
        <w:rPr/>
        <w:t xml:space="preserve">       </w:t>
      </w:r>
      <w:r>
        <w:rPr/>
        <w:t>FA         DO</w:t>
      </w:r>
    </w:p>
    <w:p>
      <w:pPr>
        <w:pStyle w:val="Lyrics"/>
        <w:rPr/>
      </w:pPr>
      <w:r>
        <w:rPr/>
        <w:t>Akela, oh! Akela, oh!</w:t>
      </w:r>
    </w:p>
    <w:p>
      <w:pPr>
        <w:pStyle w:val="Chords"/>
        <w:rPr/>
      </w:pPr>
      <w:r>
        <w:rPr/>
        <w:t xml:space="preserve">       </w:t>
      </w:r>
      <w:r>
        <w:rPr/>
        <w:t>SOL7               DO   DO7</w:t>
      </w:r>
    </w:p>
    <w:p>
      <w:pPr>
        <w:pStyle w:val="Lyrics"/>
        <w:rPr/>
      </w:pPr>
      <w:r>
        <w:rPr/>
        <w:t>Te lo prometto più in gamba io sarò. (x2)</w:t>
      </w:r>
    </w:p>
    <w:p>
      <w:pPr>
        <w:pStyle w:val="Lyrics"/>
        <w:rPr/>
      </w:pPr>
      <w:r>
        <w:rPr/>
      </w:r>
    </w:p>
    <w:p>
      <w:pPr>
        <w:pStyle w:val="Lyrics"/>
        <w:rPr/>
      </w:pPr>
      <w:r>
        <w:rPr/>
        <w:t xml:space="preserve">Caro Baloo, caro Baloo! </w:t>
      </w:r>
    </w:p>
    <w:p>
      <w:pPr>
        <w:pStyle w:val="Lyrics"/>
        <w:rPr/>
      </w:pPr>
      <w:r>
        <w:rPr/>
        <w:t>Io la legge osserverò di più.</w:t>
      </w:r>
    </w:p>
    <w:p>
      <w:pPr>
        <w:pStyle w:val="Lyrics"/>
        <w:rPr/>
      </w:pPr>
      <w:r>
        <w:rPr/>
      </w:r>
    </w:p>
    <w:p>
      <w:pPr>
        <w:pStyle w:val="Lyrics"/>
        <w:rPr/>
      </w:pPr>
      <w:r>
        <w:rPr/>
        <w:t>Bagheera, oh, Bagheera, oh!</w:t>
      </w:r>
    </w:p>
    <w:p>
      <w:pPr>
        <w:pStyle w:val="Lyrics"/>
        <w:rPr/>
      </w:pPr>
      <w:r>
        <w:rPr/>
        <w:t>te lo prometto, in caccia io verrò.</w:t>
      </w:r>
    </w:p>
    <w:p>
      <w:pPr>
        <w:pStyle w:val="Lyrics"/>
        <w:rPr/>
      </w:pPr>
      <w:r>
        <w:rPr/>
      </w:r>
    </w:p>
    <w:p>
      <w:pPr>
        <w:pStyle w:val="Lyrics"/>
        <w:rPr/>
      </w:pPr>
      <w:r>
        <w:rPr/>
        <w:t>Mio caro Kaa, mio caro Kaa!</w:t>
      </w:r>
    </w:p>
    <w:p>
      <w:pPr>
        <w:pStyle w:val="Lyrics"/>
        <w:rPr/>
      </w:pPr>
      <w:r>
        <w:rPr/>
        <w:t>Te lo prometto, farò tante B.A.</w:t>
      </w:r>
    </w:p>
    <w:p>
      <w:pPr>
        <w:pStyle w:val="Lyrics"/>
        <w:rPr/>
      </w:pPr>
      <w:r>
        <w:rPr/>
      </w:r>
    </w:p>
    <w:p>
      <w:pPr>
        <w:pStyle w:val="Lyrics"/>
        <w:rPr/>
      </w:pPr>
      <w:r>
        <w:rPr/>
        <w:t>Mio caro Chil, mio caro Chil!</w:t>
      </w:r>
    </w:p>
    <w:p>
      <w:pPr>
        <w:pStyle w:val="Lyrics"/>
        <w:rPr/>
      </w:pPr>
      <w:r>
        <w:rPr/>
        <w:t>Te lo prometto sarò sempre gentil.</w:t>
      </w:r>
    </w:p>
    <w:p>
      <w:pPr>
        <w:pStyle w:val="Lyrics"/>
        <w:rPr/>
      </w:pPr>
      <w:r>
        <w:rPr/>
      </w:r>
    </w:p>
    <w:p>
      <w:pPr>
        <w:pStyle w:val="Normal"/>
        <w:rPr/>
      </w:pPr>
      <w:r>
        <w:rPr/>
      </w:r>
      <w:r>
        <w:br w:type="page"/>
      </w:r>
    </w:p>
    <w:p>
      <w:pPr>
        <w:pStyle w:val="Heading2"/>
        <w:spacing w:before="0" w:after="200"/>
        <w:rPr/>
      </w:pPr>
      <w:bookmarkStart w:id="436" w:name="__RefHeading___Toc6778_1976528581"/>
      <w:bookmarkStart w:id="437" w:name="_Toc1362631030"/>
      <w:bookmarkStart w:id="438" w:name="_Toc1226626609"/>
      <w:bookmarkStart w:id="439" w:name="_Toc1472084662"/>
      <w:bookmarkEnd w:id="436"/>
      <w:r>
        <w:rPr/>
        <w:t>104 - Vieni e seguimi</w:t>
      </w:r>
      <w:bookmarkEnd w:id="437"/>
      <w:bookmarkEnd w:id="438"/>
      <w:bookmarkEnd w:id="439"/>
    </w:p>
    <w:p>
      <w:pPr>
        <w:pStyle w:val="Chords"/>
        <w:rPr/>
      </w:pPr>
      <w:r>
        <w:rPr/>
        <w:t xml:space="preserve"> </w:t>
      </w:r>
      <w:r>
        <w:rPr/>
        <w:t>LA                  SI-              LA</w:t>
      </w:r>
    </w:p>
    <w:p>
      <w:pPr>
        <w:pStyle w:val="Lyrics"/>
        <w:rPr/>
      </w:pPr>
      <w:r>
        <w:rPr/>
        <w:t>Lascia che il mondo vada per la sua strada;</w:t>
      </w:r>
    </w:p>
    <w:p>
      <w:pPr>
        <w:pStyle w:val="Chords"/>
        <w:rPr/>
      </w:pPr>
      <w:r>
        <w:rPr/>
        <w:t xml:space="preserve">        </w:t>
      </w:r>
      <w:r>
        <w:rPr/>
        <w:t>DO#-        FA#-             MI</w:t>
      </w:r>
    </w:p>
    <w:p>
      <w:pPr>
        <w:pStyle w:val="Lyrics"/>
        <w:rPr/>
      </w:pPr>
      <w:r>
        <w:rPr/>
        <w:t>lascia che l'uomo ritorni alla sua casa;</w:t>
      </w:r>
    </w:p>
    <w:p>
      <w:pPr>
        <w:pStyle w:val="Chords"/>
        <w:rPr/>
      </w:pPr>
      <w:r>
        <w:rPr/>
        <w:t xml:space="preserve">       </w:t>
      </w:r>
      <w:r>
        <w:rPr/>
        <w:t>RE                               LA</w:t>
      </w:r>
    </w:p>
    <w:p>
      <w:pPr>
        <w:pStyle w:val="Lyrics"/>
        <w:rPr/>
      </w:pPr>
      <w:r>
        <w:rPr/>
        <w:t>lascia che la gente accumuli la sua fortuna;</w:t>
      </w:r>
    </w:p>
    <w:p>
      <w:pPr>
        <w:pStyle w:val="Chords"/>
        <w:rPr/>
      </w:pPr>
      <w:r>
        <w:rPr/>
        <w:t xml:space="preserve">   </w:t>
      </w:r>
      <w:r>
        <w:rPr/>
        <w:t>MI      RE       LA    MI RE          LA</w:t>
      </w:r>
    </w:p>
    <w:p>
      <w:pPr>
        <w:pStyle w:val="Lyrics"/>
        <w:rPr/>
      </w:pPr>
      <w:r>
        <w:rPr/>
        <w:t>ma tu, tu vieni e seguimi! Tu vieni e seguimi!</w:t>
      </w:r>
    </w:p>
    <w:p>
      <w:pPr>
        <w:pStyle w:val="Lyrics"/>
        <w:rPr/>
      </w:pPr>
      <w:r>
        <w:rPr/>
      </w:r>
    </w:p>
    <w:p>
      <w:pPr>
        <w:pStyle w:val="Chords"/>
        <w:rPr/>
      </w:pPr>
      <w:r>
        <w:rPr/>
        <w:t xml:space="preserve">  </w:t>
      </w:r>
      <w:r>
        <w:rPr/>
        <w:t>LA                  SI-               LA</w:t>
      </w:r>
    </w:p>
    <w:p>
      <w:pPr>
        <w:pStyle w:val="Lyrics"/>
        <w:rPr/>
      </w:pPr>
      <w:r>
        <w:rPr/>
        <w:t>Lascia che la barca in mare spieghi la vela;</w:t>
      </w:r>
    </w:p>
    <w:p>
      <w:pPr>
        <w:pStyle w:val="Chords"/>
        <w:rPr/>
      </w:pPr>
      <w:r>
        <w:rPr/>
        <w:t xml:space="preserve">       </w:t>
      </w:r>
      <w:r>
        <w:rPr/>
        <w:t>DO#-        FA#-                 MI-</w:t>
      </w:r>
    </w:p>
    <w:p>
      <w:pPr>
        <w:pStyle w:val="Lyrics"/>
        <w:rPr/>
      </w:pPr>
      <w:r>
        <w:rPr/>
        <w:t>lascia che trovi affetto chi segue il cuore;</w:t>
      </w:r>
    </w:p>
    <w:p>
      <w:pPr>
        <w:pStyle w:val="Chords"/>
        <w:rPr/>
      </w:pPr>
      <w:r>
        <w:rPr/>
        <w:t xml:space="preserve">      </w:t>
      </w:r>
      <w:r>
        <w:rPr/>
        <w:t>RE                                 LA</w:t>
      </w:r>
    </w:p>
    <w:p>
      <w:pPr>
        <w:pStyle w:val="Lyrics"/>
        <w:rPr/>
      </w:pPr>
      <w:r>
        <w:rPr/>
        <w:t>lascia che dall'albero cadano i frutti maturi;</w:t>
      </w:r>
    </w:p>
    <w:p>
      <w:pPr>
        <w:pStyle w:val="Chords"/>
        <w:rPr/>
      </w:pPr>
      <w:r>
        <w:rPr/>
        <w:t xml:space="preserve">   </w:t>
      </w:r>
      <w:r>
        <w:rPr/>
        <w:t>MI     RE       LA     MI RE          FA#-</w:t>
      </w:r>
    </w:p>
    <w:p>
      <w:pPr>
        <w:pStyle w:val="Lyrics"/>
        <w:rPr/>
      </w:pPr>
      <w:r>
        <w:rPr/>
        <w:t>ma tu, tu vieni e seguimi! Tu vieni e seguimi!</w:t>
      </w:r>
    </w:p>
    <w:p>
      <w:pPr>
        <w:pStyle w:val="Lyrics"/>
        <w:rPr/>
      </w:pPr>
      <w:r>
        <w:rPr/>
      </w:r>
    </w:p>
    <w:p>
      <w:pPr>
        <w:pStyle w:val="Chords"/>
        <w:rPr/>
      </w:pPr>
      <w:r>
        <w:rPr/>
        <w:t xml:space="preserve">  </w:t>
      </w:r>
      <w:r>
        <w:rPr/>
        <w:t>FA#                 SI       FA#             DO#-</w:t>
      </w:r>
    </w:p>
    <w:p>
      <w:pPr>
        <w:pStyle w:val="Lyrics"/>
        <w:rPr/>
      </w:pPr>
      <w:r>
        <w:rPr/>
        <w:t>E sarai luce per gli uomini e sarai sale della terra,</w:t>
      </w:r>
    </w:p>
    <w:p>
      <w:pPr>
        <w:pStyle w:val="Chords"/>
        <w:rPr/>
      </w:pPr>
      <w:r>
        <w:rPr/>
        <w:t xml:space="preserve">    </w:t>
      </w:r>
      <w:r>
        <w:rPr/>
        <w:t>MI        FA#                SI</w:t>
      </w:r>
    </w:p>
    <w:p>
      <w:pPr>
        <w:pStyle w:val="Lyrics"/>
        <w:rPr/>
      </w:pPr>
      <w:r>
        <w:rPr/>
        <w:t xml:space="preserve">e nel mondo deserto aprirai una strada nuova.  </w:t>
      </w:r>
    </w:p>
    <w:p>
      <w:pPr>
        <w:pStyle w:val="Chords"/>
        <w:rPr/>
      </w:pPr>
      <w:r>
        <w:rPr/>
        <w:t xml:space="preserve">  </w:t>
      </w:r>
      <w:r>
        <w:rPr/>
        <w:t>FA#                 SI       FA#             DO#-</w:t>
      </w:r>
    </w:p>
    <w:p>
      <w:pPr>
        <w:pStyle w:val="Lyrics"/>
        <w:rPr/>
      </w:pPr>
      <w:r>
        <w:rPr/>
        <w:t>E sarai luce per gli uomini e sarai sale della terra,</w:t>
      </w:r>
    </w:p>
    <w:p>
      <w:pPr>
        <w:pStyle w:val="Chords"/>
        <w:rPr/>
      </w:pPr>
      <w:r>
        <w:rPr/>
        <w:t xml:space="preserve">  </w:t>
      </w:r>
      <w:r>
        <w:rPr/>
        <w:t>MI          FA#                 SI</w:t>
      </w:r>
    </w:p>
    <w:p>
      <w:pPr>
        <w:pStyle w:val="Lyrics"/>
        <w:rPr/>
      </w:pPr>
      <w:r>
        <w:rPr/>
        <w:t xml:space="preserve">e nel mondo deserto aprirai una strada nuova.  </w:t>
      </w:r>
    </w:p>
    <w:p>
      <w:pPr>
        <w:pStyle w:val="Chords"/>
        <w:rPr/>
      </w:pPr>
      <w:r>
        <w:rPr/>
        <w:t xml:space="preserve">  </w:t>
      </w:r>
      <w:r>
        <w:rPr/>
        <w:t>FA#              SOL#- FA# SI                FA#    SI FA#</w:t>
      </w:r>
    </w:p>
    <w:p>
      <w:pPr>
        <w:pStyle w:val="Lyrics"/>
        <w:rPr/>
      </w:pPr>
      <w:r>
        <w:rPr/>
        <w:t>E per questa strada va, va E non voltarti indietro, va</w:t>
      </w:r>
    </w:p>
    <w:p>
      <w:pPr>
        <w:pStyle w:val="Lyrics"/>
        <w:rPr/>
      </w:pPr>
      <w:r>
        <w:rPr/>
      </w:r>
    </w:p>
    <w:p>
      <w:pPr>
        <w:pStyle w:val="Normal"/>
        <w:rPr/>
      </w:pPr>
      <w:r>
        <w:rPr/>
      </w:r>
      <w:r>
        <w:br w:type="page"/>
      </w:r>
    </w:p>
    <w:p>
      <w:pPr>
        <w:pStyle w:val="Heading2"/>
        <w:spacing w:before="0" w:after="200"/>
        <w:rPr/>
      </w:pPr>
      <w:bookmarkStart w:id="440" w:name="__RefHeading___Toc6780_1976528581"/>
      <w:bookmarkStart w:id="441" w:name="_Toc643537055"/>
      <w:bookmarkStart w:id="442" w:name="_Toc427670617"/>
      <w:bookmarkStart w:id="443" w:name="_Toc946520229"/>
      <w:bookmarkEnd w:id="440"/>
      <w:r>
        <w:rPr/>
        <w:t>105 - Vivere la vita</w:t>
      </w:r>
      <w:bookmarkEnd w:id="441"/>
      <w:bookmarkEnd w:id="442"/>
      <w:bookmarkEnd w:id="443"/>
    </w:p>
    <w:p>
      <w:pPr>
        <w:pStyle w:val="Chords"/>
        <w:rPr/>
      </w:pPr>
      <w:r>
        <w:rPr/>
        <w:t>DO       SOL          RE-</w:t>
      </w:r>
    </w:p>
    <w:p>
      <w:pPr>
        <w:pStyle w:val="Lyrics"/>
        <w:rPr/>
      </w:pPr>
      <w:r>
        <w:rPr/>
        <w:t>Vivere la vita con le gioie</w:t>
      </w:r>
    </w:p>
    <w:p>
      <w:pPr>
        <w:pStyle w:val="Chords"/>
        <w:rPr/>
      </w:pPr>
      <w:r>
        <w:rPr/>
        <w:t xml:space="preserve">        </w:t>
      </w:r>
      <w:r>
        <w:rPr/>
        <w:t>FA            LA-</w:t>
      </w:r>
    </w:p>
    <w:p>
      <w:pPr>
        <w:pStyle w:val="Lyrics"/>
        <w:rPr/>
      </w:pPr>
      <w:r>
        <w:rPr/>
        <w:t>e coi dolori di ogni giorno,</w:t>
      </w:r>
    </w:p>
    <w:p>
      <w:pPr>
        <w:pStyle w:val="Chords"/>
        <w:rPr/>
      </w:pPr>
      <w:r>
        <w:rPr/>
        <w:t xml:space="preserve"> </w:t>
      </w:r>
      <w:r>
        <w:rPr/>
        <w:t>SOL              DO     SOL</w:t>
      </w:r>
    </w:p>
    <w:p>
      <w:pPr>
        <w:pStyle w:val="Lyrics"/>
        <w:rPr/>
      </w:pPr>
      <w:r>
        <w:rPr/>
        <w:t>è quello che Dio vuole da te.</w:t>
      </w:r>
    </w:p>
    <w:p>
      <w:pPr>
        <w:pStyle w:val="Chords"/>
        <w:rPr/>
      </w:pPr>
      <w:r>
        <w:rPr/>
        <w:t>DO          SOL         RE-</w:t>
      </w:r>
    </w:p>
    <w:p>
      <w:pPr>
        <w:pStyle w:val="Lyrics"/>
        <w:rPr/>
      </w:pPr>
      <w:r>
        <w:rPr/>
        <w:t>Vivere la vita e inabissarsi</w:t>
      </w:r>
    </w:p>
    <w:p>
      <w:pPr>
        <w:pStyle w:val="Chords"/>
        <w:rPr/>
      </w:pPr>
      <w:r>
        <w:rPr/>
        <w:t xml:space="preserve">         </w:t>
      </w:r>
      <w:r>
        <w:rPr/>
        <w:t>FA            LA-</w:t>
      </w:r>
    </w:p>
    <w:p>
      <w:pPr>
        <w:pStyle w:val="Lyrics"/>
        <w:rPr/>
      </w:pPr>
      <w:r>
        <w:rPr/>
        <w:t>nell’amore è il tuo destino,</w:t>
      </w:r>
    </w:p>
    <w:p>
      <w:pPr>
        <w:pStyle w:val="Chords"/>
        <w:rPr/>
      </w:pPr>
      <w:r>
        <w:rPr/>
        <w:t>SOL                 DO   SOL</w:t>
      </w:r>
    </w:p>
    <w:p>
      <w:pPr>
        <w:pStyle w:val="Lyrics"/>
        <w:rPr/>
      </w:pPr>
      <w:r>
        <w:rPr/>
        <w:t>è quello che Dio vuole da te.</w:t>
      </w:r>
    </w:p>
    <w:p>
      <w:pPr>
        <w:pStyle w:val="Lyrics"/>
        <w:rPr/>
      </w:pPr>
      <w:r>
        <w:rPr/>
      </w:r>
    </w:p>
    <w:p>
      <w:pPr>
        <w:pStyle w:val="Chords"/>
        <w:rPr/>
      </w:pPr>
      <w:r>
        <w:rPr/>
        <w:t>FA                  SOL</w:t>
      </w:r>
    </w:p>
    <w:p>
      <w:pPr>
        <w:pStyle w:val="Lyrics"/>
        <w:rPr/>
      </w:pPr>
      <w:r>
        <w:rPr/>
        <w:t>Fare insieme agli altri</w:t>
      </w:r>
    </w:p>
    <w:p>
      <w:pPr>
        <w:pStyle w:val="Chords"/>
        <w:rPr/>
      </w:pPr>
      <w:r>
        <w:rPr/>
        <w:t xml:space="preserve">          </w:t>
      </w:r>
      <w:r>
        <w:rPr/>
        <w:t>DO        MI-</w:t>
      </w:r>
    </w:p>
    <w:p>
      <w:pPr>
        <w:pStyle w:val="Lyrics"/>
        <w:rPr/>
      </w:pPr>
      <w:r>
        <w:rPr/>
        <w:t>la tua strada verso Lui,</w:t>
      </w:r>
    </w:p>
    <w:p>
      <w:pPr>
        <w:pStyle w:val="Chords"/>
        <w:rPr/>
      </w:pPr>
      <w:r>
        <w:rPr/>
        <w:t>FA          SOL        DO MI-</w:t>
      </w:r>
    </w:p>
    <w:p>
      <w:pPr>
        <w:pStyle w:val="Lyrics"/>
        <w:rPr/>
      </w:pPr>
      <w:r>
        <w:rPr/>
        <w:t>correre con i fratelli tuoi.</w:t>
      </w:r>
    </w:p>
    <w:p>
      <w:pPr>
        <w:pStyle w:val="Chords"/>
        <w:rPr/>
      </w:pPr>
      <w:r>
        <w:rPr/>
        <w:t>FA          SOL            DO      MI-</w:t>
      </w:r>
    </w:p>
    <w:p>
      <w:pPr>
        <w:pStyle w:val="Lyrics"/>
        <w:rPr/>
      </w:pPr>
      <w:r>
        <w:rPr/>
        <w:t>Scoprirai allora il cielo dentro di te,</w:t>
      </w:r>
    </w:p>
    <w:p>
      <w:pPr>
        <w:pStyle w:val="Chords"/>
        <w:rPr/>
      </w:pPr>
      <w:r>
        <w:rPr/>
        <w:t>FA           RE-      SOL</w:t>
      </w:r>
    </w:p>
    <w:p>
      <w:pPr>
        <w:pStyle w:val="Lyrics"/>
        <w:rPr/>
      </w:pPr>
      <w:r>
        <w:rPr/>
        <w:t>una scia di luce lascerai.</w:t>
      </w:r>
    </w:p>
    <w:p>
      <w:pPr>
        <w:pStyle w:val="Lyrics"/>
        <w:rPr/>
      </w:pPr>
      <w:r>
        <w:rPr/>
      </w:r>
    </w:p>
    <w:p>
      <w:pPr>
        <w:pStyle w:val="Chords"/>
        <w:rPr/>
      </w:pPr>
      <w:r>
        <w:rPr/>
        <w:t>DO       SOL          RE-</w:t>
      </w:r>
    </w:p>
    <w:p>
      <w:pPr>
        <w:pStyle w:val="Lyrics"/>
        <w:rPr/>
      </w:pPr>
      <w:r>
        <w:rPr/>
        <w:t>Vivere la vita è l’avventura</w:t>
      </w:r>
    </w:p>
    <w:p>
      <w:pPr>
        <w:pStyle w:val="Chords"/>
        <w:rPr/>
      </w:pPr>
      <w:r>
        <w:rPr/>
        <w:t xml:space="preserve">        </w:t>
      </w:r>
      <w:r>
        <w:rPr/>
        <w:t>FA            LA-</w:t>
      </w:r>
    </w:p>
    <w:p>
      <w:pPr>
        <w:pStyle w:val="Lyrics"/>
        <w:rPr/>
      </w:pPr>
      <w:r>
        <w:rPr/>
        <w:t>più stupenda dell’amore,</w:t>
      </w:r>
    </w:p>
    <w:p>
      <w:pPr>
        <w:pStyle w:val="Chords"/>
        <w:rPr/>
      </w:pPr>
      <w:r>
        <w:rPr/>
        <w:t>SOL              DO     SOL</w:t>
      </w:r>
    </w:p>
    <w:p>
      <w:pPr>
        <w:pStyle w:val="Lyrics"/>
        <w:rPr/>
      </w:pPr>
      <w:r>
        <w:rPr/>
        <w:t>è quello che Dio vuole da te.</w:t>
      </w:r>
    </w:p>
    <w:p>
      <w:pPr>
        <w:pStyle w:val="Chords"/>
        <w:rPr/>
      </w:pPr>
      <w:r>
        <w:rPr/>
        <w:t>DO          SOL         RE-</w:t>
      </w:r>
    </w:p>
    <w:p>
      <w:pPr>
        <w:pStyle w:val="Lyrics"/>
        <w:rPr/>
      </w:pPr>
      <w:r>
        <w:rPr/>
        <w:t>Vivere la vita e generare</w:t>
      </w:r>
    </w:p>
    <w:p>
      <w:pPr>
        <w:pStyle w:val="Chords"/>
        <w:rPr/>
      </w:pPr>
      <w:r>
        <w:rPr/>
      </w:r>
      <w:r>
        <w:br w:type="page"/>
      </w:r>
    </w:p>
    <w:p>
      <w:pPr>
        <w:pStyle w:val="Chords"/>
        <w:spacing w:before="0" w:after="0"/>
        <w:contextualSpacing/>
        <w:rPr/>
      </w:pPr>
      <w:r>
        <w:rPr/>
        <w:t xml:space="preserve">         </w:t>
      </w:r>
      <w:r>
        <w:rPr/>
        <w:t>FA            LA-</w:t>
      </w:r>
    </w:p>
    <w:p>
      <w:pPr>
        <w:pStyle w:val="Lyrics"/>
        <w:rPr/>
      </w:pPr>
      <w:r>
        <w:rPr/>
        <w:t>ogni momento il paradiso,</w:t>
      </w:r>
    </w:p>
    <w:p>
      <w:pPr>
        <w:pStyle w:val="Chords"/>
        <w:rPr/>
      </w:pPr>
      <w:r>
        <w:rPr/>
        <w:t>SOL                 DO   SOL</w:t>
      </w:r>
    </w:p>
    <w:p>
      <w:pPr>
        <w:pStyle w:val="Lyrics"/>
        <w:rPr/>
      </w:pPr>
      <w:r>
        <w:rPr/>
        <w:t>è quello che Dio vuole da te.</w:t>
      </w:r>
    </w:p>
    <w:p>
      <w:pPr>
        <w:pStyle w:val="Chords"/>
        <w:rPr/>
      </w:pPr>
      <w:r>
        <w:rPr/>
        <w:t>FA                  SOL</w:t>
      </w:r>
    </w:p>
    <w:p>
      <w:pPr>
        <w:pStyle w:val="Lyrics"/>
        <w:rPr/>
      </w:pPr>
      <w:r>
        <w:rPr/>
        <w:t>Vivere perché ritorni</w:t>
      </w:r>
    </w:p>
    <w:p>
      <w:pPr>
        <w:pStyle w:val="Chords"/>
        <w:rPr/>
      </w:pPr>
      <w:r>
        <w:rPr/>
        <w:t xml:space="preserve">          </w:t>
      </w:r>
      <w:r>
        <w:rPr/>
        <w:t>DO        MI-</w:t>
      </w:r>
    </w:p>
    <w:p>
      <w:pPr>
        <w:pStyle w:val="Lyrics"/>
        <w:rPr/>
      </w:pPr>
      <w:r>
        <w:rPr/>
        <w:t>al mondo l’unità,</w:t>
      </w:r>
    </w:p>
    <w:p>
      <w:pPr>
        <w:pStyle w:val="Chords"/>
        <w:rPr/>
      </w:pPr>
      <w:r>
        <w:rPr/>
        <w:t>FA          SOL        DO MI-</w:t>
      </w:r>
    </w:p>
    <w:p>
      <w:pPr>
        <w:pStyle w:val="Lyrics"/>
        <w:rPr/>
      </w:pPr>
      <w:r>
        <w:rPr/>
        <w:t>perché Dio sta nei fratelli tuoi.</w:t>
      </w:r>
    </w:p>
    <w:p>
      <w:pPr>
        <w:pStyle w:val="Chords"/>
        <w:rPr/>
      </w:pPr>
      <w:r>
        <w:rPr/>
        <w:t>FA          SOL            DO      MI-</w:t>
      </w:r>
    </w:p>
    <w:p>
      <w:pPr>
        <w:pStyle w:val="Lyrics"/>
        <w:rPr/>
      </w:pPr>
      <w:r>
        <w:rPr/>
        <w:t>Scoprirai allora il cielo dentro di te,</w:t>
      </w:r>
    </w:p>
    <w:p>
      <w:pPr>
        <w:pStyle w:val="Chords"/>
        <w:rPr/>
      </w:pPr>
      <w:r>
        <w:rPr/>
        <w:t>FA           RE-      SOL</w:t>
      </w:r>
    </w:p>
    <w:p>
      <w:pPr>
        <w:pStyle w:val="Lyrics"/>
        <w:rPr/>
      </w:pPr>
      <w:r>
        <w:rPr/>
        <w:t xml:space="preserve">una scia di luce lascerai. </w:t>
      </w:r>
    </w:p>
    <w:p>
      <w:pPr>
        <w:pStyle w:val="Chords"/>
        <w:rPr/>
      </w:pPr>
      <w:r>
        <w:rPr/>
        <w:t>FA           RE-      DO</w:t>
      </w:r>
    </w:p>
    <w:p>
      <w:pPr>
        <w:pStyle w:val="Lyrics"/>
        <w:rPr/>
      </w:pPr>
      <w:r>
        <w:rPr/>
        <w:t xml:space="preserve">una scia di luce lascerai. </w:t>
      </w:r>
    </w:p>
    <w:p>
      <w:pPr>
        <w:pStyle w:val="Lyrics"/>
        <w:rPr/>
      </w:pPr>
      <w:r>
        <w:rPr/>
      </w:r>
    </w:p>
    <w:p>
      <w:pPr>
        <w:pStyle w:val="Normal"/>
        <w:rPr/>
      </w:pPr>
      <w:r>
        <w:rPr/>
      </w:r>
      <w:r>
        <w:br w:type="page"/>
      </w:r>
    </w:p>
    <w:p>
      <w:pPr>
        <w:pStyle w:val="Heading2"/>
        <w:spacing w:before="0" w:after="200"/>
        <w:rPr/>
      </w:pPr>
      <w:bookmarkStart w:id="444" w:name="__RefHeading___Toc6782_1976528581"/>
      <w:bookmarkStart w:id="445" w:name="_Toc1424174459"/>
      <w:bookmarkStart w:id="446" w:name="_Toc1122592805"/>
      <w:bookmarkStart w:id="447" w:name="_Toc2124432762"/>
      <w:bookmarkEnd w:id="444"/>
      <w:r>
        <w:rPr/>
        <w:t>106 - Vocazione</w:t>
      </w:r>
      <w:bookmarkEnd w:id="445"/>
      <w:bookmarkEnd w:id="446"/>
      <w:bookmarkEnd w:id="447"/>
    </w:p>
    <w:p>
      <w:pPr>
        <w:pStyle w:val="Chords"/>
        <w:rPr/>
      </w:pPr>
      <w:r>
        <w:rPr/>
        <w:t>DO</w:t>
        <w:tab/>
        <w:t xml:space="preserve">      SOL         FA</w:t>
      </w:r>
    </w:p>
    <w:p>
      <w:pPr>
        <w:pStyle w:val="Lyrics"/>
        <w:rPr/>
      </w:pPr>
      <w:r>
        <w:rPr/>
        <w:t>Era un giorno come tanti altri</w:t>
      </w:r>
    </w:p>
    <w:p>
      <w:pPr>
        <w:pStyle w:val="Chords"/>
        <w:rPr/>
      </w:pPr>
      <w:r>
        <w:rPr/>
        <w:t>SOL</w:t>
        <w:tab/>
        <w:t xml:space="preserve">   DO         FA SOL</w:t>
      </w:r>
    </w:p>
    <w:p>
      <w:pPr>
        <w:pStyle w:val="Lyrics"/>
        <w:rPr/>
      </w:pPr>
      <w:r>
        <w:rPr/>
        <w:t>e quel giorno Lui passò.</w:t>
      </w:r>
    </w:p>
    <w:p>
      <w:pPr>
        <w:pStyle w:val="Chords"/>
        <w:rPr/>
      </w:pPr>
      <w:r>
        <w:rPr/>
        <w:t>DO</w:t>
        <w:tab/>
        <w:t xml:space="preserve">         SOL           FA</w:t>
      </w:r>
    </w:p>
    <w:p>
      <w:pPr>
        <w:pStyle w:val="Lyrics"/>
        <w:rPr/>
      </w:pPr>
      <w:r>
        <w:rPr/>
        <w:t>Era un uomo come tutti gli altri</w:t>
      </w:r>
    </w:p>
    <w:p>
      <w:pPr>
        <w:pStyle w:val="Chords"/>
        <w:rPr/>
      </w:pPr>
      <w:r>
        <w:rPr/>
        <w:t xml:space="preserve">     </w:t>
      </w:r>
      <w:r>
        <w:rPr/>
        <w:t>SOL</w:t>
        <w:tab/>
        <w:t xml:space="preserve">     DO    FA MI</w:t>
      </w:r>
    </w:p>
    <w:p>
      <w:pPr>
        <w:pStyle w:val="Lyrics"/>
        <w:rPr/>
      </w:pPr>
      <w:r>
        <w:rPr/>
        <w:t>e passando mi chiamò.</w:t>
      </w:r>
    </w:p>
    <w:p>
      <w:pPr>
        <w:pStyle w:val="Chords"/>
        <w:rPr/>
      </w:pPr>
      <w:r>
        <w:rPr/>
        <w:t>LA-</w:t>
        <w:tab/>
        <w:t xml:space="preserve">        MI-           FA</w:t>
      </w:r>
    </w:p>
    <w:p>
      <w:pPr>
        <w:pStyle w:val="Lyrics"/>
        <w:rPr/>
      </w:pPr>
      <w:r>
        <w:rPr/>
        <w:t>Come lo sapesse che il mio nome</w:t>
      </w:r>
    </w:p>
    <w:p>
      <w:pPr>
        <w:pStyle w:val="Chords"/>
        <w:rPr/>
      </w:pPr>
      <w:r>
        <w:rPr/>
        <w:tab/>
        <w:t xml:space="preserve">    SOL</w:t>
      </w:r>
    </w:p>
    <w:p>
      <w:pPr>
        <w:pStyle w:val="Lyrics"/>
        <w:rPr/>
      </w:pPr>
      <w:r>
        <w:rPr/>
        <w:t>era proprio quello.</w:t>
      </w:r>
    </w:p>
    <w:p>
      <w:pPr>
        <w:pStyle w:val="Chords"/>
        <w:rPr/>
      </w:pPr>
      <w:r>
        <w:rPr/>
        <w:t xml:space="preserve">  </w:t>
      </w:r>
      <w:r>
        <w:rPr/>
        <w:t xml:space="preserve">DO       SOL           FA </w:t>
        <w:tab/>
        <w:tab/>
      </w:r>
    </w:p>
    <w:p>
      <w:pPr>
        <w:pStyle w:val="Lyrics"/>
        <w:rPr/>
      </w:pPr>
      <w:r>
        <w:rPr/>
        <w:t>Come mai vedesse proprio me</w:t>
      </w:r>
    </w:p>
    <w:p>
      <w:pPr>
        <w:pStyle w:val="Chords"/>
        <w:rPr/>
      </w:pPr>
      <w:r>
        <w:rPr/>
        <w:t xml:space="preserve">           </w:t>
      </w:r>
      <w:r>
        <w:rPr/>
        <w:t>SOL      DO   FA SOL</w:t>
      </w:r>
    </w:p>
    <w:p>
      <w:pPr>
        <w:pStyle w:val="Lyrics"/>
        <w:rPr/>
      </w:pPr>
      <w:r>
        <w:rPr/>
        <w:t>nella sua vita, non lo so.</w:t>
      </w:r>
    </w:p>
    <w:p>
      <w:pPr>
        <w:pStyle w:val="Chords"/>
        <w:rPr/>
      </w:pPr>
      <w:r>
        <w:rPr/>
        <w:t>DO            SOL</w:t>
        <w:tab/>
        <w:t xml:space="preserve">      FA</w:t>
      </w:r>
    </w:p>
    <w:p>
      <w:pPr>
        <w:pStyle w:val="Lyrics"/>
        <w:rPr/>
      </w:pPr>
      <w:r>
        <w:rPr/>
        <w:t>Era un giorno come tanti altri</w:t>
      </w:r>
    </w:p>
    <w:p>
      <w:pPr>
        <w:pStyle w:val="Chords"/>
        <w:rPr/>
      </w:pPr>
      <w:r>
        <w:rPr/>
        <w:t xml:space="preserve">         </w:t>
      </w:r>
      <w:r>
        <w:rPr/>
        <w:t>SOL</w:t>
        <w:tab/>
        <w:t xml:space="preserve">     DO   FA MI</w:t>
      </w:r>
    </w:p>
    <w:p>
      <w:pPr>
        <w:pStyle w:val="Lyrics"/>
        <w:rPr/>
      </w:pPr>
      <w:r>
        <w:rPr/>
        <w:t>e quel giorno mi chiamò.</w:t>
      </w:r>
    </w:p>
    <w:p>
      <w:pPr>
        <w:pStyle w:val="Lyrics"/>
        <w:rPr/>
      </w:pPr>
      <w:r>
        <w:rPr/>
      </w:r>
    </w:p>
    <w:p>
      <w:pPr>
        <w:pStyle w:val="Chords"/>
        <w:rPr/>
      </w:pPr>
      <w:r>
        <w:rPr/>
        <w:t>RIT.: LA- MI-     FA</w:t>
        <w:tab/>
        <w:t xml:space="preserve">     SOL</w:t>
      </w:r>
    </w:p>
    <w:p>
      <w:pPr>
        <w:pStyle w:val="Lyrics"/>
        <w:rPr/>
      </w:pPr>
      <w:r>
        <w:rPr/>
        <w:t>Tu Dio che conosci il nome mio</w:t>
      </w:r>
    </w:p>
    <w:p>
      <w:pPr>
        <w:pStyle w:val="Chords"/>
        <w:rPr/>
      </w:pPr>
      <w:r>
        <w:rPr/>
        <w:t>LA- MI- FA</w:t>
        <w:tab/>
        <w:t xml:space="preserve">        SOL</w:t>
      </w:r>
    </w:p>
    <w:p>
      <w:pPr>
        <w:pStyle w:val="Lyrics"/>
        <w:rPr/>
      </w:pPr>
      <w:r>
        <w:rPr/>
        <w:t>fa che, ascoltando la tua voce</w:t>
      </w:r>
    </w:p>
    <w:p>
      <w:pPr>
        <w:pStyle w:val="Chords"/>
        <w:rPr/>
      </w:pPr>
      <w:r>
        <w:rPr/>
        <w:t>DO    SOL</w:t>
        <w:tab/>
        <w:t xml:space="preserve">       FA</w:t>
      </w:r>
    </w:p>
    <w:p>
      <w:pPr>
        <w:pStyle w:val="Lyrics"/>
        <w:rPr/>
      </w:pPr>
      <w:r>
        <w:rPr/>
        <w:t>io ricordi dove porta</w:t>
      </w:r>
    </w:p>
    <w:p>
      <w:pPr>
        <w:pStyle w:val="Chords"/>
        <w:rPr/>
      </w:pPr>
      <w:r>
        <w:rPr/>
        <w:t xml:space="preserve">          </w:t>
      </w:r>
      <w:r>
        <w:rPr/>
        <w:t>SOL</w:t>
      </w:r>
    </w:p>
    <w:p>
      <w:pPr>
        <w:pStyle w:val="Lyrics"/>
        <w:rPr/>
      </w:pPr>
      <w:r>
        <w:rPr/>
        <w:t>la mia strada</w:t>
      </w:r>
    </w:p>
    <w:p>
      <w:pPr>
        <w:pStyle w:val="Chords"/>
        <w:rPr/>
      </w:pPr>
      <w:r>
        <w:rPr/>
        <w:t xml:space="preserve">DO     SOL </w:t>
        <w:tab/>
        <w:t xml:space="preserve">  FA           DO </w:t>
      </w:r>
    </w:p>
    <w:p>
      <w:pPr>
        <w:pStyle w:val="Lyrics"/>
        <w:rPr/>
      </w:pPr>
      <w:r>
        <w:rPr/>
        <w:t>nella vita, all’incontro con Te.</w:t>
      </w:r>
    </w:p>
    <w:p>
      <w:pPr>
        <w:pStyle w:val="Lyrics"/>
        <w:rPr/>
      </w:pPr>
      <w:r>
        <w:rPr/>
      </w:r>
    </w:p>
    <w:p>
      <w:pPr>
        <w:pStyle w:val="Chords"/>
        <w:spacing w:before="0" w:after="0"/>
        <w:contextualSpacing/>
        <w:rPr/>
      </w:pPr>
      <w:r>
        <w:rPr/>
      </w:r>
      <w:r>
        <w:br w:type="page"/>
      </w:r>
    </w:p>
    <w:p>
      <w:pPr>
        <w:pStyle w:val="Chords"/>
        <w:spacing w:before="0" w:after="0"/>
        <w:contextualSpacing/>
        <w:rPr/>
      </w:pPr>
      <w:r>
        <w:rPr/>
        <w:t>DO</w:t>
        <w:tab/>
        <w:t xml:space="preserve">      SOL         FA</w:t>
      </w:r>
    </w:p>
    <w:p>
      <w:pPr>
        <w:pStyle w:val="Lyrics"/>
        <w:rPr/>
      </w:pPr>
      <w:r>
        <w:rPr/>
        <w:t>Era l’alba triste e senza vita</w:t>
      </w:r>
    </w:p>
    <w:p>
      <w:pPr>
        <w:pStyle w:val="Chords"/>
        <w:rPr/>
      </w:pPr>
      <w:r>
        <w:rPr/>
        <w:t xml:space="preserve">      </w:t>
      </w:r>
      <w:r>
        <w:rPr/>
        <w:t>SOL</w:t>
        <w:tab/>
        <w:t xml:space="preserve">   DO      FA SOL</w:t>
      </w:r>
    </w:p>
    <w:p>
      <w:pPr>
        <w:pStyle w:val="Lyrics"/>
        <w:rPr/>
      </w:pPr>
      <w:r>
        <w:rPr/>
        <w:t>e quel giorno lui passò</w:t>
      </w:r>
    </w:p>
    <w:p>
      <w:pPr>
        <w:pStyle w:val="Chords"/>
        <w:rPr/>
      </w:pPr>
      <w:r>
        <w:rPr/>
        <w:t>DO</w:t>
        <w:tab/>
        <w:t xml:space="preserve">         SOL           FA</w:t>
      </w:r>
    </w:p>
    <w:p>
      <w:pPr>
        <w:pStyle w:val="Lyrics"/>
        <w:rPr/>
      </w:pPr>
      <w:r>
        <w:rPr/>
        <w:t>era un uomo come tanti altri</w:t>
      </w:r>
    </w:p>
    <w:p>
      <w:pPr>
        <w:pStyle w:val="Chords"/>
        <w:rPr/>
      </w:pPr>
      <w:r>
        <w:rPr/>
        <w:t xml:space="preserve">  </w:t>
      </w:r>
      <w:r>
        <w:rPr/>
        <w:t>SOL</w:t>
        <w:tab/>
        <w:t xml:space="preserve">     DO         FA MI</w:t>
      </w:r>
    </w:p>
    <w:p>
      <w:pPr>
        <w:pStyle w:val="Lyrics"/>
        <w:rPr/>
      </w:pPr>
      <w:r>
        <w:rPr/>
        <w:t>ma la voce quella no.</w:t>
      </w:r>
    </w:p>
    <w:p>
      <w:pPr>
        <w:pStyle w:val="Chords"/>
        <w:rPr/>
      </w:pPr>
      <w:r>
        <w:rPr/>
        <w:t>LA-        MI-</w:t>
      </w:r>
    </w:p>
    <w:p>
      <w:pPr>
        <w:pStyle w:val="Lyrics"/>
        <w:rPr/>
      </w:pPr>
      <w:r>
        <w:rPr/>
        <w:t>Quante volte un uomo</w:t>
      </w:r>
    </w:p>
    <w:p>
      <w:pPr>
        <w:pStyle w:val="Chords"/>
        <w:rPr/>
      </w:pPr>
      <w:r>
        <w:rPr/>
        <w:t xml:space="preserve">  </w:t>
      </w:r>
      <w:r>
        <w:rPr/>
        <w:t xml:space="preserve">FA                SOL </w:t>
      </w:r>
    </w:p>
    <w:p>
      <w:pPr>
        <w:pStyle w:val="Lyrics"/>
        <w:rPr/>
      </w:pPr>
      <w:r>
        <w:rPr/>
        <w:t>con il nome giusto mi ha chiamato</w:t>
      </w:r>
    </w:p>
    <w:p>
      <w:pPr>
        <w:pStyle w:val="Chords"/>
        <w:rPr/>
      </w:pPr>
      <w:r>
        <w:rPr/>
        <w:t xml:space="preserve">  </w:t>
      </w:r>
      <w:r>
        <w:rPr/>
        <w:t>DO       SOL           FA</w:t>
      </w:r>
    </w:p>
    <w:p>
      <w:pPr>
        <w:pStyle w:val="Lyrics"/>
        <w:rPr/>
      </w:pPr>
      <w:r>
        <w:rPr/>
        <w:t xml:space="preserve">una volta sola l’ho sentito </w:t>
      </w:r>
    </w:p>
    <w:p>
      <w:pPr>
        <w:pStyle w:val="Chords"/>
        <w:rPr/>
      </w:pPr>
      <w:r>
        <w:rPr/>
        <w:t>SOL      DO          FA SOL</w:t>
      </w:r>
    </w:p>
    <w:p>
      <w:pPr>
        <w:pStyle w:val="Lyrics"/>
        <w:rPr/>
      </w:pPr>
      <w:r>
        <w:rPr/>
        <w:t>pronunciare con amor.</w:t>
      </w:r>
    </w:p>
    <w:p>
      <w:pPr>
        <w:pStyle w:val="Chords"/>
        <w:rPr/>
      </w:pPr>
      <w:r>
        <w:rPr/>
        <w:t>DO            SOL</w:t>
        <w:tab/>
        <w:t xml:space="preserve">      FA</w:t>
      </w:r>
    </w:p>
    <w:p>
      <w:pPr>
        <w:pStyle w:val="Lyrics"/>
        <w:rPr/>
      </w:pPr>
      <w:r>
        <w:rPr/>
        <w:t>Era un uomo come nessun altro</w:t>
      </w:r>
    </w:p>
    <w:p>
      <w:pPr>
        <w:pStyle w:val="Chords"/>
        <w:rPr/>
      </w:pPr>
      <w:r>
        <w:rPr/>
        <w:t>SOL</w:t>
        <w:tab/>
        <w:t xml:space="preserve">     DO          FA MI</w:t>
      </w:r>
    </w:p>
    <w:p>
      <w:pPr>
        <w:pStyle w:val="Lyrics"/>
        <w:rPr/>
      </w:pPr>
      <w:r>
        <w:rPr/>
        <w:t>e passando mi chiamò.</w:t>
      </w:r>
    </w:p>
    <w:p>
      <w:pPr>
        <w:pStyle w:val="Normal"/>
        <w:rPr/>
      </w:pPr>
      <w:r>
        <w:rPr/>
      </w:r>
      <w:r>
        <w:br w:type="page"/>
      </w:r>
    </w:p>
    <w:p>
      <w:pPr>
        <w:pStyle w:val="Heading2"/>
        <w:spacing w:before="0" w:after="200"/>
        <w:rPr/>
      </w:pPr>
      <w:bookmarkStart w:id="448" w:name="__RefHeading___Toc6784_1976528581"/>
      <w:bookmarkStart w:id="449" w:name="_Toc1875589359"/>
      <w:bookmarkStart w:id="450" w:name="_Toc199524108"/>
      <w:bookmarkStart w:id="451" w:name="_Toc177238089"/>
      <w:bookmarkEnd w:id="448"/>
      <w:r>
        <w:rPr/>
        <w:t>107 - Vorrei lodare te</w:t>
      </w:r>
      <w:bookmarkEnd w:id="449"/>
      <w:bookmarkEnd w:id="450"/>
      <w:bookmarkEnd w:id="451"/>
    </w:p>
    <w:p>
      <w:pPr>
        <w:pStyle w:val="Chords"/>
        <w:rPr/>
      </w:pPr>
      <w:r>
        <w:rPr/>
        <w:t>DO</w:t>
      </w:r>
    </w:p>
    <w:p>
      <w:pPr>
        <w:pStyle w:val="Lyrics"/>
        <w:rPr/>
      </w:pPr>
      <w:r>
        <w:rPr/>
        <w:t>Vorrei lodare te, di più ancor di più</w:t>
      </w:r>
    </w:p>
    <w:p>
      <w:pPr>
        <w:pStyle w:val="Chords"/>
        <w:rPr/>
      </w:pPr>
      <w:r>
        <w:rPr/>
        <w:t xml:space="preserve">        </w:t>
      </w:r>
      <w:r>
        <w:rPr/>
        <w:t>LA-         MI-           LA-</w:t>
      </w:r>
    </w:p>
    <w:p>
      <w:pPr>
        <w:pStyle w:val="Lyrics"/>
        <w:rPr/>
      </w:pPr>
      <w:r>
        <w:rPr/>
        <w:t>Vorrei lodare te, di più ancor di più</w:t>
      </w:r>
    </w:p>
    <w:p>
      <w:pPr>
        <w:pStyle w:val="Chords"/>
        <w:rPr/>
      </w:pPr>
      <w:r>
        <w:rPr/>
        <w:t>RE-            FA  RE-          FA        SOL7</w:t>
      </w:r>
    </w:p>
    <w:p>
      <w:pPr>
        <w:pStyle w:val="Lyrics"/>
        <w:rPr/>
      </w:pPr>
      <w:r>
        <w:rPr/>
        <w:t>Cercare le tue vie pensare alle cose che hai fatto.</w:t>
      </w:r>
    </w:p>
    <w:p>
      <w:pPr>
        <w:pStyle w:val="Lyrics"/>
        <w:rPr/>
      </w:pPr>
      <w:r>
        <w:rPr/>
      </w:r>
    </w:p>
    <w:p>
      <w:pPr>
        <w:pStyle w:val="Chords"/>
        <w:rPr/>
      </w:pPr>
      <w:r>
        <w:rPr/>
        <w:t>DO</w:t>
      </w:r>
    </w:p>
    <w:p>
      <w:pPr>
        <w:pStyle w:val="Lyrics"/>
        <w:rPr/>
      </w:pPr>
      <w:r>
        <w:rPr/>
        <w:t>Ascolta nel cielo, un canto sale a te</w:t>
      </w:r>
    </w:p>
    <w:p>
      <w:pPr>
        <w:pStyle w:val="Chords"/>
        <w:rPr/>
      </w:pPr>
      <w:r>
        <w:rPr/>
        <w:t xml:space="preserve">    </w:t>
      </w:r>
      <w:r>
        <w:rPr/>
        <w:t>LA-         MI-           LA-</w:t>
      </w:r>
    </w:p>
    <w:p>
      <w:pPr>
        <w:pStyle w:val="Lyrics"/>
        <w:rPr/>
      </w:pPr>
      <w:r>
        <w:rPr/>
        <w:t>Alberi e foreste s’innalzano a te,</w:t>
      </w:r>
    </w:p>
    <w:p>
      <w:pPr>
        <w:pStyle w:val="Chords"/>
        <w:rPr/>
      </w:pPr>
      <w:r>
        <w:rPr/>
        <w:t>RE-            FA  RE-          FA        SOL7</w:t>
      </w:r>
    </w:p>
    <w:p>
      <w:pPr>
        <w:pStyle w:val="Lyrics"/>
        <w:rPr/>
      </w:pPr>
      <w:r>
        <w:rPr/>
        <w:t>come io vorrei alzare le mie mani a te Signore</w:t>
      </w:r>
    </w:p>
    <w:p>
      <w:pPr>
        <w:pStyle w:val="Lyrics"/>
        <w:rPr/>
      </w:pPr>
      <w:r>
        <w:rPr/>
      </w:r>
    </w:p>
    <w:p>
      <w:pPr>
        <w:pStyle w:val="Lyrics"/>
        <w:rPr/>
      </w:pPr>
      <w:r>
        <w:rPr/>
        <w:t>Vorrei amare te...</w:t>
      </w:r>
    </w:p>
    <w:p>
      <w:pPr>
        <w:pStyle w:val="Lyrics"/>
        <w:rPr/>
      </w:pPr>
      <w:r>
        <w:rPr/>
      </w:r>
    </w:p>
    <w:p>
      <w:pPr>
        <w:pStyle w:val="Lyrics"/>
        <w:rPr/>
      </w:pPr>
      <w:r>
        <w:rPr/>
        <w:t>Vorrei servire te...</w:t>
      </w:r>
    </w:p>
    <w:p>
      <w:pPr>
        <w:pStyle w:val="Lyrics"/>
        <w:rPr/>
      </w:pPr>
      <w:r>
        <w:rPr/>
      </w:r>
    </w:p>
    <w:p>
      <w:pPr>
        <w:pStyle w:val="Lyrics"/>
        <w:rPr/>
      </w:pPr>
      <w:r>
        <w:rPr/>
        <w:t>Vorrei seguire te...</w:t>
      </w:r>
    </w:p>
    <w:p>
      <w:pPr>
        <w:pStyle w:val="Normal"/>
        <w:rPr/>
      </w:pPr>
      <w:r>
        <w:rPr/>
      </w:r>
      <w:r>
        <w:br w:type="page"/>
      </w:r>
    </w:p>
    <w:p>
      <w:pPr>
        <w:pStyle w:val="Chords"/>
        <w:spacing w:before="0" w:after="0"/>
        <w:contextualSpacing/>
        <w:rPr>
          <w:sz w:val="44"/>
          <w:szCs w:val="44"/>
        </w:rPr>
      </w:pPr>
      <w:bookmarkStart w:id="452" w:name="_Toc1282792591"/>
      <w:r>
        <w:rPr>
          <w:sz w:val="44"/>
          <w:szCs w:val="44"/>
        </w:rPr>
        <w:t>PREGHIERA DELLA SERENITÀ</w:t>
      </w:r>
      <w:bookmarkEnd w:id="452"/>
    </w:p>
    <w:p>
      <w:pPr>
        <w:pStyle w:val="Lyrics"/>
        <w:rPr>
          <w:sz w:val="44"/>
          <w:szCs w:val="44"/>
        </w:rPr>
      </w:pPr>
      <w:r>
        <w:rPr/>
        <w:br/>
      </w:r>
      <w:r>
        <w:rPr>
          <w:sz w:val="40"/>
          <w:szCs w:val="40"/>
        </w:rPr>
        <w:t xml:space="preserve">Dio, </w:t>
      </w:r>
    </w:p>
    <w:p>
      <w:pPr>
        <w:pStyle w:val="Lyrics"/>
        <w:rPr>
          <w:sz w:val="144"/>
          <w:szCs w:val="144"/>
        </w:rPr>
      </w:pPr>
      <w:r>
        <w:rPr>
          <w:sz w:val="40"/>
          <w:szCs w:val="40"/>
        </w:rPr>
        <w:t>concedimi la serenità di accettare le cose che non posso cambiare,</w:t>
      </w:r>
    </w:p>
    <w:p>
      <w:pPr>
        <w:pStyle w:val="Lyrics"/>
        <w:rPr>
          <w:sz w:val="144"/>
          <w:szCs w:val="144"/>
        </w:rPr>
      </w:pPr>
      <w:r>
        <w:rPr>
          <w:sz w:val="40"/>
          <w:szCs w:val="40"/>
        </w:rPr>
        <w:t>il coraggio di cambiare le cose che posso,</w:t>
      </w:r>
    </w:p>
    <w:p>
      <w:pPr>
        <w:pStyle w:val="Lyrics"/>
        <w:rPr>
          <w:sz w:val="160"/>
          <w:szCs w:val="160"/>
        </w:rPr>
      </w:pPr>
      <w:r>
        <w:rPr>
          <w:sz w:val="40"/>
          <w:szCs w:val="40"/>
        </w:rPr>
        <w:t>e la saggezza per conoscere la differenza.</w:t>
      </w:r>
    </w:p>
    <w:p>
      <w:pPr>
        <w:pStyle w:val="Normal"/>
        <w:rPr/>
      </w:pPr>
      <w:r>
        <w:rPr/>
      </w:r>
      <w:r>
        <w:br w:type="page"/>
      </w:r>
    </w:p>
    <w:p>
      <w:pPr>
        <w:pStyle w:val="Heading2"/>
        <w:spacing w:before="0" w:after="200"/>
        <w:rPr/>
      </w:pPr>
      <w:bookmarkStart w:id="453" w:name="__RefHeading___Toc6786_1976528581"/>
      <w:bookmarkStart w:id="454" w:name="_Toc1569842114"/>
      <w:bookmarkStart w:id="455" w:name="_Toc1801906422"/>
      <w:bookmarkStart w:id="456" w:name="_Toc1637670130"/>
      <w:bookmarkEnd w:id="453"/>
      <w:r>
        <w:rPr/>
        <w:t>108 - È di nuovo route</w:t>
      </w:r>
      <w:bookmarkEnd w:id="454"/>
      <w:bookmarkEnd w:id="455"/>
      <w:bookmarkEnd w:id="456"/>
    </w:p>
    <w:p>
      <w:pPr>
        <w:pStyle w:val="Chords"/>
        <w:rPr/>
      </w:pPr>
      <w:r>
        <w:rPr/>
        <w:t>MI-                    RE          DO          MI-</w:t>
      </w:r>
    </w:p>
    <w:p>
      <w:pPr>
        <w:pStyle w:val="Lyrics"/>
        <w:rPr/>
      </w:pPr>
      <w:r>
        <w:rPr/>
        <w:t>Viene il giorno in cui chiedi a te stesso dove voli</w:t>
      </w:r>
    </w:p>
    <w:p>
      <w:pPr>
        <w:pStyle w:val="Chords"/>
        <w:rPr/>
      </w:pPr>
      <w:r>
        <w:rPr/>
        <w:t xml:space="preserve">                          </w:t>
      </w:r>
      <w:r>
        <w:rPr/>
        <w:t>RE            SI7         MI-</w:t>
      </w:r>
    </w:p>
    <w:p>
      <w:pPr>
        <w:pStyle w:val="Lyrics"/>
        <w:rPr/>
      </w:pPr>
      <w:r>
        <w:rPr/>
        <w:t>viene il tempo in cui ti guardi e i tuoi sogni son caduti.</w:t>
      </w:r>
    </w:p>
    <w:p>
      <w:pPr>
        <w:pStyle w:val="Chords"/>
        <w:rPr/>
      </w:pPr>
      <w:r>
        <w:rPr/>
        <w:t xml:space="preserve">      </w:t>
      </w:r>
      <w:r>
        <w:rPr/>
        <w:t>DO         SOL          DO          SOL</w:t>
      </w:r>
    </w:p>
    <w:p>
      <w:pPr>
        <w:pStyle w:val="Lyrics"/>
        <w:rPr/>
      </w:pPr>
      <w:r>
        <w:rPr/>
        <w:t>È il momento di rischiare, di decidere da soli</w:t>
      </w:r>
    </w:p>
    <w:p>
      <w:pPr>
        <w:pStyle w:val="Chords"/>
        <w:rPr/>
      </w:pPr>
      <w:r>
        <w:rPr/>
        <w:t xml:space="preserve">      </w:t>
      </w:r>
      <w:r>
        <w:rPr/>
        <w:t>DO        RE             DO        RE</w:t>
      </w:r>
    </w:p>
    <w:p>
      <w:pPr>
        <w:pStyle w:val="Lyrics"/>
        <w:rPr/>
      </w:pPr>
      <w:r>
        <w:rPr/>
        <w:t>non fermarsi e lottare per non essere abbattuti</w:t>
      </w:r>
    </w:p>
    <w:p>
      <w:pPr>
        <w:pStyle w:val="Lyrics"/>
        <w:rPr/>
      </w:pPr>
      <w:r>
        <w:rPr/>
      </w:r>
    </w:p>
    <w:p>
      <w:pPr>
        <w:pStyle w:val="Chords"/>
        <w:rPr/>
      </w:pPr>
      <w:r>
        <w:rPr/>
        <w:t>DO RE SOL       DO          SOL RE</w:t>
      </w:r>
    </w:p>
    <w:p>
      <w:pPr>
        <w:pStyle w:val="Lyrics"/>
        <w:rPr/>
      </w:pPr>
      <w:r>
        <w:rPr/>
        <w:t>Spingerò i miei passi sulla strada</w:t>
      </w:r>
    </w:p>
    <w:p>
      <w:pPr>
        <w:pStyle w:val="Chords"/>
        <w:rPr/>
      </w:pPr>
      <w:r>
        <w:rPr/>
        <w:t>DO RE SOL       DO          SOL RE</w:t>
      </w:r>
    </w:p>
    <w:p>
      <w:pPr>
        <w:pStyle w:val="Lyrics"/>
        <w:rPr/>
      </w:pPr>
      <w:r>
        <w:rPr/>
        <w:t xml:space="preserve">passerò tra i rovi e l'erba alta </w:t>
      </w:r>
    </w:p>
    <w:p>
      <w:pPr>
        <w:pStyle w:val="Chords"/>
        <w:rPr/>
      </w:pPr>
      <w:r>
        <w:rPr/>
        <w:t xml:space="preserve">   </w:t>
      </w:r>
      <w:r>
        <w:rPr/>
        <w:t>DO         SOL      DO   SOL RE</w:t>
      </w:r>
    </w:p>
    <w:p>
      <w:pPr>
        <w:pStyle w:val="Lyrics"/>
        <w:rPr/>
      </w:pPr>
      <w:r>
        <w:rPr/>
        <w:t xml:space="preserve">la gioia m'ha trovato la pienezza </w:t>
      </w:r>
    </w:p>
    <w:p>
      <w:pPr>
        <w:pStyle w:val="Chords"/>
        <w:rPr/>
      </w:pPr>
      <w:r>
        <w:rPr/>
        <w:t>DO RE SOL       DO         SOL RE  SI7</w:t>
      </w:r>
    </w:p>
    <w:p>
      <w:pPr>
        <w:pStyle w:val="Lyrics"/>
        <w:rPr/>
      </w:pPr>
      <w:r>
        <w:rPr/>
        <w:t>non starò più seduto ad aspettare.</w:t>
      </w:r>
    </w:p>
    <w:p>
      <w:pPr>
        <w:pStyle w:val="Lyrics"/>
        <w:rPr/>
      </w:pPr>
      <w:r>
        <w:rPr/>
      </w:r>
    </w:p>
    <w:p>
      <w:pPr>
        <w:pStyle w:val="Chords"/>
        <w:rPr/>
      </w:pPr>
      <w:r>
        <w:rPr/>
        <w:t>MI-              RE          DO          MI-</w:t>
      </w:r>
    </w:p>
    <w:p>
      <w:pPr>
        <w:pStyle w:val="Lyrics"/>
        <w:rPr/>
      </w:pPr>
      <w:r>
        <w:rPr/>
        <w:t>Sulle spalle una mano che si spinge a trattenere</w:t>
      </w:r>
    </w:p>
    <w:p>
      <w:pPr>
        <w:pStyle w:val="Chords"/>
        <w:rPr/>
      </w:pPr>
      <w:r>
        <w:rPr/>
        <w:t xml:space="preserve">                 </w:t>
      </w:r>
      <w:r>
        <w:rPr/>
        <w:t>RE            SI7         MI-</w:t>
      </w:r>
    </w:p>
    <w:p>
      <w:pPr>
        <w:pStyle w:val="Lyrics"/>
        <w:rPr/>
      </w:pPr>
      <w:r>
        <w:rPr/>
        <w:t>vuol fermare l’avventura ma ritorno a camminare</w:t>
      </w:r>
    </w:p>
    <w:p>
      <w:pPr>
        <w:pStyle w:val="Chords"/>
        <w:rPr/>
      </w:pPr>
      <w:r>
        <w:rPr/>
        <w:t xml:space="preserve">    </w:t>
      </w:r>
      <w:r>
        <w:rPr/>
        <w:t>DO                SOL          DO          SOL</w:t>
      </w:r>
    </w:p>
    <w:p>
      <w:pPr>
        <w:pStyle w:val="Lyrics"/>
        <w:rPr/>
      </w:pPr>
      <w:r>
        <w:rPr/>
        <w:t>ho incontrato troppa gente che mi ha dato senza avere</w:t>
      </w:r>
    </w:p>
    <w:p>
      <w:pPr>
        <w:pStyle w:val="Chords"/>
        <w:rPr/>
      </w:pPr>
      <w:r>
        <w:rPr/>
        <w:t xml:space="preserve">        </w:t>
      </w:r>
      <w:r>
        <w:rPr/>
        <w:t>DO            RE             DO        RE</w:t>
      </w:r>
    </w:p>
    <w:p>
      <w:pPr>
        <w:pStyle w:val="Lyrics"/>
        <w:rPr/>
      </w:pPr>
      <w:r>
        <w:rPr/>
        <w:t>voglio dare queste braccia non c’è molto da aspettare.</w:t>
      </w:r>
    </w:p>
    <w:p>
      <w:pPr>
        <w:pStyle w:val="Lyrics"/>
        <w:rPr/>
      </w:pPr>
      <w:r>
        <w:rPr/>
      </w:r>
    </w:p>
    <w:p>
      <w:pPr>
        <w:pStyle w:val="Normal"/>
        <w:rPr/>
      </w:pPr>
      <w:r>
        <w:rPr/>
      </w:r>
      <w:r>
        <w:br w:type="page"/>
      </w:r>
    </w:p>
    <w:p>
      <w:pPr>
        <w:pStyle w:val="Chords"/>
        <w:spacing w:before="0" w:after="0"/>
        <w:contextualSpacing/>
        <w:rPr/>
      </w:pPr>
      <w:r>
        <w:rPr/>
        <w:t>MI-            RE          DO          MI-</w:t>
      </w:r>
    </w:p>
    <w:p>
      <w:pPr>
        <w:pStyle w:val="Lyrics"/>
        <w:rPr/>
      </w:pPr>
      <w:r>
        <w:rPr/>
        <w:t>È parola come vento tra le porte quella stretta</w:t>
      </w:r>
    </w:p>
    <w:p>
      <w:pPr>
        <w:pStyle w:val="Chords"/>
        <w:rPr/>
      </w:pPr>
      <w:r>
        <w:rPr/>
        <w:t xml:space="preserve">                         </w:t>
      </w:r>
      <w:r>
        <w:rPr/>
        <w:t>RE            SI7         MI-</w:t>
      </w:r>
    </w:p>
    <w:p>
      <w:pPr>
        <w:pStyle w:val="Lyrics"/>
        <w:rPr/>
      </w:pPr>
      <w:r>
        <w:rPr/>
        <w:t>gli uni gli altri nell’amore non avere che un canto</w:t>
      </w:r>
    </w:p>
    <w:p>
      <w:pPr>
        <w:pStyle w:val="Chords"/>
        <w:rPr/>
      </w:pPr>
      <w:r>
        <w:rPr/>
        <w:t xml:space="preserve">      </w:t>
      </w:r>
      <w:r>
        <w:rPr/>
        <w:t>DO         SOL          DO          SOL</w:t>
      </w:r>
    </w:p>
    <w:p>
      <w:pPr>
        <w:pStyle w:val="Lyrics"/>
        <w:rPr/>
      </w:pPr>
      <w:r>
        <w:rPr/>
        <w:t>questo tempo non ha niente da offrire a chi aspetta</w:t>
      </w:r>
    </w:p>
    <w:p>
      <w:pPr>
        <w:pStyle w:val="Chords"/>
        <w:rPr/>
      </w:pPr>
      <w:r>
        <w:rPr/>
        <w:t xml:space="preserve">      </w:t>
      </w:r>
      <w:r>
        <w:rPr/>
        <w:t>DO             RE             DO        RE</w:t>
      </w:r>
    </w:p>
    <w:p>
      <w:pPr>
        <w:pStyle w:val="Lyrics"/>
        <w:rPr/>
      </w:pPr>
      <w:r>
        <w:rPr/>
        <w:t>prende tutto prende dentro sai fin dove non sai quanto.</w:t>
      </w:r>
    </w:p>
    <w:p>
      <w:pPr>
        <w:pStyle w:val="Lyrics"/>
        <w:rPr/>
      </w:pPr>
      <w:r>
        <w:rPr/>
      </w:r>
    </w:p>
    <w:p>
      <w:pPr>
        <w:pStyle w:val="Chords"/>
        <w:rPr/>
      </w:pPr>
      <w:r>
        <w:rPr/>
        <w:t>MI-                RE          DO          MI-</w:t>
      </w:r>
    </w:p>
    <w:p>
      <w:pPr>
        <w:pStyle w:val="Lyrics"/>
        <w:rPr/>
      </w:pPr>
      <w:r>
        <w:rPr/>
        <w:t>Non è strada di chi parte e già vuole arrivare</w:t>
      </w:r>
    </w:p>
    <w:p>
      <w:pPr>
        <w:pStyle w:val="Chords"/>
        <w:rPr/>
      </w:pPr>
      <w:r>
        <w:rPr/>
        <w:t xml:space="preserve">                     </w:t>
      </w:r>
      <w:r>
        <w:rPr/>
        <w:t>RE            SI7         MI-</w:t>
      </w:r>
    </w:p>
    <w:p>
      <w:pPr>
        <w:pStyle w:val="Lyrics"/>
        <w:rPr/>
      </w:pPr>
      <w:r>
        <w:rPr/>
        <w:t>non la strada dei sicuri dei sicuri di riuscire</w:t>
      </w:r>
    </w:p>
    <w:p>
      <w:pPr>
        <w:pStyle w:val="Chords"/>
        <w:rPr/>
      </w:pPr>
      <w:r>
        <w:rPr/>
        <w:t xml:space="preserve">      </w:t>
      </w:r>
      <w:r>
        <w:rPr/>
        <w:t>DO         SOL          DO          SOL</w:t>
      </w:r>
    </w:p>
    <w:p>
      <w:pPr>
        <w:pStyle w:val="Lyrics"/>
        <w:rPr/>
      </w:pPr>
      <w:r>
        <w:rPr/>
        <w:t>non è fatta per chi è fermo per chi non vuol cambiare.</w:t>
      </w:r>
    </w:p>
    <w:p>
      <w:pPr>
        <w:pStyle w:val="Chords"/>
        <w:rPr/>
      </w:pPr>
      <w:r>
        <w:rPr/>
        <w:t xml:space="preserve">      </w:t>
      </w:r>
      <w:r>
        <w:rPr/>
        <w:t>DO        RE             DO        RE</w:t>
      </w:r>
    </w:p>
    <w:p>
      <w:pPr>
        <w:pStyle w:val="Lyrics"/>
        <w:rPr/>
      </w:pPr>
      <w:r>
        <w:rPr/>
        <w:t>È la strada di chi parte ed arriva per partire.</w:t>
      </w:r>
    </w:p>
    <w:p>
      <w:pPr>
        <w:pStyle w:val="Lyrics"/>
        <w:rPr/>
      </w:pPr>
      <w:r>
        <w:rPr/>
      </w:r>
    </w:p>
    <w:p>
      <w:pPr>
        <w:pStyle w:val="Normal"/>
        <w:rPr/>
      </w:pPr>
      <w:r>
        <w:rPr/>
      </w:r>
      <w:r>
        <w:br w:type="page"/>
      </w:r>
    </w:p>
    <w:p>
      <w:pPr>
        <w:pStyle w:val="Heading2"/>
        <w:spacing w:before="0" w:after="200"/>
        <w:rPr/>
      </w:pPr>
      <w:bookmarkStart w:id="457" w:name="__RefHeading___Toc6788_1976528581"/>
      <w:bookmarkStart w:id="458" w:name="_Toc674451246"/>
      <w:bookmarkStart w:id="459" w:name="_Toc1151476828"/>
      <w:bookmarkStart w:id="460" w:name="_Toc1971769356"/>
      <w:bookmarkEnd w:id="457"/>
      <w:r>
        <w:rPr/>
        <w:t>109 - È la mia strada</w:t>
      </w:r>
      <w:bookmarkEnd w:id="458"/>
      <w:bookmarkEnd w:id="459"/>
      <w:bookmarkEnd w:id="460"/>
    </w:p>
    <w:p>
      <w:pPr>
        <w:pStyle w:val="Chords"/>
        <w:rPr/>
      </w:pPr>
      <w:r>
        <w:rPr/>
        <w:t xml:space="preserve">       </w:t>
      </w:r>
      <w:r>
        <w:rPr/>
        <w:t>RE                   LA</w:t>
      </w:r>
    </w:p>
    <w:p>
      <w:pPr>
        <w:pStyle w:val="Lyrics"/>
        <w:rPr/>
      </w:pPr>
      <w:r>
        <w:rPr/>
        <w:t>E’ la mia strada che porta a Te.</w:t>
      </w:r>
    </w:p>
    <w:p>
      <w:pPr>
        <w:pStyle w:val="Chords"/>
        <w:rPr/>
      </w:pPr>
      <w:r>
        <w:rPr/>
        <w:t xml:space="preserve">           </w:t>
      </w:r>
      <w:r>
        <w:rPr/>
        <w:t>LA7               RE</w:t>
      </w:r>
    </w:p>
    <w:p>
      <w:pPr>
        <w:pStyle w:val="Lyrics"/>
        <w:rPr/>
      </w:pPr>
      <w:r>
        <w:rPr/>
        <w:t>E’ la mia strada che porta a Te.</w:t>
      </w:r>
    </w:p>
    <w:p>
      <w:pPr>
        <w:pStyle w:val="Chords"/>
        <w:rPr/>
      </w:pPr>
      <w:r>
        <w:rPr/>
        <w:t xml:space="preserve">           </w:t>
      </w:r>
      <w:r>
        <w:rPr/>
        <w:t>RE7               SOL</w:t>
      </w:r>
    </w:p>
    <w:p>
      <w:pPr>
        <w:pStyle w:val="Lyrics"/>
        <w:rPr/>
      </w:pPr>
      <w:r>
        <w:rPr/>
        <w:t>E’ la mia strada che porta a Te.</w:t>
      </w:r>
    </w:p>
    <w:p>
      <w:pPr>
        <w:pStyle w:val="Chords"/>
        <w:rPr/>
      </w:pPr>
      <w:r>
        <w:rPr/>
        <w:t xml:space="preserve">           </w:t>
      </w:r>
      <w:r>
        <w:rPr/>
        <w:t>RE      LA            RE   (SOL RE)</w:t>
      </w:r>
    </w:p>
    <w:p>
      <w:pPr>
        <w:pStyle w:val="Lyrics"/>
        <w:rPr/>
      </w:pPr>
      <w:r>
        <w:rPr/>
        <w:t>E’ la mia strada, Signor che porta a Te.</w:t>
      </w:r>
    </w:p>
    <w:p>
      <w:pPr>
        <w:pStyle w:val="Lyrics"/>
        <w:rPr/>
      </w:pPr>
      <w:r>
        <w:rPr/>
      </w:r>
    </w:p>
    <w:p>
      <w:pPr>
        <w:pStyle w:val="Lyrics"/>
        <w:rPr/>
      </w:pPr>
      <w:r>
        <w:rPr/>
        <w:t>E mio fratello viene con me. (3 volte)</w:t>
      </w:r>
    </w:p>
    <w:p>
      <w:pPr>
        <w:pStyle w:val="Lyrics"/>
        <w:rPr/>
      </w:pPr>
      <w:r>
        <w:rPr/>
        <w:t>Per la mia strada Signor, che porta a Te.</w:t>
      </w:r>
    </w:p>
    <w:p>
      <w:pPr>
        <w:pStyle w:val="Lyrics"/>
        <w:rPr/>
      </w:pPr>
      <w:r>
        <w:rPr/>
      </w:r>
    </w:p>
    <w:p>
      <w:pPr>
        <w:pStyle w:val="Lyrics"/>
        <w:rPr/>
      </w:pPr>
      <w:r>
        <w:rPr/>
        <w:t>E mia sorella viene con me. (3 volte)</w:t>
      </w:r>
    </w:p>
    <w:p>
      <w:pPr>
        <w:pStyle w:val="Lyrics"/>
        <w:rPr/>
      </w:pPr>
      <w:r>
        <w:rPr/>
        <w:t>Per la mia strada Signor, che porta a Te.</w:t>
      </w:r>
    </w:p>
    <w:p>
      <w:pPr>
        <w:pStyle w:val="Lyrics"/>
        <w:rPr/>
      </w:pPr>
      <w:r>
        <w:rPr/>
      </w:r>
    </w:p>
    <w:p>
      <w:pPr>
        <w:pStyle w:val="Lyrics"/>
        <w:rPr/>
      </w:pPr>
      <w:r>
        <w:rPr/>
        <w:t>E la mia gente viene con me. (3 volte)</w:t>
      </w:r>
    </w:p>
    <w:p>
      <w:pPr>
        <w:pStyle w:val="Lyrics"/>
        <w:rPr/>
      </w:pPr>
      <w:r>
        <w:rPr/>
        <w:t>Per la mia strada Signor, che porta a Te.</w:t>
      </w:r>
    </w:p>
    <w:p>
      <w:pPr>
        <w:pStyle w:val="Lyrics"/>
        <w:rPr/>
      </w:pPr>
      <w:r>
        <w:rPr/>
      </w:r>
    </w:p>
    <w:p>
      <w:pPr>
        <w:pStyle w:val="Lyrics"/>
        <w:rPr/>
      </w:pPr>
      <w:r>
        <w:rPr/>
        <w:t>E batte le mani chi viene con me (3 volte)</w:t>
      </w:r>
    </w:p>
    <w:p>
      <w:pPr>
        <w:pStyle w:val="Lyrics"/>
        <w:rPr/>
      </w:pPr>
      <w:r>
        <w:rPr/>
        <w:t>Per la mia strada Signor, che porta a Te.</w:t>
      </w:r>
    </w:p>
    <w:p>
      <w:pPr>
        <w:pStyle w:val="Normal"/>
        <w:rPr/>
      </w:pPr>
      <w:r>
        <w:rPr/>
      </w:r>
      <w:r>
        <w:br w:type="page"/>
      </w:r>
    </w:p>
    <w:p>
      <w:pPr>
        <w:pStyle w:val="Chords"/>
        <w:spacing w:before="0" w:after="0"/>
        <w:contextualSpacing/>
        <w:rPr>
          <w:sz w:val="40"/>
          <w:szCs w:val="40"/>
        </w:rPr>
      </w:pPr>
      <w:bookmarkStart w:id="461" w:name="_Toc1831996541"/>
      <w:r>
        <w:rPr>
          <w:sz w:val="40"/>
          <w:szCs w:val="40"/>
        </w:rPr>
        <w:t>Canti per la Santa Messa</w:t>
      </w:r>
      <w:bookmarkEnd w:id="461"/>
    </w:p>
    <w:p>
      <w:pPr>
        <w:pStyle w:val="Lyrics"/>
        <w:rPr>
          <w:sz w:val="20"/>
          <w:szCs w:val="20"/>
        </w:rPr>
      </w:pPr>
      <w:r>
        <w:rPr/>
        <w:t>Usa questa pagina per annotare le canzoni che animeranno la celebrazione!</w:t>
      </w:r>
    </w:p>
    <w:p>
      <w:pPr>
        <w:pStyle w:val="Lyrics"/>
        <w:rPr/>
      </w:pPr>
      <w:r>
        <w:rPr/>
      </w:r>
    </w:p>
    <w:p>
      <w:pPr>
        <w:pStyle w:val="Lyrics"/>
        <w:rPr>
          <w:b/>
          <w:bCs/>
          <w:sz w:val="24"/>
          <w:szCs w:val="24"/>
        </w:rPr>
      </w:pPr>
      <w:r>
        <w:rPr/>
        <w:t>Ingresso: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Acclamazione al vangelo (allelu</w:t>
      </w:r>
      <w:r>
        <w:rPr/>
        <w:t>j</w:t>
      </w:r>
      <w:r>
        <w:rPr/>
        <w:t>a):</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Offertorio: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Santo:</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Pace:</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Comunione:</w:t>
      </w:r>
    </w:p>
    <w:p>
      <w:pPr>
        <w:pStyle w:val="Lyrics"/>
        <w:rPr/>
      </w:pPr>
      <w:r>
        <w:rPr/>
      </w:r>
    </w:p>
    <w:p>
      <w:pPr>
        <w:pStyle w:val="Lyrics"/>
        <w:rPr/>
      </w:pPr>
      <w:r>
        <w:rPr/>
      </w:r>
    </w:p>
    <w:p>
      <w:pPr>
        <w:pStyle w:val="Lyrics"/>
        <w:rPr>
          <w:b w:val="false"/>
          <w:bCs w:val="false"/>
          <w:sz w:val="24"/>
          <w:szCs w:val="24"/>
        </w:rPr>
      </w:pPr>
      <w:r>
        <w:rPr/>
        <w:t>------------------------------------------------------</w:t>
      </w:r>
    </w:p>
    <w:p>
      <w:pPr>
        <w:pStyle w:val="Lyrics"/>
        <w:rPr>
          <w:b/>
          <w:bCs/>
          <w:sz w:val="24"/>
          <w:szCs w:val="24"/>
        </w:rPr>
      </w:pPr>
      <w:r>
        <w:rPr/>
        <w:t>Canto finale:</w:t>
      </w:r>
    </w:p>
    <w:p>
      <w:pPr>
        <w:pStyle w:val="Lyrics"/>
        <w:rPr/>
      </w:pPr>
      <w:r>
        <w:rPr/>
      </w:r>
    </w:p>
    <w:p>
      <w:pPr>
        <w:pStyle w:val="Lyrics"/>
        <w:rPr/>
      </w:pPr>
      <w:r>
        <w:rPr/>
      </w:r>
    </w:p>
    <w:p>
      <w:pPr>
        <w:pStyle w:val="Lyrics"/>
        <w:rPr>
          <w:b w:val="false"/>
          <w:bCs w:val="false"/>
          <w:sz w:val="24"/>
          <w:szCs w:val="24"/>
        </w:rPr>
      </w:pPr>
      <w:r>
        <w:rPr/>
        <w:t>------------------------------------------------------</w:t>
      </w:r>
    </w:p>
    <w:p>
      <w:pPr>
        <w:pStyle w:val="Normal"/>
        <w:rPr>
          <w:b/>
          <w:bCs/>
          <w:sz w:val="24"/>
          <w:szCs w:val="24"/>
        </w:rPr>
      </w:pPr>
      <w:r>
        <w:rPr>
          <w:b/>
          <w:bCs/>
          <w:sz w:val="24"/>
          <w:szCs w:val="24"/>
        </w:rPr>
      </w:r>
    </w:p>
    <w:p>
      <w:pPr>
        <w:pStyle w:val="Lyrics"/>
        <w:rPr/>
      </w:pPr>
      <w:r>
        <w:rPr/>
      </w:r>
      <w:r>
        <w:br w:type="page"/>
      </w:r>
    </w:p>
    <w:p>
      <w:pPr>
        <w:pStyle w:val="Lyrics"/>
        <w:spacing w:before="0" w:after="0"/>
        <w:rPr>
          <w:rFonts w:ascii="DejaVu Serif" w:hAnsi="DejaVu Serif"/>
        </w:rPr>
      </w:pPr>
      <w:r>
        <w:rPr>
          <w:rFonts w:ascii="DejaVu Serif" w:hAnsi="DejaVu Serif"/>
        </w:rPr>
        <w:t>Questo canzoniere nasce dalla raccolta e organizzazione dei miei appunti, raccolti fin da quando ero lupetto!</w:t>
      </w:r>
    </w:p>
    <w:p>
      <w:pPr>
        <w:pStyle w:val="Lyrics"/>
        <w:rPr>
          <w:rFonts w:ascii="DejaVu Serif" w:hAnsi="DejaVu Serif"/>
        </w:rPr>
      </w:pPr>
      <w:r>
        <w:rPr>
          <w:rFonts w:ascii="DejaVu Serif" w:hAnsi="DejaVu Serif"/>
        </w:rPr>
        <w:t>Spero che sia utile per cantare, per portare avanti la conoscenza delle canzoni a cui sono affezionato, ma anche, e soprattutto, per incoraggiarti a prendere la chitarra in mano!</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Non contiene tutte le canzoni possibili, solo quelle che fanno parte del repertorio del nostro gruppo ad oggi, e che mi piacciono di più.</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Ho voluto aggiungere gli accordi sopra ad ogni strofa della canzone, non solo nella prima strofa.</w:t>
      </w:r>
    </w:p>
    <w:p>
      <w:pPr>
        <w:pStyle w:val="Lyrics"/>
        <w:rPr>
          <w:rFonts w:ascii="DejaVu Serif" w:hAnsi="DejaVu Serif"/>
        </w:rPr>
      </w:pPr>
      <w:r>
        <w:rPr>
          <w:rFonts w:ascii="DejaVu Serif" w:hAnsi="DejaVu Serif"/>
        </w:rPr>
        <w:t>Questo rende molto più facile cantare e suonare insieme, fondamentale per fare in modo che tutti cantino e ti seguino.</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Tutti i testi e gli accordi sono nel mio repository GitHub, a cui puoi attingere per fare modifiche, integrazioni, aggiunte.</w:t>
      </w:r>
    </w:p>
    <w:p>
      <w:pPr>
        <w:pStyle w:val="Lyrics"/>
        <w:rPr>
          <w:rFonts w:ascii="DejaVu Serif" w:hAnsi="DejaVu Serif"/>
        </w:rPr>
      </w:pPr>
      <w:r>
        <w:rPr>
          <w:rFonts w:ascii="DejaVu Serif" w:hAnsi="DejaVu Serif"/>
        </w:rPr>
      </w:r>
    </w:p>
    <w:p>
      <w:pPr>
        <w:pStyle w:val="Lyrics"/>
        <w:rPr/>
      </w:pPr>
      <w:r>
        <w:rPr>
          <w:rStyle w:val="Hyperlink"/>
          <w:rFonts w:ascii="DejaVu Serif" w:hAnsi="DejaVu Serif"/>
        </w:rPr>
        <w:t>https://github.com/tapionx/canzoniere-scout</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Se vorresti partire da questo per creare la tua versione, o correggere un errore, scrivimi!</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tapion@tapion.it</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Ora non ti resta che sfogliarlo, suonare, cantare e ricorda:</w:t>
      </w:r>
    </w:p>
    <w:p>
      <w:pPr>
        <w:pStyle w:val="Lyrics"/>
        <w:rPr>
          <w:rFonts w:ascii="DejaVu Serif" w:hAnsi="DejaVu Serif"/>
        </w:rPr>
      </w:pPr>
      <w:r>
        <w:rPr>
          <w:rFonts w:ascii="DejaVu Serif" w:hAnsi="DejaVu Serif"/>
        </w:rPr>
        <w:t>“</w:t>
      </w:r>
      <w:r>
        <w:rPr>
          <w:rFonts w:ascii="DejaVu Serif" w:hAnsi="DejaVu Serif"/>
        </w:rPr>
        <w:t>Chi canta prega due volte!”</w:t>
      </w:r>
    </w:p>
    <w:p>
      <w:pPr>
        <w:pStyle w:val="Lyrics"/>
        <w:rPr>
          <w:rFonts w:ascii="DejaVu Serif" w:hAnsi="DejaVu Serif"/>
        </w:rPr>
      </w:pPr>
      <w:r>
        <w:rPr>
          <w:rFonts w:ascii="DejaVu Serif" w:hAnsi="DejaVu Serif"/>
        </w:rPr>
      </w:r>
    </w:p>
    <w:p>
      <w:pPr>
        <w:pStyle w:val="Lyrics"/>
        <w:rPr>
          <w:rFonts w:ascii="DejaVu Serif" w:hAnsi="DejaVu Serif"/>
        </w:rPr>
      </w:pPr>
      <w:r>
        <w:rPr>
          <w:rFonts w:ascii="DejaVu Serif" w:hAnsi="DejaVu Serif"/>
        </w:rPr>
        <w:t>Buona Strada</w:t>
      </w:r>
    </w:p>
    <w:p>
      <w:pPr>
        <w:pStyle w:val="Lyrics"/>
        <w:rPr>
          <w:rFonts w:ascii="DejaVu Serif" w:hAnsi="DejaVu Serif"/>
        </w:rPr>
      </w:pPr>
      <w:r>
        <w:rPr>
          <w:rFonts w:ascii="DejaVu Serif" w:hAnsi="DejaVu Serif"/>
        </w:rPr>
        <w:t>Leone Intraprendente</w:t>
      </w:r>
    </w:p>
    <w:p>
      <w:pPr>
        <w:pStyle w:val="Lyrics"/>
        <w:rPr>
          <w:rFonts w:ascii="DejaVu Serif" w:hAnsi="DejaVu Serif"/>
          <w:i/>
          <w:i/>
          <w:iCs/>
        </w:rPr>
      </w:pPr>
      <w:r>
        <w:rPr>
          <w:rFonts w:ascii="DejaVu Serif" w:hAnsi="DejaVu Serif"/>
          <w:i/>
          <w:iCs/>
        </w:rPr>
        <w:t>10 febbraio 2025</w:t>
      </w:r>
      <w:r>
        <w:br w:type="page"/>
      </w:r>
    </w:p>
    <w:p>
      <w:pPr>
        <w:pStyle w:val="Lyrics"/>
        <w:spacing w:before="0" w:after="0"/>
        <w:rPr/>
      </w:pPr>
      <w:r>
        <w:rPr/>
        <w:t>Usa questa pagina per annotare le canzoni che ti piacciono di più:</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p>
    <w:p>
      <w:pPr>
        <w:pStyle w:val="Lyrics"/>
        <w:rPr/>
      </w:pPr>
      <w:r>
        <w:rPr/>
      </w:r>
    </w:p>
    <w:p>
      <w:pPr>
        <w:pStyle w:val="Lyrics"/>
        <w:rPr/>
      </w:pPr>
      <w:r>
        <w:rPr/>
        <w:t>----------------------------------------------------</w:t>
      </w:r>
      <w:r>
        <w:br w:type="page"/>
      </w:r>
    </w:p>
    <w:p>
      <w:pPr>
        <w:pStyle w:val="Lyrics"/>
        <w:spacing w:before="0" w:after="0"/>
        <w:rPr/>
      </w:pPr>
      <w:r>
        <w:rPr/>
      </w:r>
    </w:p>
    <w:sectPr>
      <w:footerReference w:type="even" r:id="rId3"/>
      <w:footerReference w:type="default" r:id="rId4"/>
      <w:footerReference w:type="first" r:id="rId5"/>
      <w:type w:val="nextPage"/>
      <w:pgSz w:w="8391" w:h="11906"/>
      <w:pgMar w:left="567" w:right="567" w:gutter="0" w:header="0" w:top="567"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DejaVu 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Autospacing="0" w:before="0" w:afterAutospacing="0" w:after="0"/>
      <w:jc w:val="left"/>
      <w:rPr>
        <w:sz w:val="24"/>
        <w:szCs w:val="24"/>
      </w:rPr>
    </w:pPr>
    <w:bookmarkStart w:id="462" w:name="__RefHeading___Toc6568_1976528581_Copy_1"/>
    <w:bookmarkEnd w:id="462"/>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Autospacing="0" w:before="0" w:afterAutospacing="0" w:after="0"/>
      <w:jc w:val="right"/>
      <w:rPr>
        <w:sz w:val="24"/>
        <w:szCs w:val="24"/>
      </w:rPr>
    </w:pPr>
    <w:bookmarkStart w:id="463" w:name="__RefHeading___Toc6568_1976528581"/>
    <w:bookmarkEnd w:id="463"/>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rPr>
        <w:sz w:val="12"/>
        <w:szCs w:val="12"/>
      </w:rPr>
    </w:pPr>
    <w:r>
      <w:rPr>
        <w:sz w:val="12"/>
        <w:szCs w:val="1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rsid w:val="5ce67b30"/>
    <w:pPr>
      <w:keepNext w:val="true"/>
      <w:keepLines/>
      <w:widowControl/>
      <w:suppressAutoHyphens w:val="true"/>
      <w:bidi w:val="0"/>
      <w:spacing w:lineRule="auto" w:line="276" w:beforeAutospacing="0" w:before="0" w:after="0"/>
      <w:jc w:val="left"/>
      <w:outlineLvl w:val="0"/>
    </w:pPr>
    <w:rPr>
      <w:rFonts w:ascii="Calibri" w:hAnsi="Calibri" w:eastAsia="" w:cs="" w:asciiTheme="majorAscii" w:cstheme="majorBidi" w:eastAsiaTheme="majorEastAsia" w:hAnsiTheme="majorAscii"/>
      <w:b w:val="false"/>
      <w:bCs w:val="false"/>
      <w:color w:themeColor="text1" w:val="000000"/>
      <w:kern w:val="0"/>
      <w:sz w:val="28"/>
      <w:szCs w:val="28"/>
      <w:lang w:val="en-US" w:eastAsia="en-US" w:bidi="ar-SA"/>
    </w:rPr>
  </w:style>
  <w:style w:type="paragraph" w:styleId="Heading1">
    <w:name w:val="Heading 1"/>
    <w:basedOn w:val="Normal"/>
    <w:next w:val="Normal"/>
    <w:link w:val="Heading1Char"/>
    <w:uiPriority w:val="9"/>
    <w:qFormat/>
    <w:rsid w:val="5ce67b30"/>
    <w:pPr>
      <w:spacing w:before="480" w:after="0"/>
    </w:pPr>
    <w:rPr>
      <w:b/>
      <w:bCs/>
      <w:color w:themeColor="accent1" w:themeShade="bf" w:val="365F91"/>
    </w:rPr>
  </w:style>
  <w:style w:type="paragraph" w:styleId="Heading2">
    <w:name w:val="Heading 2"/>
    <w:basedOn w:val="Normal"/>
    <w:next w:val="Normal"/>
    <w:link w:val="Heading2Char"/>
    <w:uiPriority w:val="9"/>
    <w:unhideWhenUsed/>
    <w:qFormat/>
    <w:rsid w:val="5ce67b30"/>
    <w:pPr>
      <w:spacing w:lineRule="auto" w:line="240" w:before="0" w:afterAutospacing="0" w:after="0"/>
      <w:outlineLvl w:val="1"/>
    </w:pPr>
    <w:rPr>
      <w:b/>
      <w:bCs/>
      <w:sz w:val="48"/>
      <w:szCs w:val="48"/>
    </w:rPr>
  </w:style>
  <w:style w:type="paragraph" w:styleId="Heading3">
    <w:name w:val="Heading 3"/>
    <w:basedOn w:val="Normal"/>
    <w:next w:val="Normal"/>
    <w:link w:val="Heading3Char"/>
    <w:uiPriority w:val="9"/>
    <w:unhideWhenUsed/>
    <w:qFormat/>
    <w:rsid w:val="5ce67b30"/>
    <w:pPr>
      <w:spacing w:before="200" w:after="0"/>
      <w:outlineLvl w:val="2"/>
    </w:pPr>
    <w:rPr>
      <w:b/>
      <w:bCs/>
      <w:color w:themeColor="accent1" w:val="4F81BD"/>
    </w:rPr>
  </w:style>
  <w:style w:type="paragraph" w:styleId="Heading4">
    <w:name w:val="Heading 4"/>
    <w:basedOn w:val="Normal"/>
    <w:next w:val="Normal"/>
    <w:link w:val="Heading4Char"/>
    <w:uiPriority w:val="9"/>
    <w:semiHidden/>
    <w:unhideWhenUsed/>
    <w:qFormat/>
    <w:rsid w:val="5ce67b30"/>
    <w:pPr>
      <w:spacing w:before="200" w:after="0"/>
      <w:outlineLvl w:val="3"/>
    </w:pPr>
    <w:rPr>
      <w:b/>
      <w:bCs/>
      <w:i/>
      <w:iCs/>
      <w:color w:themeColor="accent1" w:val="4F81BD"/>
    </w:rPr>
  </w:style>
  <w:style w:type="paragraph" w:styleId="Heading5">
    <w:name w:val="Heading 5"/>
    <w:basedOn w:val="Normal"/>
    <w:next w:val="Normal"/>
    <w:link w:val="Heading5Char"/>
    <w:uiPriority w:val="9"/>
    <w:semiHidden/>
    <w:unhideWhenUsed/>
    <w:qFormat/>
    <w:rsid w:val="5ce67b30"/>
    <w:pPr>
      <w:spacing w:before="200" w:after="0"/>
      <w:outlineLvl w:val="4"/>
    </w:pPr>
    <w:rPr>
      <w:color w:themeColor="text1" w:val="243F60"/>
    </w:rPr>
  </w:style>
  <w:style w:type="paragraph" w:styleId="Heading6">
    <w:name w:val="Heading 6"/>
    <w:basedOn w:val="Normal"/>
    <w:next w:val="Normal"/>
    <w:link w:val="Heading6Char"/>
    <w:uiPriority w:val="9"/>
    <w:semiHidden/>
    <w:unhideWhenUsed/>
    <w:qFormat/>
    <w:rsid w:val="5ce67b30"/>
    <w:pPr>
      <w:spacing w:before="200" w:after="0"/>
      <w:outlineLvl w:val="5"/>
    </w:pPr>
    <w:rPr>
      <w:i/>
      <w:iCs/>
      <w:color w:themeColor="text1" w:val="243F60"/>
    </w:rPr>
  </w:style>
  <w:style w:type="paragraph" w:styleId="Heading7">
    <w:name w:val="Heading 7"/>
    <w:basedOn w:val="Normal"/>
    <w:next w:val="Normal"/>
    <w:link w:val="Heading7Char"/>
    <w:uiPriority w:val="9"/>
    <w:semiHidden/>
    <w:unhideWhenUsed/>
    <w:qFormat/>
    <w:rsid w:val="5ce67b30"/>
    <w:pPr>
      <w:spacing w:before="200" w:after="0"/>
      <w:outlineLvl w:val="6"/>
    </w:pPr>
    <w:rPr>
      <w:i/>
      <w:iCs/>
      <w:color w:themeColor="text1" w:themeTint="bf" w:val="404040"/>
    </w:rPr>
  </w:style>
  <w:style w:type="paragraph" w:styleId="Heading8">
    <w:name w:val="Heading 8"/>
    <w:basedOn w:val="Normal"/>
    <w:next w:val="Normal"/>
    <w:link w:val="Heading8Char"/>
    <w:uiPriority w:val="9"/>
    <w:semiHidden/>
    <w:unhideWhenUsed/>
    <w:qFormat/>
    <w:rsid w:val="5ce67b30"/>
    <w:pPr>
      <w:spacing w:before="200" w:after="0"/>
      <w:outlineLvl w:val="7"/>
    </w:pPr>
    <w:rPr>
      <w:color w:themeColor="accent1" w:val="4F81BD"/>
      <w:sz w:val="20"/>
      <w:szCs w:val="20"/>
    </w:rPr>
  </w:style>
  <w:style w:type="paragraph" w:styleId="Heading9">
    <w:name w:val="Heading 9"/>
    <w:basedOn w:val="Normal"/>
    <w:next w:val="Normal"/>
    <w:link w:val="Heading9Char"/>
    <w:uiPriority w:val="9"/>
    <w:semiHidden/>
    <w:unhideWhenUsed/>
    <w:qFormat/>
    <w:rsid w:val="5ce67b30"/>
    <w:pPr>
      <w:spacing w:before="200" w:after="0"/>
      <w:outlineLvl w:val="8"/>
    </w:pPr>
    <w:rPr>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5ce67b30"/>
    <w:rPr>
      <w:rFonts w:ascii="Calibri" w:hAnsi="Calibri" w:eastAsia="" w:cs="" w:asciiTheme="majorAscii" w:cstheme="majorBidi" w:eastAsiaTheme="majorEastAsia" w:hAnsiTheme="majorAscii"/>
      <w:b/>
      <w:bCs/>
      <w:color w:themeColor="text1" w:val="000000"/>
      <w:sz w:val="48"/>
      <w:szCs w:val="48"/>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5ce67b30"/>
    <w:rPr>
      <w:color w:val="0000F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5ce67b30"/>
    <w:pPr>
      <w:spacing w:before="0" w:after="120"/>
    </w:pPr>
    <w:rPr/>
  </w:style>
  <w:style w:type="paragraph" w:styleId="List">
    <w:name w:val="List"/>
    <w:basedOn w:val="Normal"/>
    <w:uiPriority w:val="99"/>
    <w:unhideWhenUsed/>
    <w:rsid w:val="5ce67b30"/>
    <w:pPr>
      <w:spacing w:before="0" w:after="0"/>
      <w:ind w:hanging="360" w:left="360"/>
      <w:contextualSpacing/>
    </w:pPr>
    <w:rPr/>
  </w:style>
  <w:style w:type="paragraph" w:styleId="Caption">
    <w:name w:val="Caption"/>
    <w:basedOn w:val="Normal"/>
    <w:next w:val="Normal"/>
    <w:uiPriority w:val="35"/>
    <w:semiHidden/>
    <w:unhideWhenUsed/>
    <w:qFormat/>
    <w:rsid w:val="5ce67b30"/>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5ce67b30"/>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5ce67b30"/>
    <w:pPr>
      <w:tabs>
        <w:tab w:val="clear" w:pos="720"/>
        <w:tab w:val="center" w:pos="4680" w:leader="none"/>
        <w:tab w:val="right" w:pos="9360" w:leader="none"/>
      </w:tabs>
      <w:spacing w:lineRule="auto" w:line="24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5ce67b30"/>
    <w:pPr>
      <w:pBdr>
        <w:bottom w:val="single" w:sz="8" w:space="4" w:color="4F81BD" w:themeColor="accent1"/>
      </w:pBdr>
      <w:spacing w:lineRule="auto" w:line="240" w:before="0" w:after="300"/>
      <w:contextualSpacing/>
    </w:pPr>
    <w:rPr>
      <w:color w:themeColor="text2" w:themeShade="bf" w:val="17365D"/>
      <w:sz w:val="52"/>
      <w:szCs w:val="52"/>
    </w:rPr>
  </w:style>
  <w:style w:type="paragraph" w:styleId="Subtitle">
    <w:name w:val="Subtitle"/>
    <w:basedOn w:val="Normal"/>
    <w:next w:val="Normal"/>
    <w:link w:val="SubtitleChar"/>
    <w:uiPriority w:val="11"/>
    <w:qFormat/>
    <w:rsid w:val="5ce67b30"/>
    <w:pPr/>
    <w:rPr>
      <w:i/>
      <w:iCs/>
      <w:color w:themeColor="accent1" w:val="4F81BD"/>
      <w:sz w:val="24"/>
      <w:szCs w:val="24"/>
    </w:rPr>
  </w:style>
  <w:style w:type="paragraph" w:styleId="ListParagraph">
    <w:name w:val="List Paragraph"/>
    <w:basedOn w:val="Normal"/>
    <w:uiPriority w:val="34"/>
    <w:qFormat/>
    <w:rsid w:val="5ce67b30"/>
    <w:pPr>
      <w:spacing w:before="0" w:after="0"/>
      <w:ind w:left="720"/>
      <w:contextualSpacing/>
    </w:pPr>
    <w:rPr/>
  </w:style>
  <w:style w:type="paragraph" w:styleId="BodyText2">
    <w:name w:val="Body Text 2"/>
    <w:basedOn w:val="Normal"/>
    <w:link w:val="BodyText2Char"/>
    <w:uiPriority w:val="99"/>
    <w:unhideWhenUsed/>
    <w:qFormat/>
    <w:rsid w:val="5ce67b30"/>
    <w:pPr>
      <w:spacing w:lineRule="auto" w:line="480" w:before="0" w:after="120"/>
    </w:pPr>
    <w:rPr/>
  </w:style>
  <w:style w:type="paragraph" w:styleId="BodyText3">
    <w:name w:val="Body Text 3"/>
    <w:basedOn w:val="Normal"/>
    <w:link w:val="BodyText3Char"/>
    <w:uiPriority w:val="99"/>
    <w:unhideWhenUsed/>
    <w:qFormat/>
    <w:rsid w:val="5ce67b30"/>
    <w:pPr>
      <w:spacing w:before="0" w:after="120"/>
    </w:pPr>
    <w:rPr>
      <w:sz w:val="16"/>
      <w:szCs w:val="16"/>
    </w:rPr>
  </w:style>
  <w:style w:type="paragraph" w:styleId="List2">
    <w:name w:val="List 2"/>
    <w:basedOn w:val="Normal"/>
    <w:uiPriority w:val="99"/>
    <w:unhideWhenUsed/>
    <w:qFormat/>
    <w:rsid w:val="5ce67b30"/>
    <w:pPr>
      <w:spacing w:before="0" w:after="0"/>
      <w:ind w:hanging="360" w:left="720"/>
      <w:contextualSpacing/>
    </w:pPr>
    <w:rPr/>
  </w:style>
  <w:style w:type="paragraph" w:styleId="List3">
    <w:name w:val="List 3"/>
    <w:basedOn w:val="Normal"/>
    <w:uiPriority w:val="99"/>
    <w:unhideWhenUsed/>
    <w:qFormat/>
    <w:rsid w:val="5ce67b30"/>
    <w:pPr>
      <w:spacing w:before="0" w:after="0"/>
      <w:ind w:hanging="360" w:left="1080"/>
      <w:contextualSpacing/>
    </w:pPr>
    <w:rPr/>
  </w:style>
  <w:style w:type="paragraph" w:styleId="ListBullet">
    <w:name w:val="List Bullet"/>
    <w:basedOn w:val="Normal"/>
    <w:uiPriority w:val="99"/>
    <w:unhideWhenUsed/>
    <w:rsid w:val="5ce67b30"/>
    <w:pPr>
      <w:numPr>
        <w:ilvl w:val="0"/>
        <w:numId w:val="1"/>
      </w:numPr>
      <w:spacing w:before="0" w:after="0"/>
      <w:contextualSpacing/>
    </w:pPr>
    <w:rPr/>
  </w:style>
  <w:style w:type="paragraph" w:styleId="ListBullet2">
    <w:name w:val="List Bullet 2"/>
    <w:basedOn w:val="Normal"/>
    <w:uiPriority w:val="99"/>
    <w:unhideWhenUsed/>
    <w:rsid w:val="5ce67b30"/>
    <w:pPr>
      <w:numPr>
        <w:ilvl w:val="0"/>
        <w:numId w:val="2"/>
      </w:numPr>
      <w:spacing w:before="0" w:after="0"/>
      <w:contextualSpacing/>
    </w:pPr>
    <w:rPr/>
  </w:style>
  <w:style w:type="paragraph" w:styleId="ListBullet3">
    <w:name w:val="List Bullet 3"/>
    <w:basedOn w:val="Normal"/>
    <w:uiPriority w:val="99"/>
    <w:unhideWhenUsed/>
    <w:rsid w:val="5ce67b30"/>
    <w:pPr>
      <w:numPr>
        <w:ilvl w:val="0"/>
        <w:numId w:val="3"/>
      </w:numPr>
      <w:spacing w:before="0" w:after="0"/>
      <w:contextualSpacing/>
    </w:pPr>
    <w:rPr/>
  </w:style>
  <w:style w:type="paragraph" w:styleId="ListNumber">
    <w:name w:val="List Number"/>
    <w:basedOn w:val="Normal"/>
    <w:uiPriority w:val="99"/>
    <w:unhideWhenUsed/>
    <w:rsid w:val="5ce67b30"/>
    <w:pPr>
      <w:numPr>
        <w:ilvl w:val="0"/>
        <w:numId w:val="4"/>
      </w:numPr>
      <w:spacing w:before="0" w:after="0"/>
      <w:contextualSpacing/>
    </w:pPr>
    <w:rPr/>
  </w:style>
  <w:style w:type="paragraph" w:styleId="ListNumber2">
    <w:name w:val="List Number 2"/>
    <w:basedOn w:val="Normal"/>
    <w:uiPriority w:val="99"/>
    <w:unhideWhenUsed/>
    <w:rsid w:val="5ce67b30"/>
    <w:pPr>
      <w:numPr>
        <w:ilvl w:val="0"/>
        <w:numId w:val="5"/>
      </w:numPr>
      <w:spacing w:before="0" w:after="0"/>
      <w:contextualSpacing/>
    </w:pPr>
    <w:rPr/>
  </w:style>
  <w:style w:type="paragraph" w:styleId="ListNumber3">
    <w:name w:val="List Number 3"/>
    <w:basedOn w:val="Normal"/>
    <w:uiPriority w:val="99"/>
    <w:unhideWhenUsed/>
    <w:rsid w:val="5ce67b30"/>
    <w:pPr>
      <w:numPr>
        <w:ilvl w:val="0"/>
        <w:numId w:val="6"/>
      </w:numPr>
      <w:spacing w:before="0" w:after="0"/>
      <w:contextualSpacing/>
    </w:pPr>
    <w:rPr/>
  </w:style>
  <w:style w:type="paragraph" w:styleId="ListContinue">
    <w:name w:val="List Continue"/>
    <w:basedOn w:val="Normal"/>
    <w:uiPriority w:val="99"/>
    <w:unhideWhenUsed/>
    <w:rsid w:val="5ce67b30"/>
    <w:pPr>
      <w:spacing w:before="0" w:after="120"/>
      <w:ind w:left="360"/>
      <w:contextualSpacing/>
    </w:pPr>
    <w:rPr/>
  </w:style>
  <w:style w:type="paragraph" w:styleId="ListContinue2">
    <w:name w:val="List Continue 2"/>
    <w:basedOn w:val="Normal"/>
    <w:uiPriority w:val="99"/>
    <w:unhideWhenUsed/>
    <w:rsid w:val="5ce67b30"/>
    <w:pPr>
      <w:spacing w:before="0" w:after="120"/>
      <w:ind w:left="720"/>
      <w:contextualSpacing/>
    </w:pPr>
    <w:rPr/>
  </w:style>
  <w:style w:type="paragraph" w:styleId="ListContinue3">
    <w:name w:val="List Continue 3"/>
    <w:basedOn w:val="Normal"/>
    <w:uiPriority w:val="99"/>
    <w:unhideWhenUsed/>
    <w:rsid w:val="5ce67b30"/>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5ce67b30"/>
    <w:pPr/>
    <w:rPr>
      <w:i/>
      <w:iCs/>
    </w:rPr>
  </w:style>
  <w:style w:type="paragraph" w:styleId="IntenseQuote">
    <w:name w:val="Intense Quote"/>
    <w:basedOn w:val="Normal"/>
    <w:next w:val="Normal"/>
    <w:link w:val="IntenseQuoteChar"/>
    <w:uiPriority w:val="30"/>
    <w:qFormat/>
    <w:rsid w:val="5ce67b30"/>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Chords" w:customStyle="1">
    <w:name w:val="Chords"/>
    <w:uiPriority w:val="1"/>
    <w:qFormat/>
    <w:rsid w:val="62a7f48f"/>
    <w:pPr>
      <w:widowControl/>
      <w:suppressAutoHyphens w:val="true"/>
      <w:bidi w:val="0"/>
      <w:spacing w:lineRule="auto" w:line="276" w:before="0" w:afterAutospacing="0" w:after="0"/>
      <w:contextualSpacing/>
      <w:jc w:val="left"/>
    </w:pPr>
    <w:rPr>
      <w:rFonts w:ascii="Courier New" w:hAnsi="Courier New" w:eastAsia="Courier New" w:cs="Courier New"/>
      <w:b/>
      <w:bCs/>
      <w:i w:val="false"/>
      <w:iCs w:val="false"/>
      <w:color w:val="auto"/>
      <w:kern w:val="0"/>
      <w:sz w:val="22"/>
      <w:szCs w:val="22"/>
      <w:lang w:val="en-US" w:eastAsia="en-US" w:bidi="ar-SA"/>
    </w:rPr>
  </w:style>
  <w:style w:type="paragraph" w:styleId="Lyrics" w:customStyle="1">
    <w:name w:val="Lyrics"/>
    <w:uiPriority w:val="1"/>
    <w:qFormat/>
    <w:rsid w:val="62a7f48f"/>
    <w:pPr>
      <w:widowControl/>
      <w:suppressAutoHyphens w:val="true"/>
      <w:bidi w:val="0"/>
      <w:spacing w:lineRule="auto" w:line="276" w:before="0" w:afterAutospacing="0" w:after="0"/>
      <w:jc w:val="left"/>
    </w:pPr>
    <w:rPr>
      <w:rFonts w:ascii="Courier New" w:hAnsi="Courier New" w:eastAsia="Courier New" w:cs="Courier New"/>
      <w:color w:val="auto"/>
      <w:kern w:val="0"/>
      <w:sz w:val="22"/>
      <w:szCs w:val="22"/>
      <w:lang w:val="en-US" w:eastAsia="en-US" w:bidi="ar-SA"/>
    </w:rPr>
  </w:style>
  <w:style w:type="paragraph" w:styleId="TOC1">
    <w:name w:val="TOC 1"/>
    <w:basedOn w:val="Normal"/>
    <w:next w:val="Normal"/>
    <w:uiPriority w:val="39"/>
    <w:unhideWhenUsed/>
    <w:rsid w:val="5ce67b30"/>
    <w:pPr>
      <w:spacing w:before="0" w:after="100"/>
    </w:pPr>
    <w:rPr/>
  </w:style>
  <w:style w:type="paragraph" w:styleId="TOC2">
    <w:name w:val="TOC 2"/>
    <w:basedOn w:val="Normal"/>
    <w:next w:val="Normal"/>
    <w:uiPriority w:val="39"/>
    <w:unhideWhenUsed/>
    <w:rsid w:val="5ce67b30"/>
    <w:pPr>
      <w:spacing w:before="0" w:after="100"/>
      <w:ind w:left="220"/>
    </w:pPr>
    <w:rPr/>
  </w:style>
  <w:style w:type="paragraph" w:styleId="HeaderLeft">
    <w:name w:val="Header Left"/>
    <w:basedOn w:val="Header"/>
    <w:qFormat/>
    <w:pPr>
      <w:suppressLineNumbers/>
      <w:tabs>
        <w:tab w:val="clear" w:pos="4680"/>
        <w:tab w:val="clear" w:pos="9360"/>
        <w:tab w:val="center" w:pos="3628" w:leader="none"/>
        <w:tab w:val="right" w:pos="7257"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LibreOffice/24.2.7.2$Linux_X86_64 LibreOffice_project/420$Build-2</Application>
  <AppVersion>15.0000</AppVersion>
  <Pages>192</Pages>
  <Words>23875</Words>
  <Characters>94012</Characters>
  <CharactersWithSpaces>143559</CharactersWithSpaces>
  <Paragraphs>4826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2025-02-10T19:50:39Z</cp:lastPrinted>
  <dcterms:modified xsi:type="dcterms:W3CDTF">2025-02-11T00:06:35Z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